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66"/>
        <w:ind w:left="6819" w:right="0" w:firstLine="0"/>
        <w:jc w:val="left"/>
        <w:rPr>
          <w:rFonts w:hint="default" w:ascii="Arial" w:hAnsi="Arial" w:cs="Arial"/>
          <w:sz w:val="20"/>
        </w:rPr>
      </w:pPr>
      <w:r>
        <w:rPr>
          <w:rFonts w:hint="default" w:ascii="Arial" w:hAnsi="Arial"/>
          <w:sz w:val="20"/>
        </w:rPr>
        <w:t>Sensitive and Confidential Information – For Official Use Only</w:t>
      </w:r>
    </w:p>
    <w:p>
      <w:pPr>
        <w:pStyle w:val="8"/>
        <w:rPr>
          <w:rFonts w:hint="default" w:ascii="Arial" w:hAnsi="Arial" w:cs="Arial"/>
          <w:sz w:val="20"/>
        </w:rPr>
      </w:pPr>
    </w:p>
    <w:p>
      <w:pPr>
        <w:pStyle w:val="8"/>
        <w:rPr>
          <w:rFonts w:hint="default" w:ascii="Arial" w:hAnsi="Arial" w:cs="Arial"/>
          <w:sz w:val="20"/>
        </w:rPr>
      </w:pPr>
    </w:p>
    <w:p>
      <w:pPr>
        <w:pStyle w:val="8"/>
        <w:rPr>
          <w:rFonts w:hint="default" w:ascii="Arial" w:hAnsi="Arial" w:cs="Arial"/>
          <w:sz w:val="20"/>
        </w:rPr>
      </w:pPr>
    </w:p>
    <w:p>
      <w:pPr>
        <w:pStyle w:val="8"/>
        <w:rPr>
          <w:rFonts w:hint="default" w:ascii="Arial" w:hAnsi="Arial" w:cs="Arial"/>
          <w:sz w:val="20"/>
        </w:rPr>
      </w:pPr>
    </w:p>
    <w:p>
      <w:pPr>
        <w:pStyle w:val="8"/>
        <w:rPr>
          <w:rFonts w:hint="default" w:ascii="Arial" w:hAnsi="Arial" w:cs="Arial"/>
          <w:sz w:val="20"/>
        </w:rPr>
      </w:pPr>
    </w:p>
    <w:p>
      <w:pPr>
        <w:pStyle w:val="8"/>
        <w:rPr>
          <w:rFonts w:hint="default" w:ascii="Arial" w:hAnsi="Arial" w:cs="Arial"/>
          <w:sz w:val="20"/>
        </w:rPr>
      </w:pPr>
    </w:p>
    <w:p>
      <w:pPr>
        <w:pStyle w:val="8"/>
        <w:spacing w:before="2"/>
        <w:rPr>
          <w:rFonts w:hint="default" w:ascii="Arial" w:hAnsi="Arial" w:cs="Arial"/>
          <w:sz w:val="21"/>
        </w:rPr>
      </w:pPr>
    </w:p>
    <w:p>
      <w:pPr>
        <w:pStyle w:val="8"/>
        <w:rPr>
          <w:rFonts w:hint="default" w:ascii="Arial" w:hAnsi="Arial" w:cs="Arial"/>
          <w:sz w:val="20"/>
        </w:rPr>
      </w:pPr>
      <w:r>
        <w:rPr>
          <w:rFonts w:hint="default" w:ascii="Arial" w:hAnsi="Arial" w:cs="Arial"/>
        </w:rPr>
        <mc:AlternateContent>
          <mc:Choice Requires="wps">
            <w:drawing>
              <wp:anchor distT="0" distB="0" distL="114300" distR="114300" simplePos="0" relativeHeight="251675648" behindDoc="1" locked="0" layoutInCell="1" allowOverlap="1">
                <wp:simplePos x="0" y="0"/>
                <wp:positionH relativeFrom="page">
                  <wp:posOffset>864870</wp:posOffset>
                </wp:positionH>
                <wp:positionV relativeFrom="paragraph">
                  <wp:posOffset>49530</wp:posOffset>
                </wp:positionV>
                <wp:extent cx="5524500" cy="76200"/>
                <wp:effectExtent l="0" t="0" r="7620" b="0"/>
                <wp:wrapTopAndBottom/>
                <wp:docPr id="6" name="Rectangles 6"/>
                <wp:cNvGraphicFramePr/>
                <a:graphic xmlns:a="http://schemas.openxmlformats.org/drawingml/2006/main">
                  <a:graphicData uri="http://schemas.microsoft.com/office/word/2010/wordprocessingShape">
                    <wps:wsp>
                      <wps:cNvSpPr/>
                      <wps:spPr>
                        <a:xfrm>
                          <a:off x="0" y="0"/>
                          <a:ext cx="5524500" cy="76200"/>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68.1pt;margin-top:3.9pt;height:6pt;width:435pt;mso-position-horizontal-relative:page;mso-wrap-distance-bottom:0pt;mso-wrap-distance-top:0pt;z-index:-251640832;mso-width-relative:page;mso-height-relative:page;" fillcolor="#000000" filled="t" stroked="f" coordsize="21600,21600" o:gfxdata="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7xaVk9UAAAAJAQAADwAAAAAA&#10;AAABACAAAAAiAAAAZHJzL2Rvd25yZXYueG1sUEsBAhQAFAAAAAgAh07iQPsEX06kAQAAYgMAAA4A&#10;AAAAAAAAAQAgAAAAJAEAAGRycy9lMm9Eb2MueG1sUEsFBgAAAAAGAAYAWQEAADoFAAAAAA==&#10;">
                <v:fill on="t" focussize="0,0"/>
                <v:stroke on="f"/>
                <v:imagedata o:title=""/>
                <o:lock v:ext="edit" aspectratio="f"/>
                <w10:wrap type="topAndBottom"/>
              </v:rect>
            </w:pict>
          </mc:Fallback>
        </mc:AlternateContent>
      </w:r>
    </w:p>
    <w:p>
      <w:pPr>
        <w:pStyle w:val="8"/>
        <w:spacing w:before="11"/>
        <w:rPr>
          <w:rFonts w:hint="default" w:ascii="Arial" w:hAnsi="Arial" w:cs="Arial"/>
          <w:sz w:val="16"/>
        </w:rPr>
      </w:pPr>
    </w:p>
    <w:p>
      <w:pPr>
        <w:pStyle w:val="11"/>
        <w:jc w:val="left"/>
        <w:rPr>
          <w:rFonts w:hint="default" w:ascii="Arial Black" w:hAnsi="Arial Black" w:cs="Arial Black"/>
          <w:sz w:val="60"/>
          <w:szCs w:val="60"/>
          <w:lang w:val="en-US"/>
        </w:rPr>
      </w:pPr>
      <w:r>
        <w:rPr>
          <w:rFonts w:hint="default" w:ascii="Arial Black" w:hAnsi="Arial Black" w:cs="Arial Black"/>
          <w:spacing w:val="-44"/>
          <w:sz w:val="60"/>
          <w:szCs w:val="60"/>
        </w:rPr>
        <w:t>Information</w:t>
      </w:r>
      <w:r>
        <w:rPr>
          <w:rFonts w:hint="default" w:ascii="Arial Black" w:hAnsi="Arial Black" w:cs="Arial Black"/>
          <w:spacing w:val="-95"/>
          <w:sz w:val="60"/>
          <w:szCs w:val="60"/>
        </w:rPr>
        <w:t xml:space="preserve"> </w:t>
      </w:r>
      <w:r>
        <w:rPr>
          <w:rFonts w:hint="default" w:ascii="Arial Black" w:hAnsi="Arial Black" w:cs="Arial Black"/>
          <w:spacing w:val="-95"/>
          <w:sz w:val="60"/>
          <w:szCs w:val="60"/>
          <w:lang w:val="en-US"/>
        </w:rPr>
        <w:t xml:space="preserve"> </w:t>
      </w:r>
      <w:r>
        <w:rPr>
          <w:rFonts w:hint="default" w:ascii="Arial Black" w:hAnsi="Arial Black" w:cs="Arial Black"/>
          <w:spacing w:val="-44"/>
          <w:sz w:val="60"/>
          <w:szCs w:val="60"/>
        </w:rPr>
        <w:t>Security</w:t>
      </w:r>
      <w:r>
        <w:rPr>
          <w:rFonts w:hint="default" w:ascii="Arial Black" w:hAnsi="Arial Black" w:cs="Arial Black"/>
          <w:spacing w:val="-95"/>
          <w:sz w:val="60"/>
          <w:szCs w:val="60"/>
        </w:rPr>
        <w:t xml:space="preserve"> </w:t>
      </w:r>
      <w:r>
        <w:rPr>
          <w:rFonts w:hint="default" w:ascii="Arial Black" w:hAnsi="Arial Black" w:cs="Arial Black"/>
          <w:spacing w:val="-54"/>
          <w:sz w:val="60"/>
          <w:szCs w:val="60"/>
        </w:rPr>
        <w:t xml:space="preserve">Testing </w:t>
      </w:r>
      <w:r>
        <w:rPr>
          <w:rFonts w:hint="default" w:ascii="Arial Black" w:hAnsi="Arial Black" w:cs="Arial Black"/>
          <w:spacing w:val="-30"/>
          <w:sz w:val="60"/>
          <w:szCs w:val="60"/>
        </w:rPr>
        <w:t>and</w:t>
      </w:r>
      <w:r>
        <w:rPr>
          <w:rFonts w:hint="default" w:ascii="Arial Black" w:hAnsi="Arial Black" w:cs="Arial Black"/>
          <w:spacing w:val="-96"/>
          <w:sz w:val="60"/>
          <w:szCs w:val="60"/>
        </w:rPr>
        <w:t xml:space="preserve"> </w:t>
      </w:r>
      <w:r>
        <w:rPr>
          <w:rFonts w:hint="default" w:ascii="Arial Black" w:hAnsi="Arial Black" w:cs="Arial Black"/>
          <w:spacing w:val="-96"/>
          <w:sz w:val="60"/>
          <w:szCs w:val="60"/>
          <w:lang w:val="en-US"/>
        </w:rPr>
        <w:t xml:space="preserve"> </w:t>
      </w:r>
      <w:r>
        <w:rPr>
          <w:rFonts w:hint="default" w:ascii="Arial Black" w:hAnsi="Arial Black" w:cs="Arial Black"/>
          <w:spacing w:val="-30"/>
          <w:sz w:val="60"/>
          <w:szCs w:val="60"/>
          <w:lang w:val="en-US"/>
        </w:rPr>
        <w:t xml:space="preserve">Evaluation Plan </w:t>
      </w:r>
    </w:p>
    <w:p>
      <w:pPr>
        <w:pStyle w:val="8"/>
        <w:rPr>
          <w:rFonts w:hint="default" w:ascii="Arial" w:hAnsi="Arial" w:cs="Arial"/>
          <w:sz w:val="20"/>
        </w:rPr>
      </w:pPr>
    </w:p>
    <w:p>
      <w:pPr>
        <w:pStyle w:val="8"/>
        <w:spacing w:before="5"/>
        <w:rPr>
          <w:rFonts w:hint="default" w:ascii="Arial" w:hAnsi="Arial" w:cs="Arial"/>
        </w:rPr>
      </w:pPr>
    </w:p>
    <w:p>
      <w:pPr>
        <w:spacing w:before="479"/>
        <w:ind w:right="495"/>
        <w:jc w:val="left"/>
        <w:rPr>
          <w:rFonts w:hint="default" w:ascii="Arial" w:hAnsi="Arial" w:cs="Arial"/>
          <w:b/>
          <w:sz w:val="48"/>
          <w:lang w:val="en-US"/>
        </w:rPr>
      </w:pPr>
      <w:r>
        <w:rPr>
          <w:rFonts w:hint="default" w:ascii="Arial" w:hAnsi="Arial"/>
          <w:b/>
          <w:spacing w:val="-28"/>
          <w:sz w:val="48"/>
          <w:lang w:val="en-US"/>
        </w:rPr>
        <w:t xml:space="preserve">Prepared for: </w:t>
      </w:r>
      <w:r>
        <w:rPr>
          <w:rFonts w:hint="default" w:ascii="Arial" w:hAnsi="Arial" w:cs="Arial"/>
        </w:rPr>
        <mc:AlternateContent>
          <mc:Choice Requires="wps">
            <w:drawing>
              <wp:anchor distT="0" distB="0" distL="114300" distR="114300" simplePos="0" relativeHeight="251675648" behindDoc="1" locked="0" layoutInCell="1" allowOverlap="1">
                <wp:simplePos x="0" y="0"/>
                <wp:positionH relativeFrom="page">
                  <wp:posOffset>831850</wp:posOffset>
                </wp:positionH>
                <wp:positionV relativeFrom="paragraph">
                  <wp:posOffset>36830</wp:posOffset>
                </wp:positionV>
                <wp:extent cx="5524500" cy="8890"/>
                <wp:effectExtent l="0" t="0" r="0" b="0"/>
                <wp:wrapTopAndBottom/>
                <wp:docPr id="7" name="Rectangles 7"/>
                <wp:cNvGraphicFramePr/>
                <a:graphic xmlns:a="http://schemas.openxmlformats.org/drawingml/2006/main">
                  <a:graphicData uri="http://schemas.microsoft.com/office/word/2010/wordprocessingShape">
                    <wps:wsp>
                      <wps:cNvSpPr/>
                      <wps:spPr>
                        <a:xfrm>
                          <a:off x="0" y="0"/>
                          <a:ext cx="5524500" cy="8890"/>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65.5pt;margin-top:2.9pt;height:0.7pt;width:435pt;mso-position-horizontal-relative:page;mso-wrap-distance-bottom:0pt;mso-wrap-distance-top:0pt;z-index:-251640832;mso-width-relative:page;mso-height-relative:page;" fillcolor="#000000" filled="t" stroked="f" coordsize="21600,21600" o:gfxdata="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OFOKAjVAAAACAEAAA8AAAAA&#10;AAAAAQAgAAAAIgAAAGRycy9kb3ducmV2LnhtbFBLAQIUABQAAAAIAIdO4kAbM3I6pQEAAGEDAAAO&#10;AAAAAAAAAAEAIAAAACQBAABkcnMvZTJvRG9jLnhtbFBLBQYAAAAABgAGAFkBAAA7BQAAAAA=&#10;">
                <v:fill on="t" focussize="0,0"/>
                <v:stroke on="f"/>
                <v:imagedata o:title=""/>
                <o:lock v:ext="edit" aspectratio="f"/>
                <w10:wrap type="topAndBottom"/>
              </v:rect>
            </w:pict>
          </mc:Fallback>
        </mc:AlternateContent>
      </w:r>
      <w:r>
        <w:rPr>
          <w:rFonts w:hint="default" w:ascii="Arial" w:hAnsi="Arial"/>
          <w:b/>
          <w:spacing w:val="-28"/>
          <w:sz w:val="48"/>
          <w:lang w:val="en-US"/>
        </w:rPr>
        <w:t xml:space="preserve"> </w:t>
      </w:r>
      <w:r>
        <w:rPr>
          <w:rFonts w:hint="default" w:ascii="Arial" w:hAnsi="Arial" w:cs="Arial"/>
          <w:b/>
          <w:spacing w:val="-28"/>
          <w:sz w:val="48"/>
          <w:lang w:val="en-US"/>
        </w:rPr>
        <w:t>Unblock Health</w:t>
      </w:r>
    </w:p>
    <w:p>
      <w:pPr>
        <w:pStyle w:val="8"/>
        <w:rPr>
          <w:rFonts w:hint="default" w:ascii="Arial" w:hAnsi="Arial" w:cs="Arial"/>
          <w:b/>
          <w:sz w:val="20"/>
        </w:rPr>
      </w:pPr>
    </w:p>
    <w:p>
      <w:pPr>
        <w:spacing w:before="479"/>
        <w:ind w:right="5715"/>
        <w:jc w:val="left"/>
        <w:rPr>
          <w:rFonts w:hint="default" w:ascii="Arial" w:hAnsi="Arial" w:cs="Arial"/>
          <w:sz w:val="40"/>
          <w:lang w:val="en-US"/>
        </w:rPr>
      </w:pPr>
      <w:r>
        <w:rPr>
          <w:rFonts w:hint="default" w:ascii="Arial" w:hAnsi="Arial" w:cs="Arial"/>
        </w:rPr>
        <mc:AlternateContent>
          <mc:Choice Requires="wps">
            <w:drawing>
              <wp:anchor distT="0" distB="0" distL="114300" distR="114300" simplePos="0" relativeHeight="251676672" behindDoc="1" locked="0" layoutInCell="1" allowOverlap="1">
                <wp:simplePos x="0" y="0"/>
                <wp:positionH relativeFrom="page">
                  <wp:posOffset>838200</wp:posOffset>
                </wp:positionH>
                <wp:positionV relativeFrom="paragraph">
                  <wp:posOffset>15240</wp:posOffset>
                </wp:positionV>
                <wp:extent cx="5524500" cy="8890"/>
                <wp:effectExtent l="0" t="0" r="0" b="0"/>
                <wp:wrapTopAndBottom/>
                <wp:docPr id="5" name="Rectangles 5"/>
                <wp:cNvGraphicFramePr/>
                <a:graphic xmlns:a="http://schemas.openxmlformats.org/drawingml/2006/main">
                  <a:graphicData uri="http://schemas.microsoft.com/office/word/2010/wordprocessingShape">
                    <wps:wsp>
                      <wps:cNvSpPr/>
                      <wps:spPr>
                        <a:xfrm>
                          <a:off x="0" y="0"/>
                          <a:ext cx="5524500" cy="8890"/>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66pt;margin-top:1.2pt;height:0.7pt;width:435pt;mso-position-horizontal-relative:page;mso-wrap-distance-bottom:0pt;mso-wrap-distance-top:0pt;z-index:-251639808;mso-width-relative:page;mso-height-relative:page;" fillcolor="#000000" filled="t" stroked="f" coordsize="21600,21600" o:gfxdata="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DPW/6K1gAAAAgBAAAPAAAA&#10;AAAAAAEAIAAAACIAAABkcnMvZG93bnJldi54bWxQSwECFAAUAAAACACHTuJA/KV1WaUBAABhAwAA&#10;DgAAAAAAAAABACAAAAAlAQAAZHJzL2Uyb0RvYy54bWxQSwUGAAAAAAYABgBZAQAAPAUAAAAA&#10;">
                <v:fill on="t" focussize="0,0"/>
                <v:stroke on="f"/>
                <v:imagedata o:title=""/>
                <o:lock v:ext="edit" aspectratio="f"/>
                <w10:wrap type="topAndBottom"/>
              </v:rect>
            </w:pict>
          </mc:Fallback>
        </mc:AlternateContent>
      </w:r>
      <w:r>
        <w:rPr>
          <w:rFonts w:hint="default" w:ascii="Arial" w:hAnsi="Arial" w:cs="Arial"/>
          <w:spacing w:val="-14"/>
          <w:sz w:val="40"/>
          <w:lang w:val="en-US"/>
        </w:rPr>
        <w:t xml:space="preserve">As performed by Security Testing Team </w:t>
      </w:r>
    </w:p>
    <w:p>
      <w:pPr>
        <w:pStyle w:val="8"/>
        <w:rPr>
          <w:rFonts w:hint="default" w:ascii="Arial" w:hAnsi="Arial" w:cs="Arial"/>
          <w:sz w:val="20"/>
        </w:rPr>
      </w:pPr>
    </w:p>
    <w:p>
      <w:pPr>
        <w:pStyle w:val="8"/>
        <w:rPr>
          <w:rFonts w:hint="default" w:ascii="Arial" w:hAnsi="Arial" w:cs="Arial"/>
          <w:sz w:val="20"/>
        </w:rPr>
      </w:pPr>
    </w:p>
    <w:p>
      <w:pPr>
        <w:pStyle w:val="8"/>
        <w:rPr>
          <w:rFonts w:hint="default" w:ascii="Arial" w:hAnsi="Arial" w:cs="Arial"/>
          <w:sz w:val="20"/>
        </w:rPr>
      </w:pPr>
    </w:p>
    <w:p>
      <w:pPr>
        <w:pStyle w:val="8"/>
        <w:rPr>
          <w:rFonts w:hint="default" w:ascii="Arial" w:hAnsi="Arial" w:cs="Arial"/>
          <w:sz w:val="20"/>
        </w:rPr>
      </w:pPr>
    </w:p>
    <w:p>
      <w:pPr>
        <w:pStyle w:val="8"/>
        <w:rPr>
          <w:rFonts w:hint="default" w:ascii="Arial" w:hAnsi="Arial" w:cs="Arial"/>
          <w:sz w:val="20"/>
        </w:rPr>
      </w:pPr>
    </w:p>
    <w:p>
      <w:pPr>
        <w:pStyle w:val="8"/>
        <w:rPr>
          <w:rFonts w:hint="default" w:ascii="Arial" w:hAnsi="Arial" w:cs="Arial"/>
          <w:sz w:val="20"/>
        </w:rPr>
      </w:pPr>
    </w:p>
    <w:p>
      <w:pPr>
        <w:pStyle w:val="8"/>
        <w:rPr>
          <w:rFonts w:hint="default" w:ascii="Arial" w:hAnsi="Arial" w:cs="Arial"/>
          <w:sz w:val="20"/>
        </w:rPr>
      </w:pPr>
    </w:p>
    <w:p>
      <w:pPr>
        <w:spacing w:after="0"/>
        <w:jc w:val="left"/>
        <w:rPr>
          <w:rFonts w:hint="default" w:ascii="Arial" w:hAnsi="Arial"/>
          <w:b/>
          <w:w w:val="80"/>
          <w:sz w:val="32"/>
        </w:rPr>
      </w:pPr>
      <w:r>
        <w:rPr>
          <w:rFonts w:hint="default" w:ascii="Arial" w:hAnsi="Arial"/>
          <w:b/>
          <w:w w:val="80"/>
          <w:sz w:val="32"/>
        </w:rPr>
        <w:t>ST&amp;E Plan Document v1.0</w:t>
      </w:r>
    </w:p>
    <w:p>
      <w:pPr>
        <w:spacing w:after="0"/>
        <w:jc w:val="left"/>
        <w:rPr>
          <w:rFonts w:hint="default" w:ascii="Arial" w:hAnsi="Arial"/>
          <w:b/>
          <w:w w:val="80"/>
          <w:sz w:val="32"/>
        </w:rPr>
      </w:pPr>
    </w:p>
    <w:p>
      <w:pPr>
        <w:spacing w:after="0"/>
        <w:jc w:val="left"/>
        <w:rPr>
          <w:rFonts w:hint="default" w:ascii="Arial" w:hAnsi="Arial"/>
          <w:b/>
          <w:w w:val="80"/>
          <w:sz w:val="32"/>
          <w:lang w:val="en-US"/>
        </w:rPr>
        <w:sectPr>
          <w:type w:val="continuous"/>
          <w:pgSz w:w="12240" w:h="15840"/>
          <w:pgMar w:top="1360" w:right="1320" w:bottom="280" w:left="1320" w:header="720" w:footer="720" w:gutter="0"/>
          <w:pgNumType w:fmt="decimal"/>
          <w:cols w:space="720" w:num="1"/>
        </w:sectPr>
      </w:pPr>
      <w:r>
        <w:rPr>
          <w:rFonts w:hint="default" w:ascii="Arial" w:hAnsi="Arial"/>
          <w:b/>
          <w:w w:val="80"/>
          <w:sz w:val="32"/>
          <w:lang w:val="en-US"/>
        </w:rPr>
        <w:t>07-22-2022</w:t>
      </w:r>
    </w:p>
    <w:p>
      <w:pPr>
        <w:pStyle w:val="8"/>
        <w:spacing w:before="3"/>
        <w:ind w:left="0"/>
        <w:rPr>
          <w:rFonts w:hint="default" w:ascii="Arial" w:hAnsi="Arial" w:cs="Arial"/>
          <w:sz w:val="21"/>
        </w:rPr>
      </w:pPr>
    </w:p>
    <w:p>
      <w:pPr>
        <w:spacing w:before="100"/>
        <w:ind w:left="115" w:right="113" w:firstLine="0"/>
        <w:jc w:val="center"/>
        <w:rPr>
          <w:rFonts w:hint="default" w:ascii="Arial" w:hAnsi="Arial" w:cs="Arial"/>
          <w:b/>
          <w:sz w:val="36"/>
        </w:rPr>
      </w:pPr>
      <w:r>
        <w:rPr>
          <w:rFonts w:hint="default" w:ascii="Arial" w:hAnsi="Arial" w:cs="Arial"/>
          <w:b/>
          <w:w w:val="80"/>
          <w:sz w:val="36"/>
        </w:rPr>
        <w:t>Table</w:t>
      </w:r>
      <w:r>
        <w:rPr>
          <w:rFonts w:hint="default" w:ascii="Arial" w:hAnsi="Arial" w:cs="Arial"/>
          <w:b/>
          <w:spacing w:val="-8"/>
          <w:sz w:val="36"/>
        </w:rPr>
        <w:t xml:space="preserve"> </w:t>
      </w:r>
      <w:r>
        <w:rPr>
          <w:rFonts w:hint="default" w:ascii="Arial" w:hAnsi="Arial" w:cs="Arial"/>
          <w:b/>
          <w:w w:val="80"/>
          <w:sz w:val="36"/>
        </w:rPr>
        <w:t>of</w:t>
      </w:r>
      <w:r>
        <w:rPr>
          <w:rFonts w:hint="default" w:ascii="Arial" w:hAnsi="Arial" w:cs="Arial"/>
          <w:b/>
          <w:spacing w:val="-9"/>
          <w:sz w:val="36"/>
        </w:rPr>
        <w:t xml:space="preserve"> </w:t>
      </w:r>
      <w:r>
        <w:rPr>
          <w:rFonts w:hint="default" w:ascii="Arial" w:hAnsi="Arial" w:cs="Arial"/>
          <w:b/>
          <w:spacing w:val="-2"/>
          <w:w w:val="80"/>
          <w:sz w:val="36"/>
        </w:rPr>
        <w:t>Contents</w:t>
      </w:r>
    </w:p>
    <w:sdt>
      <w:sdtPr>
        <w:rPr>
          <w:rFonts w:hint="default" w:ascii="Arial" w:hAnsi="Arial" w:cs="Arial"/>
        </w:rPr>
        <w:id w:val="1"/>
        <w:docPartObj>
          <w:docPartGallery w:val="Table of Contents"/>
          <w:docPartUnique/>
        </w:docPartObj>
      </w:sdtPr>
      <w:sdtEndPr>
        <w:rPr>
          <w:rFonts w:hint="default" w:ascii="Arial" w:hAnsi="Arial" w:cs="Arial"/>
        </w:rPr>
      </w:sdtEndPr>
      <w:sdtContent>
        <w:p>
          <w:pPr>
            <w:pStyle w:val="12"/>
            <w:numPr>
              <w:ilvl w:val="0"/>
              <w:numId w:val="0"/>
            </w:numPr>
            <w:tabs>
              <w:tab w:val="left" w:pos="481"/>
              <w:tab w:val="right" w:leader="dot" w:pos="9481"/>
            </w:tabs>
            <w:spacing w:before="367" w:after="0" w:line="240" w:lineRule="auto"/>
            <w:ind w:left="119" w:leftChars="0" w:right="0" w:rightChars="0"/>
            <w:jc w:val="left"/>
            <w:rPr>
              <w:rFonts w:hint="default" w:ascii="Arial" w:hAnsi="Arial" w:cs="Arial"/>
            </w:rPr>
          </w:pPr>
          <w:r>
            <w:rPr>
              <w:rFonts w:hint="default" w:ascii="Arial" w:hAnsi="Arial" w:cs="Arial"/>
            </w:rPr>
            <w:fldChar w:fldCharType="begin"/>
          </w:r>
          <w:r>
            <w:rPr>
              <w:rFonts w:hint="default" w:ascii="Arial" w:hAnsi="Arial" w:cs="Arial"/>
            </w:rPr>
            <w:instrText xml:space="preserve"> HYPERLINK \l "_bookmark0" </w:instrText>
          </w:r>
          <w:r>
            <w:rPr>
              <w:rFonts w:hint="default" w:ascii="Arial" w:hAnsi="Arial" w:cs="Arial"/>
            </w:rPr>
            <w:fldChar w:fldCharType="separate"/>
          </w:r>
          <w:r>
            <w:rPr>
              <w:rFonts w:hint="default" w:ascii="Arial" w:hAnsi="Arial" w:cs="Arial"/>
              <w:spacing w:val="-2"/>
              <w:lang w:val="en-US"/>
            </w:rPr>
            <w:t>Executive Summary</w:t>
          </w:r>
          <w:r>
            <w:rPr>
              <w:rFonts w:hint="default" w:ascii="Arial" w:hAnsi="Arial" w:cs="Arial"/>
            </w:rPr>
            <w:tab/>
          </w:r>
          <w:r>
            <w:rPr>
              <w:rFonts w:hint="default" w:ascii="Arial" w:hAnsi="Arial" w:cs="Arial"/>
              <w:spacing w:val="-10"/>
              <w:w w:val="95"/>
            </w:rPr>
            <w:t>1</w:t>
          </w:r>
          <w:r>
            <w:rPr>
              <w:rFonts w:hint="default" w:ascii="Arial" w:hAnsi="Arial" w:cs="Arial"/>
              <w:spacing w:val="-10"/>
              <w:w w:val="95"/>
            </w:rPr>
            <w:fldChar w:fldCharType="end"/>
          </w:r>
        </w:p>
        <w:p>
          <w:pPr>
            <w:pStyle w:val="12"/>
            <w:numPr>
              <w:ilvl w:val="0"/>
              <w:numId w:val="1"/>
            </w:numPr>
            <w:tabs>
              <w:tab w:val="left" w:pos="481"/>
              <w:tab w:val="right" w:leader="dot" w:pos="9481"/>
            </w:tabs>
            <w:spacing w:before="367" w:after="0" w:line="240" w:lineRule="auto"/>
            <w:ind w:left="480" w:right="0" w:hanging="361"/>
            <w:jc w:val="left"/>
            <w:rPr>
              <w:rFonts w:hint="default" w:ascii="Arial" w:hAnsi="Arial" w:cs="Arial"/>
            </w:rPr>
          </w:pPr>
          <w:r>
            <w:rPr>
              <w:rFonts w:hint="default" w:ascii="Arial" w:hAnsi="Arial" w:cs="Arial"/>
            </w:rPr>
            <w:fldChar w:fldCharType="begin"/>
          </w:r>
          <w:r>
            <w:rPr>
              <w:rFonts w:hint="default" w:ascii="Arial" w:hAnsi="Arial" w:cs="Arial"/>
            </w:rPr>
            <w:instrText xml:space="preserve"> HYPERLINK \l "_bookmark0" </w:instrText>
          </w:r>
          <w:r>
            <w:rPr>
              <w:rFonts w:hint="default" w:ascii="Arial" w:hAnsi="Arial" w:cs="Arial"/>
            </w:rPr>
            <w:fldChar w:fldCharType="separate"/>
          </w:r>
          <w:r>
            <w:rPr>
              <w:rFonts w:hint="default" w:ascii="Arial" w:hAnsi="Arial" w:cs="Arial"/>
              <w:spacing w:val="-2"/>
            </w:rPr>
            <w:t>Introduction</w:t>
          </w:r>
          <w:r>
            <w:rPr>
              <w:rFonts w:hint="default" w:ascii="Arial" w:hAnsi="Arial" w:cs="Arial"/>
            </w:rPr>
            <w:tab/>
          </w:r>
          <w:r>
            <w:rPr>
              <w:rFonts w:hint="default" w:ascii="Arial" w:hAnsi="Arial" w:cs="Arial"/>
              <w:spacing w:val="-10"/>
              <w:w w:val="95"/>
              <w:lang w:val="en-US"/>
            </w:rPr>
            <w:t>2</w:t>
          </w:r>
          <w:r>
            <w:rPr>
              <w:rFonts w:hint="default" w:ascii="Arial" w:hAnsi="Arial" w:cs="Arial"/>
              <w:spacing w:val="-10"/>
              <w:w w:val="95"/>
            </w:rPr>
            <w:fldChar w:fldCharType="end"/>
          </w:r>
        </w:p>
        <w:p>
          <w:pPr>
            <w:pStyle w:val="13"/>
            <w:numPr>
              <w:ilvl w:val="1"/>
              <w:numId w:val="1"/>
            </w:numPr>
            <w:tabs>
              <w:tab w:val="left" w:pos="1020"/>
              <w:tab w:val="left" w:pos="1021"/>
              <w:tab w:val="right" w:leader="dot" w:pos="9481"/>
            </w:tabs>
            <w:spacing w:before="0" w:after="0" w:line="240" w:lineRule="auto"/>
            <w:ind w:left="1020" w:right="0" w:hanging="541"/>
            <w:jc w:val="left"/>
            <w:rPr>
              <w:rFonts w:hint="default" w:ascii="Arial" w:hAnsi="Arial" w:cs="Arial"/>
            </w:rPr>
          </w:pPr>
          <w:r>
            <w:rPr>
              <w:rFonts w:hint="default" w:ascii="Arial" w:hAnsi="Arial" w:cs="Arial"/>
            </w:rPr>
            <w:fldChar w:fldCharType="begin"/>
          </w:r>
          <w:r>
            <w:rPr>
              <w:rFonts w:hint="default" w:ascii="Arial" w:hAnsi="Arial" w:cs="Arial"/>
            </w:rPr>
            <w:instrText xml:space="preserve"> HYPERLINK \l "_bookmark2" </w:instrText>
          </w:r>
          <w:r>
            <w:rPr>
              <w:rFonts w:hint="default" w:ascii="Arial" w:hAnsi="Arial" w:cs="Arial"/>
            </w:rPr>
            <w:fldChar w:fldCharType="separate"/>
          </w:r>
          <w:r>
            <w:rPr>
              <w:rFonts w:hint="default" w:ascii="Arial" w:hAnsi="Arial" w:cs="Arial"/>
              <w:spacing w:val="-2"/>
            </w:rPr>
            <w:t>Purpose</w:t>
          </w:r>
          <w:r>
            <w:rPr>
              <w:rFonts w:hint="default" w:ascii="Arial" w:hAnsi="Arial" w:cs="Arial"/>
            </w:rPr>
            <w:tab/>
          </w:r>
          <w:r>
            <w:rPr>
              <w:rFonts w:hint="default" w:ascii="Arial" w:hAnsi="Arial" w:cs="Arial"/>
              <w:spacing w:val="-10"/>
            </w:rPr>
            <w:t>2</w:t>
          </w:r>
          <w:r>
            <w:rPr>
              <w:rFonts w:hint="default" w:ascii="Arial" w:hAnsi="Arial" w:cs="Arial"/>
              <w:spacing w:val="-10"/>
            </w:rPr>
            <w:fldChar w:fldCharType="end"/>
          </w:r>
        </w:p>
        <w:p>
          <w:pPr>
            <w:pStyle w:val="12"/>
            <w:numPr>
              <w:ilvl w:val="0"/>
              <w:numId w:val="1"/>
            </w:numPr>
            <w:tabs>
              <w:tab w:val="left" w:pos="481"/>
              <w:tab w:val="right" w:leader="dot" w:pos="9481"/>
            </w:tabs>
            <w:spacing w:before="207" w:after="0" w:line="240" w:lineRule="auto"/>
            <w:ind w:left="480" w:right="0" w:hanging="361"/>
            <w:jc w:val="left"/>
            <w:rPr>
              <w:rFonts w:hint="default" w:ascii="Arial" w:hAnsi="Arial" w:cs="Arial"/>
            </w:rPr>
          </w:pPr>
          <w:r>
            <w:rPr>
              <w:rFonts w:hint="default" w:ascii="Arial" w:hAnsi="Arial" w:cs="Arial"/>
            </w:rPr>
            <w:fldChar w:fldCharType="begin"/>
          </w:r>
          <w:r>
            <w:rPr>
              <w:rFonts w:hint="default" w:ascii="Arial" w:hAnsi="Arial" w:cs="Arial"/>
            </w:rPr>
            <w:instrText xml:space="preserve"> HYPERLINK \l "_bookmark3" </w:instrText>
          </w:r>
          <w:r>
            <w:rPr>
              <w:rFonts w:hint="default" w:ascii="Arial" w:hAnsi="Arial" w:cs="Arial"/>
            </w:rPr>
            <w:fldChar w:fldCharType="separate"/>
          </w:r>
          <w:r>
            <w:rPr>
              <w:rFonts w:hint="default" w:ascii="Arial" w:hAnsi="Arial" w:cs="Arial"/>
              <w:spacing w:val="-2"/>
            </w:rPr>
            <w:t>Scope</w:t>
          </w:r>
          <w:r>
            <w:rPr>
              <w:rFonts w:hint="default" w:ascii="Arial" w:hAnsi="Arial" w:cs="Arial"/>
            </w:rPr>
            <w:tab/>
          </w:r>
          <w:r>
            <w:rPr>
              <w:rFonts w:hint="default" w:ascii="Arial" w:hAnsi="Arial" w:cs="Arial"/>
              <w:spacing w:val="-10"/>
              <w:lang w:val="en-US"/>
            </w:rPr>
            <w:t>3</w:t>
          </w:r>
          <w:r>
            <w:rPr>
              <w:rFonts w:hint="default" w:ascii="Arial" w:hAnsi="Arial" w:cs="Arial"/>
              <w:spacing w:val="-10"/>
            </w:rPr>
            <w:fldChar w:fldCharType="end"/>
          </w:r>
        </w:p>
        <w:p>
          <w:pPr>
            <w:pStyle w:val="13"/>
            <w:numPr>
              <w:ilvl w:val="1"/>
              <w:numId w:val="1"/>
            </w:numPr>
            <w:tabs>
              <w:tab w:val="left" w:pos="1020"/>
              <w:tab w:val="left" w:pos="1021"/>
              <w:tab w:val="right" w:leader="dot" w:pos="9481"/>
            </w:tabs>
            <w:spacing w:before="113" w:after="0" w:line="240" w:lineRule="auto"/>
            <w:ind w:left="1020" w:right="0" w:hanging="541"/>
            <w:jc w:val="left"/>
            <w:rPr>
              <w:rFonts w:hint="default" w:ascii="Arial" w:hAnsi="Arial" w:cs="Arial"/>
            </w:rPr>
          </w:pPr>
          <w:r>
            <w:rPr>
              <w:rFonts w:hint="default" w:ascii="Arial" w:hAnsi="Arial" w:cs="Arial"/>
            </w:rPr>
            <w:fldChar w:fldCharType="begin"/>
          </w:r>
          <w:r>
            <w:rPr>
              <w:rFonts w:hint="default" w:ascii="Arial" w:hAnsi="Arial" w:cs="Arial"/>
            </w:rPr>
            <w:instrText xml:space="preserve"> HYPERLINK \l "_bookmark4" </w:instrText>
          </w:r>
          <w:r>
            <w:rPr>
              <w:rFonts w:hint="default" w:ascii="Arial" w:hAnsi="Arial" w:cs="Arial"/>
            </w:rPr>
            <w:fldChar w:fldCharType="separate"/>
          </w:r>
          <w:r>
            <w:rPr>
              <w:rFonts w:hint="default" w:ascii="Arial" w:hAnsi="Arial" w:cs="Arial"/>
            </w:rPr>
            <w:t>System</w:t>
          </w:r>
          <w:r>
            <w:rPr>
              <w:rFonts w:hint="default" w:ascii="Arial" w:hAnsi="Arial" w:cs="Arial"/>
              <w:spacing w:val="-3"/>
            </w:rPr>
            <w:t xml:space="preserve"> </w:t>
          </w:r>
          <w:r>
            <w:rPr>
              <w:rFonts w:hint="default" w:ascii="Arial" w:hAnsi="Arial" w:cs="Arial"/>
            </w:rPr>
            <w:t>or</w:t>
          </w:r>
          <w:r>
            <w:rPr>
              <w:rFonts w:hint="default" w:ascii="Arial" w:hAnsi="Arial" w:cs="Arial"/>
              <w:spacing w:val="-3"/>
            </w:rPr>
            <w:t xml:space="preserve"> </w:t>
          </w:r>
          <w:r>
            <w:rPr>
              <w:rFonts w:hint="default" w:ascii="Arial" w:hAnsi="Arial" w:cs="Arial"/>
            </w:rPr>
            <w:t>Application</w:t>
          </w:r>
          <w:r>
            <w:rPr>
              <w:rFonts w:hint="default" w:ascii="Arial" w:hAnsi="Arial" w:cs="Arial"/>
              <w:spacing w:val="-3"/>
            </w:rPr>
            <w:t xml:space="preserve"> </w:t>
          </w:r>
          <w:r>
            <w:rPr>
              <w:rFonts w:hint="default" w:ascii="Arial" w:hAnsi="Arial" w:cs="Arial"/>
              <w:spacing w:val="-4"/>
            </w:rPr>
            <w:t>Name</w:t>
          </w:r>
          <w:r>
            <w:rPr>
              <w:rFonts w:hint="default" w:ascii="Arial" w:hAnsi="Arial" w:cs="Arial"/>
            </w:rPr>
            <w:tab/>
          </w:r>
          <w:r>
            <w:rPr>
              <w:rFonts w:hint="default" w:ascii="Arial" w:hAnsi="Arial" w:cs="Arial"/>
              <w:spacing w:val="-10"/>
              <w:w w:val="95"/>
              <w:lang w:val="en-US"/>
            </w:rPr>
            <w:t>3</w:t>
          </w:r>
          <w:r>
            <w:rPr>
              <w:rFonts w:hint="default" w:ascii="Arial" w:hAnsi="Arial" w:cs="Arial"/>
              <w:spacing w:val="-10"/>
              <w:w w:val="95"/>
            </w:rPr>
            <w:fldChar w:fldCharType="end"/>
          </w:r>
        </w:p>
        <w:p>
          <w:pPr>
            <w:pStyle w:val="13"/>
            <w:numPr>
              <w:ilvl w:val="1"/>
              <w:numId w:val="1"/>
            </w:numPr>
            <w:tabs>
              <w:tab w:val="left" w:pos="1020"/>
              <w:tab w:val="left" w:pos="1021"/>
              <w:tab w:val="right" w:leader="dot" w:pos="9481"/>
            </w:tabs>
            <w:spacing w:before="1" w:after="0" w:line="240" w:lineRule="auto"/>
            <w:ind w:left="1020" w:right="0" w:hanging="541"/>
            <w:jc w:val="left"/>
            <w:rPr>
              <w:rFonts w:hint="default" w:ascii="Arial" w:hAnsi="Arial" w:cs="Arial"/>
            </w:rPr>
          </w:pPr>
          <w:r>
            <w:rPr>
              <w:rFonts w:hint="default" w:ascii="Arial" w:hAnsi="Arial" w:cs="Arial"/>
            </w:rPr>
            <w:fldChar w:fldCharType="begin"/>
          </w:r>
          <w:r>
            <w:rPr>
              <w:rFonts w:hint="default" w:ascii="Arial" w:hAnsi="Arial" w:cs="Arial"/>
            </w:rPr>
            <w:instrText xml:space="preserve"> HYPERLINK \l "_bookmark7" </w:instrText>
          </w:r>
          <w:r>
            <w:rPr>
              <w:rFonts w:hint="default" w:ascii="Arial" w:hAnsi="Arial" w:cs="Arial"/>
            </w:rPr>
            <w:fldChar w:fldCharType="separate"/>
          </w:r>
          <w:r>
            <w:rPr>
              <w:rFonts w:hint="default" w:ascii="Arial" w:hAnsi="Arial" w:cs="Arial"/>
            </w:rPr>
            <w:t>IP</w:t>
          </w:r>
          <w:r>
            <w:rPr>
              <w:rFonts w:hint="default" w:ascii="Arial" w:hAnsi="Arial" w:cs="Arial"/>
              <w:spacing w:val="-4"/>
            </w:rPr>
            <w:t xml:space="preserve"> </w:t>
          </w:r>
          <w:r>
            <w:rPr>
              <w:rFonts w:hint="default" w:ascii="Arial" w:hAnsi="Arial" w:cs="Arial"/>
            </w:rPr>
            <w:t>Addresses</w:t>
          </w:r>
          <w:r>
            <w:rPr>
              <w:rFonts w:hint="default" w:ascii="Arial" w:hAnsi="Arial" w:cs="Arial"/>
              <w:spacing w:val="-3"/>
            </w:rPr>
            <w:t xml:space="preserve"> </w:t>
          </w:r>
          <w:r>
            <w:rPr>
              <w:rFonts w:hint="default" w:ascii="Arial" w:hAnsi="Arial" w:cs="Arial"/>
            </w:rPr>
            <w:t>Slated</w:t>
          </w:r>
          <w:r>
            <w:rPr>
              <w:rFonts w:hint="default" w:ascii="Arial" w:hAnsi="Arial" w:cs="Arial"/>
              <w:spacing w:val="-3"/>
            </w:rPr>
            <w:t xml:space="preserve"> </w:t>
          </w:r>
          <w:r>
            <w:rPr>
              <w:rFonts w:hint="default" w:ascii="Arial" w:hAnsi="Arial" w:cs="Arial"/>
            </w:rPr>
            <w:t>for</w:t>
          </w:r>
          <w:r>
            <w:rPr>
              <w:rFonts w:hint="default" w:ascii="Arial" w:hAnsi="Arial" w:cs="Arial"/>
              <w:spacing w:val="-3"/>
            </w:rPr>
            <w:t xml:space="preserve"> </w:t>
          </w:r>
          <w:r>
            <w:rPr>
              <w:rFonts w:hint="default" w:ascii="Arial" w:hAnsi="Arial" w:cs="Arial"/>
              <w:spacing w:val="-2"/>
            </w:rPr>
            <w:t>Testing</w:t>
          </w:r>
          <w:r>
            <w:rPr>
              <w:rFonts w:hint="default" w:ascii="Arial" w:hAnsi="Arial" w:cs="Arial"/>
            </w:rPr>
            <w:tab/>
          </w:r>
          <w:r>
            <w:rPr>
              <w:rFonts w:hint="default" w:ascii="Arial" w:hAnsi="Arial" w:cs="Arial"/>
              <w:spacing w:val="-10"/>
            </w:rPr>
            <w:t>3</w:t>
          </w:r>
          <w:r>
            <w:rPr>
              <w:rFonts w:hint="default" w:ascii="Arial" w:hAnsi="Arial" w:cs="Arial"/>
              <w:spacing w:val="-10"/>
            </w:rPr>
            <w:fldChar w:fldCharType="end"/>
          </w:r>
        </w:p>
        <w:p>
          <w:pPr>
            <w:pStyle w:val="13"/>
            <w:numPr>
              <w:ilvl w:val="1"/>
              <w:numId w:val="1"/>
            </w:numPr>
            <w:tabs>
              <w:tab w:val="left" w:pos="1020"/>
              <w:tab w:val="left" w:pos="1021"/>
              <w:tab w:val="right" w:leader="dot" w:pos="9481"/>
            </w:tabs>
            <w:spacing w:before="0" w:after="0" w:line="240" w:lineRule="auto"/>
            <w:ind w:left="1020" w:right="0" w:hanging="541"/>
            <w:jc w:val="left"/>
            <w:rPr>
              <w:rFonts w:hint="default" w:ascii="Arial" w:hAnsi="Arial" w:cs="Arial"/>
            </w:rPr>
          </w:pPr>
          <w:r>
            <w:rPr>
              <w:rFonts w:hint="default" w:ascii="Arial" w:hAnsi="Arial" w:cs="Arial"/>
            </w:rPr>
            <w:fldChar w:fldCharType="begin"/>
          </w:r>
          <w:r>
            <w:rPr>
              <w:rFonts w:hint="default" w:ascii="Arial" w:hAnsi="Arial" w:cs="Arial"/>
            </w:rPr>
            <w:instrText xml:space="preserve"> HYPERLINK \l "_bookmark9" </w:instrText>
          </w:r>
          <w:r>
            <w:rPr>
              <w:rFonts w:hint="default" w:ascii="Arial" w:hAnsi="Arial" w:cs="Arial"/>
            </w:rPr>
            <w:fldChar w:fldCharType="separate"/>
          </w:r>
          <w:r>
            <w:rPr>
              <w:rFonts w:hint="default" w:ascii="Arial" w:hAnsi="Arial" w:cs="Arial"/>
            </w:rPr>
            <w:t>Roles</w:t>
          </w:r>
          <w:r>
            <w:rPr>
              <w:rFonts w:hint="default" w:ascii="Arial" w:hAnsi="Arial" w:cs="Arial"/>
              <w:spacing w:val="-4"/>
            </w:rPr>
            <w:t xml:space="preserve"> </w:t>
          </w:r>
          <w:r>
            <w:rPr>
              <w:rFonts w:hint="default" w:ascii="Arial" w:hAnsi="Arial" w:cs="Arial"/>
            </w:rPr>
            <w:t>Slated</w:t>
          </w:r>
          <w:r>
            <w:rPr>
              <w:rFonts w:hint="default" w:ascii="Arial" w:hAnsi="Arial" w:cs="Arial"/>
              <w:spacing w:val="-2"/>
            </w:rPr>
            <w:t xml:space="preserve"> </w:t>
          </w:r>
          <w:r>
            <w:rPr>
              <w:rFonts w:hint="default" w:ascii="Arial" w:hAnsi="Arial" w:cs="Arial"/>
            </w:rPr>
            <w:t>for</w:t>
          </w:r>
          <w:r>
            <w:rPr>
              <w:rFonts w:hint="default" w:ascii="Arial" w:hAnsi="Arial" w:cs="Arial"/>
              <w:spacing w:val="-1"/>
            </w:rPr>
            <w:t xml:space="preserve"> </w:t>
          </w:r>
          <w:r>
            <w:rPr>
              <w:rFonts w:hint="default" w:ascii="Arial" w:hAnsi="Arial" w:cs="Arial"/>
              <w:spacing w:val="-2"/>
            </w:rPr>
            <w:t>Testing</w:t>
          </w:r>
          <w:r>
            <w:rPr>
              <w:rFonts w:hint="default" w:ascii="Arial" w:hAnsi="Arial" w:cs="Arial"/>
            </w:rPr>
            <w:tab/>
          </w:r>
          <w:r>
            <w:rPr>
              <w:rFonts w:hint="default" w:ascii="Arial" w:hAnsi="Arial" w:cs="Arial"/>
              <w:spacing w:val="-12"/>
              <w:lang w:val="en-US"/>
            </w:rPr>
            <w:t>4</w:t>
          </w:r>
          <w:r>
            <w:rPr>
              <w:rFonts w:hint="default" w:ascii="Arial" w:hAnsi="Arial" w:cs="Arial"/>
              <w:spacing w:val="-12"/>
            </w:rPr>
            <w:fldChar w:fldCharType="end"/>
          </w:r>
        </w:p>
        <w:p>
          <w:pPr>
            <w:pStyle w:val="13"/>
            <w:numPr>
              <w:ilvl w:val="1"/>
              <w:numId w:val="1"/>
            </w:numPr>
            <w:tabs>
              <w:tab w:val="left" w:pos="1020"/>
              <w:tab w:val="left" w:pos="1021"/>
              <w:tab w:val="right" w:leader="dot" w:pos="9481"/>
            </w:tabs>
            <w:spacing w:before="0" w:after="0" w:line="240" w:lineRule="auto"/>
            <w:ind w:left="1020" w:right="0" w:hanging="541"/>
            <w:jc w:val="left"/>
            <w:rPr>
              <w:rFonts w:hint="default" w:ascii="Arial" w:hAnsi="Arial" w:cs="Arial"/>
            </w:rPr>
          </w:pPr>
          <w:r>
            <w:rPr>
              <w:rFonts w:hint="default" w:ascii="Arial" w:hAnsi="Arial" w:cs="Arial"/>
            </w:rPr>
            <w:fldChar w:fldCharType="begin"/>
          </w:r>
          <w:r>
            <w:rPr>
              <w:rFonts w:hint="default" w:ascii="Arial" w:hAnsi="Arial" w:cs="Arial"/>
            </w:rPr>
            <w:instrText xml:space="preserve"> HYPERLINK \l "_bookmark11" </w:instrText>
          </w:r>
          <w:r>
            <w:rPr>
              <w:rFonts w:hint="default" w:ascii="Arial" w:hAnsi="Arial" w:cs="Arial"/>
            </w:rPr>
            <w:fldChar w:fldCharType="separate"/>
          </w:r>
          <w:r>
            <w:rPr>
              <w:rFonts w:hint="default" w:ascii="Arial" w:hAnsi="Arial" w:cs="Arial"/>
            </w:rPr>
            <w:t>Web</w:t>
          </w:r>
          <w:r>
            <w:rPr>
              <w:rFonts w:hint="default" w:ascii="Arial" w:hAnsi="Arial" w:cs="Arial"/>
              <w:spacing w:val="-2"/>
            </w:rPr>
            <w:t xml:space="preserve"> </w:t>
          </w:r>
          <w:r>
            <w:rPr>
              <w:rFonts w:hint="default" w:ascii="Arial" w:hAnsi="Arial" w:cs="Arial"/>
            </w:rPr>
            <w:t>Applications</w:t>
          </w:r>
          <w:r>
            <w:rPr>
              <w:rFonts w:hint="default" w:ascii="Arial" w:hAnsi="Arial" w:cs="Arial"/>
              <w:spacing w:val="-2"/>
            </w:rPr>
            <w:t xml:space="preserve"> </w:t>
          </w:r>
          <w:r>
            <w:rPr>
              <w:rFonts w:hint="default" w:ascii="Arial" w:hAnsi="Arial" w:cs="Arial"/>
            </w:rPr>
            <w:t>Slated</w:t>
          </w:r>
          <w:r>
            <w:rPr>
              <w:rFonts w:hint="default" w:ascii="Arial" w:hAnsi="Arial" w:cs="Arial"/>
              <w:spacing w:val="-2"/>
            </w:rPr>
            <w:t xml:space="preserve"> </w:t>
          </w:r>
          <w:r>
            <w:rPr>
              <w:rFonts w:hint="default" w:ascii="Arial" w:hAnsi="Arial" w:cs="Arial"/>
            </w:rPr>
            <w:t>for</w:t>
          </w:r>
          <w:r>
            <w:rPr>
              <w:rFonts w:hint="default" w:ascii="Arial" w:hAnsi="Arial" w:cs="Arial"/>
              <w:spacing w:val="-4"/>
            </w:rPr>
            <w:t xml:space="preserve"> </w:t>
          </w:r>
          <w:r>
            <w:rPr>
              <w:rFonts w:hint="default" w:ascii="Arial" w:hAnsi="Arial" w:cs="Arial"/>
              <w:spacing w:val="-2"/>
            </w:rPr>
            <w:t>Testing</w:t>
          </w:r>
          <w:r>
            <w:rPr>
              <w:rFonts w:hint="default" w:ascii="Arial" w:hAnsi="Arial" w:cs="Arial"/>
            </w:rPr>
            <w:tab/>
          </w:r>
          <w:r>
            <w:rPr>
              <w:rFonts w:hint="default" w:ascii="Arial" w:hAnsi="Arial" w:cs="Arial"/>
              <w:spacing w:val="-10"/>
            </w:rPr>
            <w:t>4</w:t>
          </w:r>
          <w:r>
            <w:rPr>
              <w:rFonts w:hint="default" w:ascii="Arial" w:hAnsi="Arial" w:cs="Arial"/>
              <w:spacing w:val="-10"/>
            </w:rPr>
            <w:fldChar w:fldCharType="end"/>
          </w:r>
        </w:p>
        <w:p>
          <w:pPr>
            <w:pStyle w:val="13"/>
            <w:numPr>
              <w:ilvl w:val="1"/>
              <w:numId w:val="1"/>
            </w:numPr>
            <w:tabs>
              <w:tab w:val="left" w:pos="1020"/>
              <w:tab w:val="left" w:pos="1021"/>
              <w:tab w:val="right" w:leader="dot" w:pos="9481"/>
            </w:tabs>
            <w:spacing w:before="0" w:after="0" w:line="240" w:lineRule="auto"/>
            <w:ind w:left="1020" w:right="0" w:hanging="541"/>
            <w:jc w:val="left"/>
            <w:rPr>
              <w:rFonts w:hint="default" w:ascii="Arial" w:hAnsi="Arial" w:cs="Arial"/>
            </w:rPr>
          </w:pPr>
          <w:r>
            <w:rPr>
              <w:rFonts w:hint="default" w:ascii="Arial" w:hAnsi="Arial" w:cs="Arial"/>
            </w:rPr>
            <w:fldChar w:fldCharType="begin"/>
          </w:r>
          <w:r>
            <w:rPr>
              <w:rFonts w:hint="default" w:ascii="Arial" w:hAnsi="Arial" w:cs="Arial"/>
            </w:rPr>
            <w:instrText xml:space="preserve"> HYPERLINK \l "_bookmark13" </w:instrText>
          </w:r>
          <w:r>
            <w:rPr>
              <w:rFonts w:hint="default" w:ascii="Arial" w:hAnsi="Arial" w:cs="Arial"/>
            </w:rPr>
            <w:fldChar w:fldCharType="separate"/>
          </w:r>
          <w:r>
            <w:rPr>
              <w:rFonts w:hint="default" w:ascii="Arial" w:hAnsi="Arial" w:cs="Arial"/>
            </w:rPr>
            <w:t>Infrastructure</w:t>
          </w:r>
          <w:r>
            <w:rPr>
              <w:rFonts w:hint="default" w:ascii="Arial" w:hAnsi="Arial" w:cs="Arial"/>
              <w:spacing w:val="-5"/>
            </w:rPr>
            <w:t xml:space="preserve"> </w:t>
          </w:r>
          <w:r>
            <w:rPr>
              <w:rFonts w:hint="default" w:ascii="Arial" w:hAnsi="Arial" w:cs="Arial"/>
            </w:rPr>
            <w:t>and</w:t>
          </w:r>
          <w:r>
            <w:rPr>
              <w:rFonts w:hint="default" w:ascii="Arial" w:hAnsi="Arial" w:cs="Arial"/>
              <w:spacing w:val="-4"/>
            </w:rPr>
            <w:t xml:space="preserve"> </w:t>
          </w:r>
          <w:r>
            <w:rPr>
              <w:rFonts w:hint="default" w:ascii="Arial" w:hAnsi="Arial" w:cs="Arial"/>
            </w:rPr>
            <w:t>Network</w:t>
          </w:r>
          <w:r>
            <w:rPr>
              <w:rFonts w:hint="default" w:ascii="Arial" w:hAnsi="Arial" w:cs="Arial"/>
              <w:spacing w:val="-5"/>
            </w:rPr>
            <w:t xml:space="preserve"> </w:t>
          </w:r>
          <w:r>
            <w:rPr>
              <w:rFonts w:hint="default" w:ascii="Arial" w:hAnsi="Arial" w:cs="Arial"/>
            </w:rPr>
            <w:t>Slated</w:t>
          </w:r>
          <w:r>
            <w:rPr>
              <w:rFonts w:hint="default" w:ascii="Arial" w:hAnsi="Arial" w:cs="Arial"/>
              <w:spacing w:val="-5"/>
            </w:rPr>
            <w:t xml:space="preserve"> </w:t>
          </w:r>
          <w:r>
            <w:rPr>
              <w:rFonts w:hint="default" w:ascii="Arial" w:hAnsi="Arial" w:cs="Arial"/>
            </w:rPr>
            <w:t>for</w:t>
          </w:r>
          <w:r>
            <w:rPr>
              <w:rFonts w:hint="default" w:ascii="Arial" w:hAnsi="Arial" w:cs="Arial"/>
              <w:spacing w:val="-4"/>
            </w:rPr>
            <w:t xml:space="preserve"> </w:t>
          </w:r>
          <w:r>
            <w:rPr>
              <w:rFonts w:hint="default" w:ascii="Arial" w:hAnsi="Arial" w:cs="Arial"/>
              <w:spacing w:val="-2"/>
            </w:rPr>
            <w:t>Testing</w:t>
          </w:r>
          <w:r>
            <w:rPr>
              <w:rFonts w:hint="default" w:ascii="Arial" w:hAnsi="Arial" w:cs="Arial"/>
            </w:rPr>
            <w:tab/>
          </w:r>
          <w:r>
            <w:rPr>
              <w:rFonts w:hint="default" w:ascii="Arial" w:hAnsi="Arial" w:cs="Arial"/>
              <w:spacing w:val="-10"/>
            </w:rPr>
            <w:t>5</w:t>
          </w:r>
          <w:r>
            <w:rPr>
              <w:rFonts w:hint="default" w:ascii="Arial" w:hAnsi="Arial" w:cs="Arial"/>
              <w:spacing w:val="-10"/>
            </w:rPr>
            <w:fldChar w:fldCharType="end"/>
          </w:r>
        </w:p>
        <w:p>
          <w:pPr>
            <w:pStyle w:val="13"/>
            <w:numPr>
              <w:ilvl w:val="1"/>
              <w:numId w:val="1"/>
            </w:numPr>
            <w:tabs>
              <w:tab w:val="left" w:pos="1020"/>
              <w:tab w:val="left" w:pos="1021"/>
              <w:tab w:val="right" w:leader="dot" w:pos="9481"/>
            </w:tabs>
            <w:spacing w:before="0" w:after="0" w:line="275" w:lineRule="exact"/>
            <w:ind w:left="1020" w:right="0" w:hanging="541"/>
            <w:jc w:val="left"/>
            <w:rPr>
              <w:rFonts w:hint="default" w:ascii="Arial" w:hAnsi="Arial" w:cs="Arial"/>
            </w:rPr>
          </w:pPr>
          <w:r>
            <w:rPr>
              <w:rFonts w:hint="default" w:ascii="Arial" w:hAnsi="Arial" w:cs="Arial"/>
            </w:rPr>
            <w:fldChar w:fldCharType="begin"/>
          </w:r>
          <w:r>
            <w:rPr>
              <w:rFonts w:hint="default" w:ascii="Arial" w:hAnsi="Arial" w:cs="Arial"/>
            </w:rPr>
            <w:instrText xml:space="preserve"> HYPERLINK \l "_bookmark19" </w:instrText>
          </w:r>
          <w:r>
            <w:rPr>
              <w:rFonts w:hint="default" w:ascii="Arial" w:hAnsi="Arial" w:cs="Arial"/>
            </w:rPr>
            <w:fldChar w:fldCharType="separate"/>
          </w:r>
          <w:r>
            <w:rPr>
              <w:rFonts w:hint="default" w:ascii="Arial" w:hAnsi="Arial" w:cs="Arial"/>
            </w:rPr>
            <w:t>Assumptions</w:t>
          </w:r>
          <w:r>
            <w:rPr>
              <w:rFonts w:hint="default" w:ascii="Arial" w:hAnsi="Arial" w:cs="Arial"/>
              <w:spacing w:val="-7"/>
            </w:rPr>
            <w:t xml:space="preserve"> </w:t>
          </w:r>
          <w:r>
            <w:rPr>
              <w:rFonts w:hint="default" w:ascii="Arial" w:hAnsi="Arial" w:cs="Arial"/>
            </w:rPr>
            <w:t>/</w:t>
          </w:r>
          <w:r>
            <w:rPr>
              <w:rFonts w:hint="default" w:ascii="Arial" w:hAnsi="Arial" w:cs="Arial"/>
              <w:spacing w:val="-6"/>
            </w:rPr>
            <w:t xml:space="preserve"> </w:t>
          </w:r>
          <w:r>
            <w:rPr>
              <w:rFonts w:hint="default" w:ascii="Arial" w:hAnsi="Arial" w:cs="Arial"/>
              <w:spacing w:val="-2"/>
            </w:rPr>
            <w:t>Limitations</w:t>
          </w:r>
          <w:r>
            <w:rPr>
              <w:rFonts w:hint="default" w:ascii="Arial" w:hAnsi="Arial" w:cs="Arial"/>
            </w:rPr>
            <w:tab/>
          </w:r>
          <w:r>
            <w:rPr>
              <w:rFonts w:hint="default" w:ascii="Arial" w:hAnsi="Arial" w:cs="Arial"/>
              <w:spacing w:val="-10"/>
              <w:w w:val="95"/>
              <w:lang w:val="en-US"/>
            </w:rPr>
            <w:t>5</w:t>
          </w:r>
          <w:r>
            <w:rPr>
              <w:rFonts w:hint="default" w:ascii="Arial" w:hAnsi="Arial" w:cs="Arial"/>
              <w:spacing w:val="-10"/>
              <w:w w:val="95"/>
            </w:rPr>
            <w:fldChar w:fldCharType="end"/>
          </w:r>
        </w:p>
        <w:p>
          <w:pPr>
            <w:pStyle w:val="12"/>
            <w:numPr>
              <w:ilvl w:val="0"/>
              <w:numId w:val="1"/>
            </w:numPr>
            <w:tabs>
              <w:tab w:val="left" w:pos="481"/>
              <w:tab w:val="right" w:leader="dot" w:pos="9481"/>
            </w:tabs>
            <w:spacing w:before="207" w:after="0" w:line="240" w:lineRule="auto"/>
            <w:ind w:left="480" w:right="0" w:hanging="361"/>
            <w:jc w:val="left"/>
            <w:rPr>
              <w:rFonts w:hint="default" w:ascii="Arial" w:hAnsi="Arial" w:cs="Arial"/>
            </w:rPr>
          </w:pPr>
          <w:r>
            <w:rPr>
              <w:rFonts w:hint="default" w:ascii="Arial" w:hAnsi="Arial" w:cs="Arial"/>
            </w:rPr>
            <w:fldChar w:fldCharType="begin"/>
          </w:r>
          <w:r>
            <w:rPr>
              <w:rFonts w:hint="default" w:ascii="Arial" w:hAnsi="Arial" w:cs="Arial"/>
            </w:rPr>
            <w:instrText xml:space="preserve"> HYPERLINK \l "_bookmark20" </w:instrText>
          </w:r>
          <w:r>
            <w:rPr>
              <w:rFonts w:hint="default" w:ascii="Arial" w:hAnsi="Arial" w:cs="Arial"/>
            </w:rPr>
            <w:fldChar w:fldCharType="separate"/>
          </w:r>
          <w:r>
            <w:rPr>
              <w:rFonts w:hint="default" w:ascii="Arial" w:hAnsi="Arial" w:cs="Arial"/>
              <w:spacing w:val="-2"/>
            </w:rPr>
            <w:t>Methodology</w:t>
          </w:r>
          <w:r>
            <w:rPr>
              <w:rFonts w:hint="default" w:ascii="Arial" w:hAnsi="Arial" w:cs="Arial"/>
            </w:rPr>
            <w:tab/>
          </w:r>
          <w:r>
            <w:rPr>
              <w:rFonts w:hint="default" w:ascii="Arial" w:hAnsi="Arial" w:cs="Arial"/>
              <w:spacing w:val="-10"/>
              <w:w w:val="95"/>
              <w:lang w:val="en-US"/>
            </w:rPr>
            <w:t>6</w:t>
          </w:r>
          <w:r>
            <w:rPr>
              <w:rFonts w:hint="default" w:ascii="Arial" w:hAnsi="Arial" w:cs="Arial"/>
              <w:spacing w:val="-10"/>
              <w:w w:val="95"/>
            </w:rPr>
            <w:fldChar w:fldCharType="end"/>
          </w:r>
        </w:p>
        <w:p>
          <w:pPr>
            <w:pStyle w:val="12"/>
            <w:numPr>
              <w:ilvl w:val="0"/>
              <w:numId w:val="1"/>
            </w:numPr>
            <w:tabs>
              <w:tab w:val="left" w:pos="481"/>
              <w:tab w:val="right" w:leader="dot" w:pos="9481"/>
            </w:tabs>
            <w:spacing w:before="207" w:after="0" w:line="240" w:lineRule="auto"/>
            <w:ind w:left="480" w:right="0" w:hanging="361"/>
            <w:jc w:val="left"/>
            <w:rPr>
              <w:rFonts w:hint="default" w:ascii="Arial" w:hAnsi="Arial" w:cs="Arial"/>
            </w:rPr>
          </w:pPr>
          <w:r>
            <w:rPr>
              <w:rFonts w:hint="default" w:ascii="Arial" w:hAnsi="Arial" w:cs="Arial"/>
            </w:rPr>
            <w:fldChar w:fldCharType="begin"/>
          </w:r>
          <w:r>
            <w:rPr>
              <w:rFonts w:hint="default" w:ascii="Arial" w:hAnsi="Arial" w:cs="Arial"/>
            </w:rPr>
            <w:instrText xml:space="preserve"> HYPERLINK \l "_bookmark26" </w:instrText>
          </w:r>
          <w:r>
            <w:rPr>
              <w:rFonts w:hint="default" w:ascii="Arial" w:hAnsi="Arial" w:cs="Arial"/>
            </w:rPr>
            <w:fldChar w:fldCharType="separate"/>
          </w:r>
          <w:r>
            <w:rPr>
              <w:rFonts w:hint="default" w:ascii="Arial" w:hAnsi="Arial"/>
            </w:rPr>
            <w:t>Test Scheduled Tasks</w:t>
          </w:r>
          <w:r>
            <w:rPr>
              <w:rFonts w:hint="default" w:ascii="Arial" w:hAnsi="Arial" w:cs="Arial"/>
            </w:rPr>
            <w:tab/>
          </w:r>
          <w:r>
            <w:rPr>
              <w:rFonts w:hint="default" w:ascii="Arial" w:hAnsi="Arial" w:cs="Arial"/>
              <w:spacing w:val="-7"/>
              <w:lang w:val="en-US"/>
            </w:rPr>
            <w:t>8</w:t>
          </w:r>
          <w:r>
            <w:rPr>
              <w:rFonts w:hint="default" w:ascii="Arial" w:hAnsi="Arial" w:cs="Arial"/>
              <w:spacing w:val="-7"/>
            </w:rPr>
            <w:fldChar w:fldCharType="end"/>
          </w:r>
        </w:p>
        <w:p>
          <w:pPr>
            <w:pStyle w:val="12"/>
            <w:numPr>
              <w:ilvl w:val="0"/>
              <w:numId w:val="1"/>
            </w:numPr>
            <w:tabs>
              <w:tab w:val="left" w:pos="481"/>
              <w:tab w:val="right" w:leader="dot" w:pos="9481"/>
            </w:tabs>
            <w:spacing w:before="200" w:after="0" w:line="240" w:lineRule="auto"/>
            <w:ind w:left="480" w:right="0" w:hanging="361"/>
            <w:jc w:val="left"/>
            <w:rPr>
              <w:rFonts w:hint="default" w:ascii="Arial" w:hAnsi="Arial" w:cs="Arial"/>
            </w:rPr>
          </w:pPr>
          <w:r>
            <w:rPr>
              <w:rFonts w:hint="default" w:ascii="Arial" w:hAnsi="Arial" w:cs="Arial"/>
            </w:rPr>
            <w:fldChar w:fldCharType="begin"/>
          </w:r>
          <w:r>
            <w:rPr>
              <w:rFonts w:hint="default" w:ascii="Arial" w:hAnsi="Arial" w:cs="Arial"/>
            </w:rPr>
            <w:instrText xml:space="preserve"> HYPERLINK \l "_bookmark28" </w:instrText>
          </w:r>
          <w:r>
            <w:rPr>
              <w:rFonts w:hint="default" w:ascii="Arial" w:hAnsi="Arial" w:cs="Arial"/>
            </w:rPr>
            <w:fldChar w:fldCharType="separate"/>
          </w:r>
          <w:r>
            <w:rPr>
              <w:rFonts w:hint="default" w:ascii="Arial" w:hAnsi="Arial" w:cs="Arial"/>
            </w:rPr>
            <w:t>Rules</w:t>
          </w:r>
          <w:r>
            <w:rPr>
              <w:rFonts w:hint="default" w:ascii="Arial" w:hAnsi="Arial" w:cs="Arial"/>
              <w:spacing w:val="-6"/>
            </w:rPr>
            <w:t xml:space="preserve"> </w:t>
          </w:r>
          <w:r>
            <w:rPr>
              <w:rFonts w:hint="default" w:ascii="Arial" w:hAnsi="Arial" w:cs="Arial"/>
            </w:rPr>
            <w:t>of</w:t>
          </w:r>
          <w:r>
            <w:rPr>
              <w:rFonts w:hint="default" w:ascii="Arial" w:hAnsi="Arial" w:cs="Arial"/>
              <w:spacing w:val="-3"/>
            </w:rPr>
            <w:t xml:space="preserve"> </w:t>
          </w:r>
          <w:r>
            <w:rPr>
              <w:rFonts w:hint="default" w:ascii="Arial" w:hAnsi="Arial" w:cs="Arial"/>
              <w:spacing w:val="-2"/>
            </w:rPr>
            <w:t>Engagement</w:t>
          </w:r>
          <w:r>
            <w:rPr>
              <w:rFonts w:hint="default" w:ascii="Arial" w:hAnsi="Arial" w:cs="Arial"/>
            </w:rPr>
            <w:tab/>
          </w:r>
          <w:r>
            <w:rPr>
              <w:rFonts w:hint="default" w:ascii="Arial" w:hAnsi="Arial" w:cs="Arial"/>
              <w:spacing w:val="-5"/>
              <w:lang w:val="en-US"/>
            </w:rPr>
            <w:t>9</w:t>
          </w:r>
          <w:r>
            <w:rPr>
              <w:rFonts w:hint="default" w:ascii="Arial" w:hAnsi="Arial" w:cs="Arial"/>
              <w:spacing w:val="-5"/>
            </w:rPr>
            <w:fldChar w:fldCharType="end"/>
          </w:r>
        </w:p>
        <w:p>
          <w:pPr>
            <w:pStyle w:val="13"/>
            <w:numPr>
              <w:ilvl w:val="1"/>
              <w:numId w:val="1"/>
            </w:numPr>
            <w:tabs>
              <w:tab w:val="left" w:pos="1020"/>
              <w:tab w:val="left" w:pos="1021"/>
              <w:tab w:val="right" w:leader="dot" w:pos="9481"/>
            </w:tabs>
            <w:spacing w:before="114" w:after="0" w:line="240" w:lineRule="auto"/>
            <w:ind w:left="1020" w:right="0" w:hanging="541"/>
            <w:jc w:val="left"/>
            <w:rPr>
              <w:rFonts w:hint="default" w:ascii="Arial" w:hAnsi="Arial" w:cs="Arial"/>
            </w:rPr>
          </w:pPr>
          <w:r>
            <w:rPr>
              <w:rFonts w:hint="default" w:ascii="Arial" w:hAnsi="Arial" w:cs="Arial"/>
            </w:rPr>
            <w:fldChar w:fldCharType="begin"/>
          </w:r>
          <w:r>
            <w:rPr>
              <w:rFonts w:hint="default" w:ascii="Arial" w:hAnsi="Arial" w:cs="Arial"/>
            </w:rPr>
            <w:instrText xml:space="preserve"> HYPERLINK \l "_bookmark29" </w:instrText>
          </w:r>
          <w:r>
            <w:rPr>
              <w:rFonts w:hint="default" w:ascii="Arial" w:hAnsi="Arial" w:cs="Arial"/>
            </w:rPr>
            <w:fldChar w:fldCharType="separate"/>
          </w:r>
          <w:r>
            <w:rPr>
              <w:rFonts w:hint="default" w:ascii="Arial" w:hAnsi="Arial" w:cs="Arial"/>
              <w:spacing w:val="-2"/>
            </w:rPr>
            <w:t>Disclosures</w:t>
          </w:r>
          <w:r>
            <w:rPr>
              <w:rFonts w:hint="default" w:ascii="Arial" w:hAnsi="Arial" w:cs="Arial"/>
            </w:rPr>
            <w:tab/>
          </w:r>
          <w:r>
            <w:rPr>
              <w:rFonts w:hint="default" w:ascii="Arial" w:hAnsi="Arial" w:cs="Arial"/>
              <w:spacing w:val="-5"/>
              <w:lang w:val="en-US"/>
            </w:rPr>
            <w:t>9</w:t>
          </w:r>
          <w:r>
            <w:rPr>
              <w:rFonts w:hint="default" w:ascii="Arial" w:hAnsi="Arial" w:cs="Arial"/>
              <w:spacing w:val="-5"/>
            </w:rPr>
            <w:fldChar w:fldCharType="end"/>
          </w:r>
        </w:p>
        <w:p>
          <w:pPr>
            <w:pStyle w:val="13"/>
            <w:numPr>
              <w:ilvl w:val="1"/>
              <w:numId w:val="1"/>
            </w:numPr>
            <w:tabs>
              <w:tab w:val="left" w:pos="1020"/>
              <w:tab w:val="left" w:pos="1021"/>
              <w:tab w:val="right" w:leader="dot" w:pos="9481"/>
            </w:tabs>
            <w:spacing w:before="0" w:after="0" w:line="240" w:lineRule="auto"/>
            <w:ind w:left="1020" w:right="0" w:hanging="541"/>
            <w:jc w:val="left"/>
            <w:rPr>
              <w:rFonts w:hint="default" w:ascii="Arial" w:hAnsi="Arial" w:cs="Arial"/>
            </w:rPr>
          </w:pPr>
          <w:r>
            <w:rPr>
              <w:rFonts w:hint="default" w:ascii="Arial" w:hAnsi="Arial" w:cs="Arial"/>
            </w:rPr>
            <w:fldChar w:fldCharType="begin"/>
          </w:r>
          <w:r>
            <w:rPr>
              <w:rFonts w:hint="default" w:ascii="Arial" w:hAnsi="Arial" w:cs="Arial"/>
            </w:rPr>
            <w:instrText xml:space="preserve"> HYPERLINK \l "_bookmark30" </w:instrText>
          </w:r>
          <w:r>
            <w:rPr>
              <w:rFonts w:hint="default" w:ascii="Arial" w:hAnsi="Arial" w:cs="Arial"/>
            </w:rPr>
            <w:fldChar w:fldCharType="separate"/>
          </w:r>
          <w:r>
            <w:rPr>
              <w:rFonts w:hint="default" w:ascii="Arial" w:hAnsi="Arial" w:cs="Arial"/>
            </w:rPr>
            <w:t>Security</w:t>
          </w:r>
          <w:r>
            <w:rPr>
              <w:rFonts w:hint="default" w:ascii="Arial" w:hAnsi="Arial" w:cs="Arial"/>
              <w:spacing w:val="-7"/>
            </w:rPr>
            <w:t xml:space="preserve"> </w:t>
          </w:r>
          <w:r>
            <w:rPr>
              <w:rFonts w:hint="default" w:ascii="Arial" w:hAnsi="Arial" w:cs="Arial"/>
            </w:rPr>
            <w:t>Testing</w:t>
          </w:r>
          <w:r>
            <w:rPr>
              <w:rFonts w:hint="default" w:ascii="Arial" w:hAnsi="Arial" w:cs="Arial"/>
              <w:spacing w:val="-5"/>
            </w:rPr>
            <w:t xml:space="preserve"> </w:t>
          </w:r>
          <w:r>
            <w:rPr>
              <w:rFonts w:hint="default" w:ascii="Arial" w:hAnsi="Arial" w:cs="Arial"/>
              <w:spacing w:val="-2"/>
              <w:w w:val="95"/>
            </w:rPr>
            <w:t>Scenarios</w:t>
          </w:r>
          <w:r>
            <w:rPr>
              <w:rFonts w:hint="default" w:ascii="Arial" w:hAnsi="Arial" w:cs="Arial"/>
            </w:rPr>
            <w:tab/>
          </w:r>
          <w:r>
            <w:rPr>
              <w:rFonts w:hint="default" w:ascii="Arial" w:hAnsi="Arial" w:cs="Arial"/>
              <w:spacing w:val="-5"/>
              <w:lang w:val="en-US"/>
            </w:rPr>
            <w:t>9</w:t>
          </w:r>
          <w:r>
            <w:rPr>
              <w:rFonts w:hint="default" w:ascii="Arial" w:hAnsi="Arial" w:cs="Arial"/>
              <w:spacing w:val="-5"/>
            </w:rPr>
            <w:fldChar w:fldCharType="end"/>
          </w:r>
        </w:p>
        <w:p>
          <w:pPr>
            <w:pStyle w:val="13"/>
            <w:numPr>
              <w:ilvl w:val="1"/>
              <w:numId w:val="1"/>
            </w:numPr>
            <w:tabs>
              <w:tab w:val="left" w:pos="1020"/>
              <w:tab w:val="left" w:pos="1021"/>
              <w:tab w:val="right" w:leader="dot" w:pos="9481"/>
            </w:tabs>
            <w:spacing w:before="0" w:after="0" w:line="240" w:lineRule="auto"/>
            <w:ind w:left="1020" w:right="0" w:hanging="541"/>
            <w:jc w:val="left"/>
            <w:rPr>
              <w:rFonts w:hint="default" w:ascii="Arial" w:hAnsi="Arial" w:cs="Arial"/>
            </w:rPr>
          </w:pPr>
          <w:r>
            <w:rPr>
              <w:rFonts w:hint="default" w:ascii="Arial" w:hAnsi="Arial" w:cs="Arial"/>
            </w:rPr>
            <w:fldChar w:fldCharType="begin"/>
          </w:r>
          <w:r>
            <w:rPr>
              <w:rFonts w:hint="default" w:ascii="Arial" w:hAnsi="Arial" w:cs="Arial"/>
            </w:rPr>
            <w:instrText xml:space="preserve"> HYPERLINK \l "_bookmark31" </w:instrText>
          </w:r>
          <w:r>
            <w:rPr>
              <w:rFonts w:hint="default" w:ascii="Arial" w:hAnsi="Arial" w:cs="Arial"/>
            </w:rPr>
            <w:fldChar w:fldCharType="separate"/>
          </w:r>
          <w:r>
            <w:rPr>
              <w:rFonts w:hint="default" w:ascii="Arial" w:hAnsi="Arial" w:cs="Arial"/>
            </w:rPr>
            <w:t>Test</w:t>
          </w:r>
          <w:r>
            <w:rPr>
              <w:rFonts w:hint="default" w:ascii="Arial" w:hAnsi="Arial" w:cs="Arial"/>
              <w:spacing w:val="-2"/>
            </w:rPr>
            <w:t xml:space="preserve"> </w:t>
          </w:r>
          <w:r>
            <w:rPr>
              <w:rFonts w:hint="default" w:ascii="Arial" w:hAnsi="Arial" w:cs="Arial"/>
              <w:spacing w:val="-2"/>
              <w:w w:val="95"/>
            </w:rPr>
            <w:t>Inclusions</w:t>
          </w:r>
          <w:r>
            <w:rPr>
              <w:rFonts w:hint="default" w:ascii="Arial" w:hAnsi="Arial" w:cs="Arial"/>
            </w:rPr>
            <w:tab/>
          </w:r>
          <w:r>
            <w:rPr>
              <w:rFonts w:hint="default" w:ascii="Arial" w:hAnsi="Arial" w:cs="Arial"/>
              <w:spacing w:val="-5"/>
              <w:lang w:val="en-US"/>
            </w:rPr>
            <w:t>9</w:t>
          </w:r>
          <w:r>
            <w:rPr>
              <w:rFonts w:hint="default" w:ascii="Arial" w:hAnsi="Arial" w:cs="Arial"/>
              <w:spacing w:val="-5"/>
            </w:rPr>
            <w:fldChar w:fldCharType="end"/>
          </w:r>
        </w:p>
        <w:p>
          <w:pPr>
            <w:pStyle w:val="13"/>
            <w:numPr>
              <w:ilvl w:val="1"/>
              <w:numId w:val="1"/>
            </w:numPr>
            <w:tabs>
              <w:tab w:val="left" w:pos="1020"/>
              <w:tab w:val="left" w:pos="1021"/>
              <w:tab w:val="right" w:leader="dot" w:pos="9481"/>
            </w:tabs>
            <w:spacing w:before="0" w:after="0" w:line="240" w:lineRule="auto"/>
            <w:ind w:left="1020" w:right="0" w:hanging="541"/>
            <w:jc w:val="left"/>
            <w:rPr>
              <w:rFonts w:hint="default" w:ascii="Arial" w:hAnsi="Arial" w:cs="Arial"/>
            </w:rPr>
          </w:pPr>
          <w:r>
            <w:rPr>
              <w:rFonts w:hint="default" w:ascii="Arial" w:hAnsi="Arial" w:cs="Arial"/>
            </w:rPr>
            <w:fldChar w:fldCharType="begin"/>
          </w:r>
          <w:r>
            <w:rPr>
              <w:rFonts w:hint="default" w:ascii="Arial" w:hAnsi="Arial" w:cs="Arial"/>
            </w:rPr>
            <w:instrText xml:space="preserve"> HYPERLINK \l "_bookmark32" </w:instrText>
          </w:r>
          <w:r>
            <w:rPr>
              <w:rFonts w:hint="default" w:ascii="Arial" w:hAnsi="Arial" w:cs="Arial"/>
            </w:rPr>
            <w:fldChar w:fldCharType="separate"/>
          </w:r>
          <w:r>
            <w:rPr>
              <w:rFonts w:hint="default" w:ascii="Arial" w:hAnsi="Arial" w:cs="Arial"/>
            </w:rPr>
            <w:t>Test</w:t>
          </w:r>
          <w:r>
            <w:rPr>
              <w:rFonts w:hint="default" w:ascii="Arial" w:hAnsi="Arial" w:cs="Arial"/>
              <w:spacing w:val="-4"/>
            </w:rPr>
            <w:t xml:space="preserve"> </w:t>
          </w:r>
          <w:r>
            <w:rPr>
              <w:rFonts w:hint="default" w:ascii="Arial" w:hAnsi="Arial" w:cs="Arial"/>
              <w:spacing w:val="-2"/>
            </w:rPr>
            <w:t>Exclusions</w:t>
          </w:r>
          <w:r>
            <w:rPr>
              <w:rFonts w:hint="default" w:ascii="Arial" w:hAnsi="Arial" w:cs="Arial"/>
            </w:rPr>
            <w:tab/>
          </w:r>
          <w:r>
            <w:rPr>
              <w:rFonts w:hint="default" w:ascii="Arial" w:hAnsi="Arial" w:cs="Arial"/>
              <w:spacing w:val="-5"/>
              <w:lang w:val="en-US"/>
            </w:rPr>
            <w:t>1</w:t>
          </w:r>
          <w:r>
            <w:rPr>
              <w:rFonts w:hint="default" w:ascii="Arial" w:hAnsi="Arial" w:cs="Arial"/>
              <w:spacing w:val="-5"/>
            </w:rPr>
            <w:fldChar w:fldCharType="end"/>
          </w:r>
          <w:r>
            <w:rPr>
              <w:rFonts w:hint="default" w:ascii="Arial" w:hAnsi="Arial" w:cs="Arial"/>
              <w:spacing w:val="-5"/>
              <w:lang w:val="en-US"/>
            </w:rPr>
            <w:t>0</w:t>
          </w:r>
        </w:p>
        <w:p>
          <w:pPr>
            <w:pStyle w:val="13"/>
            <w:numPr>
              <w:ilvl w:val="1"/>
              <w:numId w:val="1"/>
            </w:numPr>
            <w:tabs>
              <w:tab w:val="left" w:pos="1020"/>
              <w:tab w:val="left" w:pos="1021"/>
              <w:tab w:val="right" w:leader="dot" w:pos="9481"/>
            </w:tabs>
            <w:spacing w:before="0" w:after="0" w:line="240" w:lineRule="auto"/>
            <w:ind w:left="1020" w:right="0" w:hanging="541"/>
            <w:jc w:val="left"/>
            <w:rPr>
              <w:rFonts w:hint="default" w:ascii="Arial" w:hAnsi="Arial" w:cs="Arial"/>
            </w:rPr>
          </w:pPr>
          <w:r>
            <w:rPr>
              <w:rFonts w:hint="default" w:ascii="Arial" w:hAnsi="Arial" w:cs="Arial"/>
            </w:rPr>
            <w:fldChar w:fldCharType="begin"/>
          </w:r>
          <w:r>
            <w:rPr>
              <w:rFonts w:hint="default" w:ascii="Arial" w:hAnsi="Arial" w:cs="Arial"/>
            </w:rPr>
            <w:instrText xml:space="preserve"> HYPERLINK \l "_bookmark33" </w:instrText>
          </w:r>
          <w:r>
            <w:rPr>
              <w:rFonts w:hint="default" w:ascii="Arial" w:hAnsi="Arial" w:cs="Arial"/>
            </w:rPr>
            <w:fldChar w:fldCharType="separate"/>
          </w:r>
          <w:r>
            <w:rPr>
              <w:rFonts w:hint="default" w:ascii="Arial" w:hAnsi="Arial" w:cs="Arial"/>
            </w:rPr>
            <w:t>End of</w:t>
          </w:r>
          <w:r>
            <w:rPr>
              <w:rFonts w:hint="default" w:ascii="Arial" w:hAnsi="Arial" w:cs="Arial"/>
              <w:spacing w:val="-1"/>
            </w:rPr>
            <w:t xml:space="preserve"> </w:t>
          </w:r>
          <w:r>
            <w:rPr>
              <w:rFonts w:hint="default" w:ascii="Arial" w:hAnsi="Arial" w:cs="Arial"/>
              <w:spacing w:val="-2"/>
              <w:w w:val="95"/>
            </w:rPr>
            <w:t>Testing</w:t>
          </w:r>
          <w:r>
            <w:rPr>
              <w:rFonts w:hint="default" w:ascii="Arial" w:hAnsi="Arial" w:cs="Arial"/>
            </w:rPr>
            <w:tab/>
          </w:r>
          <w:r>
            <w:rPr>
              <w:rFonts w:hint="default" w:ascii="Arial" w:hAnsi="Arial" w:cs="Arial"/>
              <w:spacing w:val="-5"/>
              <w:w w:val="95"/>
              <w:lang w:val="en-US"/>
            </w:rPr>
            <w:t>1</w:t>
          </w:r>
          <w:r>
            <w:rPr>
              <w:rFonts w:hint="default" w:ascii="Arial" w:hAnsi="Arial" w:cs="Arial"/>
              <w:spacing w:val="-5"/>
              <w:w w:val="95"/>
            </w:rPr>
            <w:fldChar w:fldCharType="end"/>
          </w:r>
          <w:r>
            <w:rPr>
              <w:rFonts w:hint="default" w:ascii="Arial" w:hAnsi="Arial" w:cs="Arial"/>
              <w:spacing w:val="-5"/>
              <w:w w:val="95"/>
              <w:lang w:val="en-US"/>
            </w:rPr>
            <w:t>0</w:t>
          </w:r>
        </w:p>
        <w:p>
          <w:pPr>
            <w:pStyle w:val="13"/>
            <w:numPr>
              <w:ilvl w:val="1"/>
              <w:numId w:val="1"/>
            </w:numPr>
            <w:tabs>
              <w:tab w:val="left" w:pos="1020"/>
              <w:tab w:val="left" w:pos="1021"/>
              <w:tab w:val="right" w:leader="dot" w:pos="9481"/>
            </w:tabs>
            <w:spacing w:before="0" w:after="0" w:line="240" w:lineRule="auto"/>
            <w:ind w:left="1020" w:right="0" w:hanging="541"/>
            <w:jc w:val="left"/>
            <w:rPr>
              <w:rFonts w:hint="default" w:ascii="Arial" w:hAnsi="Arial" w:cs="Arial"/>
            </w:rPr>
          </w:pPr>
          <w:r>
            <w:rPr>
              <w:rFonts w:hint="default" w:ascii="Arial" w:hAnsi="Arial" w:cs="Arial"/>
            </w:rPr>
            <w:fldChar w:fldCharType="begin"/>
          </w:r>
          <w:r>
            <w:rPr>
              <w:rFonts w:hint="default" w:ascii="Arial" w:hAnsi="Arial" w:cs="Arial"/>
            </w:rPr>
            <w:instrText xml:space="preserve"> HYPERLINK \l "_bookmark34" </w:instrText>
          </w:r>
          <w:r>
            <w:rPr>
              <w:rFonts w:hint="default" w:ascii="Arial" w:hAnsi="Arial" w:cs="Arial"/>
            </w:rPr>
            <w:fldChar w:fldCharType="separate"/>
          </w:r>
          <w:r>
            <w:rPr>
              <w:rFonts w:hint="default" w:ascii="Arial" w:hAnsi="Arial" w:cs="Arial"/>
            </w:rPr>
            <w:t>Communication</w:t>
          </w:r>
          <w:r>
            <w:rPr>
              <w:rFonts w:hint="default" w:ascii="Arial" w:hAnsi="Arial" w:cs="Arial"/>
              <w:spacing w:val="-2"/>
            </w:rPr>
            <w:t xml:space="preserve"> </w:t>
          </w:r>
          <w:r>
            <w:rPr>
              <w:rFonts w:hint="default" w:ascii="Arial" w:hAnsi="Arial" w:cs="Arial"/>
            </w:rPr>
            <w:t>of</w:t>
          </w:r>
          <w:r>
            <w:rPr>
              <w:rFonts w:hint="default" w:ascii="Arial" w:hAnsi="Arial" w:cs="Arial"/>
              <w:spacing w:val="-3"/>
            </w:rPr>
            <w:t xml:space="preserve"> </w:t>
          </w:r>
          <w:r>
            <w:rPr>
              <w:rFonts w:hint="default" w:ascii="Arial" w:hAnsi="Arial" w:cs="Arial"/>
            </w:rPr>
            <w:t>Test</w:t>
          </w:r>
          <w:r>
            <w:rPr>
              <w:rFonts w:hint="default" w:ascii="Arial" w:hAnsi="Arial" w:cs="Arial"/>
              <w:spacing w:val="-2"/>
            </w:rPr>
            <w:t xml:space="preserve"> Results</w:t>
          </w:r>
          <w:r>
            <w:rPr>
              <w:rFonts w:hint="default" w:ascii="Arial" w:hAnsi="Arial" w:cs="Arial"/>
            </w:rPr>
            <w:tab/>
          </w:r>
          <w:r>
            <w:rPr>
              <w:rFonts w:hint="default" w:ascii="Arial" w:hAnsi="Arial" w:cs="Arial"/>
              <w:spacing w:val="-5"/>
              <w:w w:val="95"/>
              <w:lang w:val="en-US"/>
            </w:rPr>
            <w:t>1</w:t>
          </w:r>
          <w:r>
            <w:rPr>
              <w:rFonts w:hint="default" w:ascii="Arial" w:hAnsi="Arial" w:cs="Arial"/>
              <w:spacing w:val="-5"/>
              <w:w w:val="95"/>
            </w:rPr>
            <w:fldChar w:fldCharType="end"/>
          </w:r>
          <w:r>
            <w:rPr>
              <w:rFonts w:hint="default" w:ascii="Arial" w:hAnsi="Arial" w:cs="Arial"/>
              <w:spacing w:val="-5"/>
              <w:w w:val="95"/>
              <w:lang w:val="en-US"/>
            </w:rPr>
            <w:t>0</w:t>
          </w:r>
        </w:p>
        <w:p>
          <w:pPr>
            <w:pStyle w:val="12"/>
            <w:tabs>
              <w:tab w:val="right" w:leader="dot" w:pos="9481"/>
            </w:tabs>
            <w:spacing w:before="201"/>
            <w:ind w:left="120" w:firstLine="0"/>
            <w:rPr>
              <w:rFonts w:hint="default" w:ascii="Arial" w:hAnsi="Arial" w:cs="Arial"/>
            </w:rPr>
          </w:pPr>
        </w:p>
      </w:sdtContent>
    </w:sdt>
    <w:p>
      <w:pPr>
        <w:spacing w:after="0"/>
        <w:rPr>
          <w:rFonts w:hint="default" w:ascii="Arial" w:hAnsi="Arial" w:cs="Arial"/>
        </w:rPr>
        <w:sectPr>
          <w:headerReference r:id="rId5" w:type="default"/>
          <w:footerReference r:id="rId6" w:type="default"/>
          <w:pgSz w:w="12240" w:h="15840"/>
          <w:pgMar w:top="1080" w:right="1320" w:bottom="1260" w:left="1320" w:header="508" w:footer="1074" w:gutter="0"/>
          <w:pgNumType w:fmt="decimal"/>
          <w:cols w:space="720" w:num="1"/>
        </w:sectPr>
      </w:pPr>
    </w:p>
    <w:p>
      <w:pPr>
        <w:spacing w:before="344"/>
        <w:ind w:left="115" w:right="116" w:firstLine="0"/>
        <w:jc w:val="center"/>
        <w:rPr>
          <w:rFonts w:hint="default" w:ascii="Arial" w:hAnsi="Arial" w:cs="Arial"/>
          <w:b/>
          <w:sz w:val="36"/>
        </w:rPr>
      </w:pPr>
      <w:r>
        <w:rPr>
          <w:rFonts w:hint="default" w:ascii="Arial" w:hAnsi="Arial" w:cs="Arial"/>
          <w:b/>
          <w:w w:val="80"/>
          <w:sz w:val="36"/>
        </w:rPr>
        <w:t>List</w:t>
      </w:r>
      <w:r>
        <w:rPr>
          <w:rFonts w:hint="default" w:ascii="Arial" w:hAnsi="Arial" w:cs="Arial"/>
          <w:b/>
          <w:spacing w:val="-14"/>
          <w:sz w:val="36"/>
        </w:rPr>
        <w:t xml:space="preserve"> </w:t>
      </w:r>
      <w:r>
        <w:rPr>
          <w:rFonts w:hint="default" w:ascii="Arial" w:hAnsi="Arial" w:cs="Arial"/>
          <w:b/>
          <w:w w:val="80"/>
          <w:sz w:val="36"/>
        </w:rPr>
        <w:t>of</w:t>
      </w:r>
      <w:r>
        <w:rPr>
          <w:rFonts w:hint="default" w:ascii="Arial" w:hAnsi="Arial" w:cs="Arial"/>
          <w:b/>
          <w:spacing w:val="-12"/>
          <w:sz w:val="36"/>
        </w:rPr>
        <w:t xml:space="preserve"> </w:t>
      </w:r>
      <w:r>
        <w:rPr>
          <w:rFonts w:hint="default" w:ascii="Arial" w:hAnsi="Arial" w:cs="Arial"/>
          <w:b/>
          <w:spacing w:val="-2"/>
          <w:w w:val="80"/>
          <w:sz w:val="36"/>
        </w:rPr>
        <w:t>Tables</w:t>
      </w:r>
    </w:p>
    <w:p>
      <w:pPr>
        <w:pStyle w:val="8"/>
        <w:tabs>
          <w:tab w:val="left" w:leader="dot" w:pos="9352"/>
        </w:tabs>
        <w:spacing w:before="120"/>
        <w:ind w:left="120"/>
        <w:rPr>
          <w:rFonts w:hint="default" w:ascii="Arial" w:hAnsi="Arial" w:cs="Arial"/>
        </w:rPr>
      </w:pPr>
      <w:r>
        <w:rPr>
          <w:rFonts w:hint="default" w:ascii="Arial" w:hAnsi="Arial" w:cs="Arial"/>
        </w:rPr>
        <w:fldChar w:fldCharType="begin"/>
      </w:r>
      <w:r>
        <w:rPr>
          <w:rFonts w:hint="default" w:ascii="Arial" w:hAnsi="Arial" w:cs="Arial"/>
        </w:rPr>
        <w:instrText xml:space="preserve"> HYPERLINK \l "_bookmark5" </w:instrText>
      </w:r>
      <w:r>
        <w:rPr>
          <w:rFonts w:hint="default" w:ascii="Arial" w:hAnsi="Arial" w:cs="Arial"/>
        </w:rPr>
        <w:fldChar w:fldCharType="separate"/>
      </w:r>
      <w:r>
        <w:rPr>
          <w:rFonts w:hint="default" w:ascii="Arial" w:hAnsi="Arial" w:cs="Arial"/>
        </w:rPr>
        <w:t>Table</w:t>
      </w:r>
      <w:r>
        <w:rPr>
          <w:rFonts w:hint="default" w:ascii="Arial" w:hAnsi="Arial" w:cs="Arial"/>
          <w:spacing w:val="-3"/>
        </w:rPr>
        <w:t xml:space="preserve"> </w:t>
      </w:r>
      <w:r>
        <w:rPr>
          <w:rFonts w:hint="default" w:ascii="Arial" w:hAnsi="Arial" w:cs="Arial"/>
        </w:rPr>
        <w:t>1.</w:t>
      </w:r>
      <w:r>
        <w:rPr>
          <w:rFonts w:hint="default" w:ascii="Arial" w:hAnsi="Arial" w:cs="Arial"/>
          <w:spacing w:val="-2"/>
        </w:rPr>
        <w:t xml:space="preserve"> </w:t>
      </w:r>
      <w:r>
        <w:rPr>
          <w:rFonts w:hint="default" w:ascii="Arial" w:hAnsi="Arial" w:cs="Arial"/>
        </w:rPr>
        <w:t>Information</w:t>
      </w:r>
      <w:r>
        <w:rPr>
          <w:rFonts w:hint="default" w:ascii="Arial" w:hAnsi="Arial" w:cs="Arial"/>
          <w:spacing w:val="-3"/>
        </w:rPr>
        <w:t xml:space="preserve"> </w:t>
      </w:r>
      <w:r>
        <w:rPr>
          <w:rFonts w:hint="default" w:ascii="Arial" w:hAnsi="Arial" w:cs="Arial"/>
        </w:rPr>
        <w:t>System</w:t>
      </w:r>
      <w:r>
        <w:rPr>
          <w:rFonts w:hint="default" w:ascii="Arial" w:hAnsi="Arial" w:cs="Arial"/>
          <w:spacing w:val="-2"/>
        </w:rPr>
        <w:t xml:space="preserve"> </w:t>
      </w:r>
      <w:r>
        <w:rPr>
          <w:rFonts w:hint="default" w:ascii="Arial" w:hAnsi="Arial" w:cs="Arial"/>
        </w:rPr>
        <w:t>Name</w:t>
      </w:r>
      <w:r>
        <w:rPr>
          <w:rFonts w:hint="default" w:ascii="Arial" w:hAnsi="Arial" w:cs="Arial"/>
          <w:spacing w:val="-3"/>
        </w:rPr>
        <w:t xml:space="preserve"> </w:t>
      </w:r>
      <w:r>
        <w:rPr>
          <w:rFonts w:hint="default" w:ascii="Arial" w:hAnsi="Arial" w:cs="Arial"/>
        </w:rPr>
        <w:t>and</w:t>
      </w:r>
      <w:r>
        <w:rPr>
          <w:rFonts w:hint="default" w:ascii="Arial" w:hAnsi="Arial" w:cs="Arial"/>
          <w:spacing w:val="-3"/>
        </w:rPr>
        <w:t xml:space="preserve"> </w:t>
      </w:r>
      <w:r>
        <w:rPr>
          <w:rFonts w:hint="default" w:ascii="Arial" w:hAnsi="Arial" w:cs="Arial"/>
          <w:spacing w:val="-2"/>
        </w:rPr>
        <w:t>Description</w:t>
      </w:r>
      <w:r>
        <w:rPr>
          <w:rFonts w:hint="default" w:ascii="Arial" w:hAnsi="Arial" w:cs="Arial"/>
        </w:rPr>
        <w:tab/>
      </w:r>
      <w:r>
        <w:rPr>
          <w:rFonts w:hint="default" w:ascii="Arial" w:hAnsi="Arial" w:cs="Arial"/>
          <w:spacing w:val="-10"/>
          <w:lang w:val="en-US"/>
        </w:rPr>
        <w:t>3</w:t>
      </w:r>
      <w:r>
        <w:rPr>
          <w:rFonts w:hint="default" w:ascii="Arial" w:hAnsi="Arial" w:cs="Arial"/>
          <w:spacing w:val="-10"/>
        </w:rPr>
        <w:fldChar w:fldCharType="end"/>
      </w:r>
    </w:p>
    <w:p>
      <w:pPr>
        <w:pStyle w:val="8"/>
        <w:tabs>
          <w:tab w:val="left" w:leader="dot" w:pos="9352"/>
        </w:tabs>
        <w:spacing w:before="120"/>
        <w:ind w:left="120"/>
        <w:rPr>
          <w:rFonts w:hint="default" w:ascii="Arial" w:hAnsi="Arial" w:cs="Arial"/>
        </w:rPr>
      </w:pPr>
      <w:r>
        <w:rPr>
          <w:rFonts w:hint="default" w:ascii="Arial" w:hAnsi="Arial" w:cs="Arial"/>
        </w:rPr>
        <w:fldChar w:fldCharType="begin"/>
      </w:r>
      <w:r>
        <w:rPr>
          <w:rFonts w:hint="default" w:ascii="Arial" w:hAnsi="Arial" w:cs="Arial"/>
        </w:rPr>
        <w:instrText xml:space="preserve"> HYPERLINK \l "_bookmark8" </w:instrText>
      </w:r>
      <w:r>
        <w:rPr>
          <w:rFonts w:hint="default" w:ascii="Arial" w:hAnsi="Arial" w:cs="Arial"/>
        </w:rPr>
        <w:fldChar w:fldCharType="separate"/>
      </w:r>
      <w:r>
        <w:rPr>
          <w:rFonts w:hint="default" w:ascii="Arial" w:hAnsi="Arial" w:cs="Arial"/>
        </w:rPr>
        <w:t>Table</w:t>
      </w:r>
      <w:r>
        <w:rPr>
          <w:rFonts w:hint="default" w:ascii="Arial" w:hAnsi="Arial" w:cs="Arial"/>
          <w:spacing w:val="-3"/>
        </w:rPr>
        <w:t xml:space="preserve"> </w:t>
      </w:r>
      <w:r>
        <w:rPr>
          <w:rFonts w:hint="default" w:ascii="Arial" w:hAnsi="Arial" w:cs="Arial"/>
          <w:spacing w:val="-3"/>
          <w:lang w:val="en-US"/>
        </w:rPr>
        <w:t>2</w:t>
      </w:r>
      <w:r>
        <w:rPr>
          <w:rFonts w:hint="default" w:ascii="Arial" w:hAnsi="Arial" w:cs="Arial"/>
        </w:rPr>
        <w:t>.</w:t>
      </w:r>
      <w:r>
        <w:rPr>
          <w:rFonts w:hint="default" w:ascii="Arial" w:hAnsi="Arial" w:cs="Arial"/>
          <w:spacing w:val="-2"/>
        </w:rPr>
        <w:t xml:space="preserve"> </w:t>
      </w:r>
      <w:r>
        <w:rPr>
          <w:rFonts w:hint="default" w:ascii="Arial" w:hAnsi="Arial" w:cs="Arial"/>
        </w:rPr>
        <w:t>IP</w:t>
      </w:r>
      <w:r>
        <w:rPr>
          <w:rFonts w:hint="default" w:ascii="Arial" w:hAnsi="Arial" w:cs="Arial"/>
          <w:spacing w:val="-3"/>
        </w:rPr>
        <w:t xml:space="preserve"> </w:t>
      </w:r>
      <w:r>
        <w:rPr>
          <w:rFonts w:hint="default" w:ascii="Arial" w:hAnsi="Arial" w:cs="Arial"/>
        </w:rPr>
        <w:t>Addresses</w:t>
      </w:r>
      <w:r>
        <w:rPr>
          <w:rFonts w:hint="default" w:ascii="Arial" w:hAnsi="Arial" w:cs="Arial"/>
          <w:spacing w:val="-3"/>
        </w:rPr>
        <w:t xml:space="preserve"> </w:t>
      </w:r>
      <w:r>
        <w:rPr>
          <w:rFonts w:hint="default" w:ascii="Arial" w:hAnsi="Arial" w:cs="Arial"/>
        </w:rPr>
        <w:t>Slated</w:t>
      </w:r>
      <w:r>
        <w:rPr>
          <w:rFonts w:hint="default" w:ascii="Arial" w:hAnsi="Arial" w:cs="Arial"/>
          <w:spacing w:val="-3"/>
        </w:rPr>
        <w:t xml:space="preserve"> </w:t>
      </w:r>
      <w:r>
        <w:rPr>
          <w:rFonts w:hint="default" w:ascii="Arial" w:hAnsi="Arial" w:cs="Arial"/>
        </w:rPr>
        <w:t>for</w:t>
      </w:r>
      <w:r>
        <w:rPr>
          <w:rFonts w:hint="default" w:ascii="Arial" w:hAnsi="Arial" w:cs="Arial"/>
          <w:spacing w:val="-3"/>
        </w:rPr>
        <w:t xml:space="preserve"> </w:t>
      </w:r>
      <w:r>
        <w:rPr>
          <w:rFonts w:hint="default" w:ascii="Arial" w:hAnsi="Arial" w:cs="Arial"/>
          <w:spacing w:val="-2"/>
        </w:rPr>
        <w:t>Testing</w:t>
      </w:r>
      <w:r>
        <w:rPr>
          <w:rFonts w:hint="default" w:ascii="Arial" w:hAnsi="Arial" w:cs="Arial"/>
        </w:rPr>
        <w:tab/>
      </w:r>
      <w:r>
        <w:rPr>
          <w:rFonts w:hint="default" w:ascii="Arial" w:hAnsi="Arial" w:cs="Arial"/>
          <w:spacing w:val="-10"/>
        </w:rPr>
        <w:t>3</w:t>
      </w:r>
      <w:r>
        <w:rPr>
          <w:rFonts w:hint="default" w:ascii="Arial" w:hAnsi="Arial" w:cs="Arial"/>
          <w:spacing w:val="-10"/>
        </w:rPr>
        <w:fldChar w:fldCharType="end"/>
      </w:r>
    </w:p>
    <w:p>
      <w:pPr>
        <w:pStyle w:val="8"/>
        <w:tabs>
          <w:tab w:val="left" w:leader="dot" w:pos="9352"/>
        </w:tabs>
        <w:spacing w:before="120"/>
        <w:ind w:left="120"/>
        <w:rPr>
          <w:rFonts w:hint="default" w:ascii="Arial" w:hAnsi="Arial" w:cs="Arial"/>
        </w:rPr>
      </w:pPr>
      <w:r>
        <w:rPr>
          <w:rFonts w:hint="default" w:ascii="Arial" w:hAnsi="Arial" w:cs="Arial"/>
        </w:rPr>
        <w:fldChar w:fldCharType="begin"/>
      </w:r>
      <w:r>
        <w:rPr>
          <w:rFonts w:hint="default" w:ascii="Arial" w:hAnsi="Arial" w:cs="Arial"/>
        </w:rPr>
        <w:instrText xml:space="preserve"> HYPERLINK \l "_bookmark10" </w:instrText>
      </w:r>
      <w:r>
        <w:rPr>
          <w:rFonts w:hint="default" w:ascii="Arial" w:hAnsi="Arial" w:cs="Arial"/>
        </w:rPr>
        <w:fldChar w:fldCharType="separate"/>
      </w:r>
      <w:r>
        <w:rPr>
          <w:rFonts w:hint="default" w:ascii="Arial" w:hAnsi="Arial" w:cs="Arial"/>
        </w:rPr>
        <w:t>Table</w:t>
      </w:r>
      <w:r>
        <w:rPr>
          <w:rFonts w:hint="default" w:ascii="Arial" w:hAnsi="Arial" w:cs="Arial"/>
          <w:spacing w:val="-1"/>
        </w:rPr>
        <w:t xml:space="preserve"> </w:t>
      </w:r>
      <w:r>
        <w:rPr>
          <w:rFonts w:hint="default" w:ascii="Arial" w:hAnsi="Arial" w:cs="Arial"/>
          <w:spacing w:val="-1"/>
          <w:lang w:val="en-US"/>
        </w:rPr>
        <w:t>3</w:t>
      </w:r>
      <w:r>
        <w:rPr>
          <w:rFonts w:hint="default" w:ascii="Arial" w:hAnsi="Arial" w:cs="Arial"/>
        </w:rPr>
        <w:t>.</w:t>
      </w:r>
      <w:r>
        <w:rPr>
          <w:rFonts w:hint="default" w:ascii="Arial" w:hAnsi="Arial" w:cs="Arial"/>
          <w:spacing w:val="-1"/>
        </w:rPr>
        <w:t xml:space="preserve"> </w:t>
      </w:r>
      <w:r>
        <w:rPr>
          <w:rFonts w:hint="default" w:ascii="Arial" w:hAnsi="Arial" w:cs="Arial"/>
        </w:rPr>
        <w:t>Roles</w:t>
      </w:r>
      <w:r>
        <w:rPr>
          <w:rFonts w:hint="default" w:ascii="Arial" w:hAnsi="Arial" w:cs="Arial"/>
          <w:spacing w:val="-1"/>
        </w:rPr>
        <w:t xml:space="preserve"> </w:t>
      </w:r>
      <w:r>
        <w:rPr>
          <w:rFonts w:hint="default" w:ascii="Arial" w:hAnsi="Arial" w:cs="Arial"/>
        </w:rPr>
        <w:t>Slated</w:t>
      </w:r>
      <w:r>
        <w:rPr>
          <w:rFonts w:hint="default" w:ascii="Arial" w:hAnsi="Arial" w:cs="Arial"/>
          <w:spacing w:val="-1"/>
        </w:rPr>
        <w:t xml:space="preserve"> </w:t>
      </w:r>
      <w:r>
        <w:rPr>
          <w:rFonts w:hint="default" w:ascii="Arial" w:hAnsi="Arial" w:cs="Arial"/>
        </w:rPr>
        <w:t>for</w:t>
      </w:r>
      <w:r>
        <w:rPr>
          <w:rFonts w:hint="default" w:ascii="Arial" w:hAnsi="Arial" w:cs="Arial"/>
          <w:spacing w:val="-1"/>
        </w:rPr>
        <w:t xml:space="preserve"> </w:t>
      </w:r>
      <w:r>
        <w:rPr>
          <w:rFonts w:hint="default" w:ascii="Arial" w:hAnsi="Arial" w:cs="Arial"/>
          <w:spacing w:val="-2"/>
        </w:rPr>
        <w:t>Testing</w:t>
      </w:r>
      <w:r>
        <w:rPr>
          <w:rFonts w:hint="default" w:ascii="Arial" w:hAnsi="Arial" w:cs="Arial"/>
        </w:rPr>
        <w:tab/>
      </w:r>
      <w:r>
        <w:rPr>
          <w:rFonts w:hint="default" w:ascii="Arial" w:hAnsi="Arial" w:cs="Arial"/>
          <w:spacing w:val="-10"/>
        </w:rPr>
        <w:t>4</w:t>
      </w:r>
      <w:r>
        <w:rPr>
          <w:rFonts w:hint="default" w:ascii="Arial" w:hAnsi="Arial" w:cs="Arial"/>
          <w:spacing w:val="-10"/>
        </w:rPr>
        <w:fldChar w:fldCharType="end"/>
      </w:r>
    </w:p>
    <w:p>
      <w:pPr>
        <w:pStyle w:val="8"/>
        <w:tabs>
          <w:tab w:val="left" w:leader="dot" w:pos="9352"/>
        </w:tabs>
        <w:spacing w:before="120"/>
        <w:ind w:left="120"/>
        <w:rPr>
          <w:rFonts w:hint="default" w:ascii="Arial" w:hAnsi="Arial" w:cs="Arial"/>
        </w:rPr>
      </w:pPr>
      <w:r>
        <w:rPr>
          <w:rFonts w:hint="default" w:ascii="Arial" w:hAnsi="Arial" w:cs="Arial"/>
        </w:rPr>
        <w:fldChar w:fldCharType="begin"/>
      </w:r>
      <w:r>
        <w:rPr>
          <w:rFonts w:hint="default" w:ascii="Arial" w:hAnsi="Arial" w:cs="Arial"/>
        </w:rPr>
        <w:instrText xml:space="preserve"> HYPERLINK \l "_bookmark12" </w:instrText>
      </w:r>
      <w:r>
        <w:rPr>
          <w:rFonts w:hint="default" w:ascii="Arial" w:hAnsi="Arial" w:cs="Arial"/>
        </w:rPr>
        <w:fldChar w:fldCharType="separate"/>
      </w:r>
      <w:r>
        <w:rPr>
          <w:rFonts w:hint="default" w:ascii="Arial" w:hAnsi="Arial" w:cs="Arial"/>
        </w:rPr>
        <w:t>Table</w:t>
      </w:r>
      <w:r>
        <w:rPr>
          <w:rFonts w:hint="default" w:ascii="Arial" w:hAnsi="Arial" w:cs="Arial"/>
          <w:spacing w:val="-2"/>
        </w:rPr>
        <w:t xml:space="preserve"> </w:t>
      </w:r>
      <w:r>
        <w:rPr>
          <w:rFonts w:hint="default" w:ascii="Arial" w:hAnsi="Arial" w:cs="Arial"/>
          <w:spacing w:val="-2"/>
          <w:lang w:val="en-US"/>
        </w:rPr>
        <w:t>4</w:t>
      </w:r>
      <w:r>
        <w:rPr>
          <w:rFonts w:hint="default" w:ascii="Arial" w:hAnsi="Arial" w:cs="Arial"/>
        </w:rPr>
        <w:t>.</w:t>
      </w:r>
      <w:r>
        <w:rPr>
          <w:rFonts w:hint="default" w:ascii="Arial" w:hAnsi="Arial" w:cs="Arial"/>
          <w:spacing w:val="-1"/>
        </w:rPr>
        <w:t xml:space="preserve"> </w:t>
      </w:r>
      <w:r>
        <w:rPr>
          <w:rFonts w:hint="default" w:ascii="Arial" w:hAnsi="Arial" w:cs="Arial"/>
        </w:rPr>
        <w:t>Web</w:t>
      </w:r>
      <w:r>
        <w:rPr>
          <w:rFonts w:hint="default" w:ascii="Arial" w:hAnsi="Arial" w:cs="Arial"/>
          <w:spacing w:val="-1"/>
        </w:rPr>
        <w:t xml:space="preserve"> </w:t>
      </w:r>
      <w:r>
        <w:rPr>
          <w:rFonts w:hint="default" w:ascii="Arial" w:hAnsi="Arial" w:cs="Arial"/>
        </w:rPr>
        <w:t>Applications</w:t>
      </w:r>
      <w:r>
        <w:rPr>
          <w:rFonts w:hint="default" w:ascii="Arial" w:hAnsi="Arial" w:cs="Arial"/>
          <w:spacing w:val="-1"/>
        </w:rPr>
        <w:t xml:space="preserve"> </w:t>
      </w:r>
      <w:r>
        <w:rPr>
          <w:rFonts w:hint="default" w:ascii="Arial" w:hAnsi="Arial" w:cs="Arial"/>
        </w:rPr>
        <w:t>Slated</w:t>
      </w:r>
      <w:r>
        <w:rPr>
          <w:rFonts w:hint="default" w:ascii="Arial" w:hAnsi="Arial" w:cs="Arial"/>
          <w:spacing w:val="-2"/>
        </w:rPr>
        <w:t xml:space="preserve"> </w:t>
      </w:r>
      <w:r>
        <w:rPr>
          <w:rFonts w:hint="default" w:ascii="Arial" w:hAnsi="Arial" w:cs="Arial"/>
        </w:rPr>
        <w:t>for</w:t>
      </w:r>
      <w:r>
        <w:rPr>
          <w:rFonts w:hint="default" w:ascii="Arial" w:hAnsi="Arial" w:cs="Arial"/>
          <w:spacing w:val="-3"/>
        </w:rPr>
        <w:t xml:space="preserve"> </w:t>
      </w:r>
      <w:r>
        <w:rPr>
          <w:rFonts w:hint="default" w:ascii="Arial" w:hAnsi="Arial" w:cs="Arial"/>
          <w:spacing w:val="-2"/>
        </w:rPr>
        <w:t>Testing</w:t>
      </w:r>
      <w:r>
        <w:rPr>
          <w:rFonts w:hint="default" w:ascii="Arial" w:hAnsi="Arial" w:cs="Arial"/>
        </w:rPr>
        <w:tab/>
      </w:r>
      <w:r>
        <w:rPr>
          <w:rFonts w:hint="default" w:ascii="Arial" w:hAnsi="Arial" w:cs="Arial"/>
          <w:spacing w:val="-10"/>
        </w:rPr>
        <w:t>4</w:t>
      </w:r>
      <w:r>
        <w:rPr>
          <w:rFonts w:hint="default" w:ascii="Arial" w:hAnsi="Arial" w:cs="Arial"/>
          <w:spacing w:val="-10"/>
        </w:rPr>
        <w:fldChar w:fldCharType="end"/>
      </w:r>
    </w:p>
    <w:p>
      <w:pPr>
        <w:pStyle w:val="8"/>
        <w:tabs>
          <w:tab w:val="left" w:leader="dot" w:pos="9352"/>
        </w:tabs>
        <w:spacing w:before="120"/>
        <w:ind w:left="120"/>
        <w:rPr>
          <w:rFonts w:hint="default" w:ascii="Arial" w:hAnsi="Arial" w:cs="Arial"/>
        </w:rPr>
      </w:pPr>
      <w:r>
        <w:rPr>
          <w:rFonts w:hint="default" w:ascii="Arial" w:hAnsi="Arial" w:cs="Arial"/>
        </w:rPr>
        <w:fldChar w:fldCharType="begin"/>
      </w:r>
      <w:r>
        <w:rPr>
          <w:rFonts w:hint="default" w:ascii="Arial" w:hAnsi="Arial" w:cs="Arial"/>
        </w:rPr>
        <w:instrText xml:space="preserve"> HYPERLINK \l "_bookmark14" </w:instrText>
      </w:r>
      <w:r>
        <w:rPr>
          <w:rFonts w:hint="default" w:ascii="Arial" w:hAnsi="Arial" w:cs="Arial"/>
        </w:rPr>
        <w:fldChar w:fldCharType="separate"/>
      </w:r>
      <w:r>
        <w:rPr>
          <w:rFonts w:hint="default" w:ascii="Arial" w:hAnsi="Arial" w:cs="Arial"/>
        </w:rPr>
        <w:t>Table</w:t>
      </w:r>
      <w:r>
        <w:rPr>
          <w:rFonts w:hint="default" w:ascii="Arial" w:hAnsi="Arial" w:cs="Arial"/>
          <w:spacing w:val="-3"/>
        </w:rPr>
        <w:t xml:space="preserve"> </w:t>
      </w:r>
      <w:r>
        <w:rPr>
          <w:rFonts w:hint="default" w:ascii="Arial" w:hAnsi="Arial" w:cs="Arial"/>
          <w:spacing w:val="-3"/>
          <w:lang w:val="en-US"/>
        </w:rPr>
        <w:t>5</w:t>
      </w:r>
      <w:r>
        <w:rPr>
          <w:rFonts w:hint="default" w:ascii="Arial" w:hAnsi="Arial" w:cs="Arial"/>
        </w:rPr>
        <w:t>.</w:t>
      </w:r>
      <w:r>
        <w:rPr>
          <w:rFonts w:hint="default" w:ascii="Arial" w:hAnsi="Arial" w:cs="Arial"/>
          <w:spacing w:val="-1"/>
        </w:rPr>
        <w:t xml:space="preserve"> </w:t>
      </w:r>
      <w:r>
        <w:rPr>
          <w:rFonts w:hint="default" w:ascii="Arial" w:hAnsi="Arial" w:cs="Arial"/>
        </w:rPr>
        <w:t>Infrastructure</w:t>
      </w:r>
      <w:r>
        <w:rPr>
          <w:rFonts w:hint="default" w:ascii="Arial" w:hAnsi="Arial" w:cs="Arial"/>
          <w:spacing w:val="-4"/>
        </w:rPr>
        <w:t xml:space="preserve"> </w:t>
      </w:r>
      <w:r>
        <w:rPr>
          <w:rFonts w:hint="default" w:ascii="Arial" w:hAnsi="Arial" w:cs="Arial"/>
        </w:rPr>
        <w:t>and</w:t>
      </w:r>
      <w:r>
        <w:rPr>
          <w:rFonts w:hint="default" w:ascii="Arial" w:hAnsi="Arial" w:cs="Arial"/>
          <w:spacing w:val="-2"/>
        </w:rPr>
        <w:t xml:space="preserve"> </w:t>
      </w:r>
      <w:r>
        <w:rPr>
          <w:rFonts w:hint="default" w:ascii="Arial" w:hAnsi="Arial" w:cs="Arial"/>
        </w:rPr>
        <w:t>Network</w:t>
      </w:r>
      <w:r>
        <w:rPr>
          <w:rFonts w:hint="default" w:ascii="Arial" w:hAnsi="Arial" w:cs="Arial"/>
          <w:spacing w:val="-3"/>
        </w:rPr>
        <w:t xml:space="preserve"> </w:t>
      </w:r>
      <w:r>
        <w:rPr>
          <w:rFonts w:hint="default" w:ascii="Arial" w:hAnsi="Arial" w:cs="Arial"/>
        </w:rPr>
        <w:t>Components</w:t>
      </w:r>
      <w:r>
        <w:rPr>
          <w:rFonts w:hint="default" w:ascii="Arial" w:hAnsi="Arial" w:cs="Arial"/>
          <w:spacing w:val="-1"/>
        </w:rPr>
        <w:t xml:space="preserve"> </w:t>
      </w:r>
      <w:r>
        <w:rPr>
          <w:rFonts w:hint="default" w:ascii="Arial" w:hAnsi="Arial" w:cs="Arial"/>
        </w:rPr>
        <w:t>Slated</w:t>
      </w:r>
      <w:r>
        <w:rPr>
          <w:rFonts w:hint="default" w:ascii="Arial" w:hAnsi="Arial" w:cs="Arial"/>
          <w:spacing w:val="-2"/>
        </w:rPr>
        <w:t xml:space="preserve"> </w:t>
      </w:r>
      <w:r>
        <w:rPr>
          <w:rFonts w:hint="default" w:ascii="Arial" w:hAnsi="Arial" w:cs="Arial"/>
        </w:rPr>
        <w:t>for</w:t>
      </w:r>
      <w:r>
        <w:rPr>
          <w:rFonts w:hint="default" w:ascii="Arial" w:hAnsi="Arial" w:cs="Arial"/>
          <w:spacing w:val="-4"/>
        </w:rPr>
        <w:t xml:space="preserve"> </w:t>
      </w:r>
      <w:r>
        <w:rPr>
          <w:rFonts w:hint="default" w:ascii="Arial" w:hAnsi="Arial" w:cs="Arial"/>
          <w:spacing w:val="-2"/>
        </w:rPr>
        <w:t>Testing</w:t>
      </w:r>
      <w:r>
        <w:rPr>
          <w:rFonts w:hint="default" w:ascii="Arial" w:hAnsi="Arial" w:cs="Arial"/>
        </w:rPr>
        <w:tab/>
      </w:r>
      <w:r>
        <w:rPr>
          <w:rFonts w:hint="default" w:ascii="Arial" w:hAnsi="Arial" w:cs="Arial"/>
          <w:spacing w:val="-10"/>
        </w:rPr>
        <w:t>5</w:t>
      </w:r>
      <w:r>
        <w:rPr>
          <w:rFonts w:hint="default" w:ascii="Arial" w:hAnsi="Arial" w:cs="Arial"/>
          <w:spacing w:val="-10"/>
        </w:rPr>
        <w:fldChar w:fldCharType="end"/>
      </w:r>
    </w:p>
    <w:p>
      <w:pPr>
        <w:pStyle w:val="8"/>
        <w:tabs>
          <w:tab w:val="left" w:leader="dot" w:pos="9232"/>
        </w:tabs>
        <w:spacing w:before="120"/>
        <w:ind w:left="120"/>
        <w:rPr>
          <w:rFonts w:hint="default" w:ascii="Arial" w:hAnsi="Arial" w:cs="Arial"/>
        </w:rPr>
      </w:pPr>
      <w:r>
        <w:rPr>
          <w:rFonts w:hint="default" w:ascii="Arial" w:hAnsi="Arial" w:cs="Arial"/>
        </w:rPr>
        <w:fldChar w:fldCharType="begin"/>
      </w:r>
      <w:r>
        <w:rPr>
          <w:rFonts w:hint="default" w:ascii="Arial" w:hAnsi="Arial" w:cs="Arial"/>
        </w:rPr>
        <w:instrText xml:space="preserve"> HYPERLINK \l "_bookmark25" </w:instrText>
      </w:r>
      <w:r>
        <w:rPr>
          <w:rFonts w:hint="default" w:ascii="Arial" w:hAnsi="Arial" w:cs="Arial"/>
        </w:rPr>
        <w:fldChar w:fldCharType="separate"/>
      </w:r>
      <w:r>
        <w:rPr>
          <w:rFonts w:hint="default" w:ascii="Arial" w:hAnsi="Arial" w:cs="Arial"/>
        </w:rPr>
        <w:t>Table</w:t>
      </w:r>
      <w:r>
        <w:rPr>
          <w:rFonts w:hint="default" w:ascii="Arial" w:hAnsi="Arial" w:cs="Arial"/>
          <w:spacing w:val="-2"/>
        </w:rPr>
        <w:t xml:space="preserve"> </w:t>
      </w:r>
      <w:r>
        <w:rPr>
          <w:rFonts w:hint="default" w:ascii="Arial" w:hAnsi="Arial" w:cs="Arial"/>
          <w:spacing w:val="-2"/>
          <w:lang w:val="en-US"/>
        </w:rPr>
        <w:t>6</w:t>
      </w:r>
      <w:r>
        <w:rPr>
          <w:rFonts w:hint="default" w:ascii="Arial" w:hAnsi="Arial" w:cs="Arial"/>
        </w:rPr>
        <w:t>.</w:t>
      </w:r>
      <w:r>
        <w:rPr>
          <w:rFonts w:hint="default" w:ascii="Arial" w:hAnsi="Arial" w:cs="Arial"/>
          <w:spacing w:val="-1"/>
        </w:rPr>
        <w:t xml:space="preserve"> </w:t>
      </w:r>
      <w:r>
        <w:rPr>
          <w:rFonts w:hint="default" w:ascii="Arial" w:hAnsi="Arial"/>
        </w:rPr>
        <w:t>Kali Linux Toolkit Sample</w:t>
      </w:r>
      <w:r>
        <w:rPr>
          <w:rFonts w:hint="default" w:ascii="Arial" w:hAnsi="Arial" w:cs="Arial"/>
        </w:rPr>
        <w:tab/>
      </w:r>
      <w:r>
        <w:rPr>
          <w:rFonts w:hint="default" w:ascii="Arial" w:hAnsi="Arial" w:cs="Arial"/>
          <w:lang w:val="en-US"/>
        </w:rPr>
        <w:t>..</w:t>
      </w:r>
      <w:r>
        <w:rPr>
          <w:rFonts w:hint="default" w:ascii="Arial" w:hAnsi="Arial" w:cs="Arial"/>
          <w:spacing w:val="-5"/>
          <w:lang w:val="en-US"/>
        </w:rPr>
        <w:t>7</w:t>
      </w:r>
      <w:r>
        <w:rPr>
          <w:rFonts w:hint="default" w:ascii="Arial" w:hAnsi="Arial" w:cs="Arial"/>
          <w:spacing w:val="-5"/>
        </w:rPr>
        <w:fldChar w:fldCharType="end"/>
      </w:r>
    </w:p>
    <w:p>
      <w:pPr>
        <w:pStyle w:val="8"/>
        <w:tabs>
          <w:tab w:val="left" w:leader="dot" w:pos="9232"/>
        </w:tabs>
        <w:spacing w:before="120"/>
        <w:ind w:left="120"/>
        <w:rPr>
          <w:rFonts w:hint="default" w:ascii="Arial" w:hAnsi="Arial" w:cs="Arial"/>
          <w:spacing w:val="-5"/>
        </w:rPr>
        <w:sectPr>
          <w:pgSz w:w="12240" w:h="15840"/>
          <w:pgMar w:top="1080" w:right="1320" w:bottom="1260" w:left="1320" w:header="508" w:footer="1074" w:gutter="0"/>
          <w:pgNumType w:fmt="decimal"/>
          <w:cols w:space="720" w:num="1"/>
        </w:sectPr>
      </w:pPr>
      <w:r>
        <w:rPr>
          <w:rFonts w:hint="default" w:ascii="Arial" w:hAnsi="Arial" w:cs="Arial"/>
        </w:rPr>
        <w:fldChar w:fldCharType="begin"/>
      </w:r>
      <w:r>
        <w:rPr>
          <w:rFonts w:hint="default" w:ascii="Arial" w:hAnsi="Arial" w:cs="Arial"/>
        </w:rPr>
        <w:instrText xml:space="preserve"> HYPERLINK \l "_bookmark27" </w:instrText>
      </w:r>
      <w:r>
        <w:rPr>
          <w:rFonts w:hint="default" w:ascii="Arial" w:hAnsi="Arial" w:cs="Arial"/>
        </w:rPr>
        <w:fldChar w:fldCharType="separate"/>
      </w:r>
      <w:r>
        <w:rPr>
          <w:rFonts w:hint="default" w:ascii="Arial" w:hAnsi="Arial" w:cs="Arial"/>
        </w:rPr>
        <w:t>Table</w:t>
      </w:r>
      <w:r>
        <w:rPr>
          <w:rFonts w:hint="default" w:ascii="Arial" w:hAnsi="Arial" w:cs="Arial"/>
          <w:spacing w:val="-2"/>
        </w:rPr>
        <w:t xml:space="preserve"> </w:t>
      </w:r>
      <w:r>
        <w:rPr>
          <w:rFonts w:hint="default" w:ascii="Arial" w:hAnsi="Arial" w:cs="Arial"/>
          <w:spacing w:val="-2"/>
          <w:lang w:val="en-US"/>
        </w:rPr>
        <w:t>7</w:t>
      </w:r>
      <w:r>
        <w:rPr>
          <w:rFonts w:hint="default" w:ascii="Arial" w:hAnsi="Arial" w:cs="Arial"/>
        </w:rPr>
        <w:t>.</w:t>
      </w:r>
      <w:r>
        <w:rPr>
          <w:rFonts w:hint="default" w:ascii="Arial" w:hAnsi="Arial" w:cs="Arial"/>
          <w:spacing w:val="-2"/>
        </w:rPr>
        <w:t xml:space="preserve"> </w:t>
      </w:r>
      <w:r>
        <w:rPr>
          <w:rFonts w:hint="default" w:ascii="Arial" w:hAnsi="Arial"/>
        </w:rPr>
        <w:t>Test Scheduled Tasks</w:t>
      </w:r>
      <w:r>
        <w:rPr>
          <w:rFonts w:hint="default" w:ascii="Arial" w:hAnsi="Arial" w:cs="Arial"/>
        </w:rPr>
        <w:tab/>
      </w:r>
      <w:r>
        <w:rPr>
          <w:rFonts w:hint="default" w:ascii="Arial" w:hAnsi="Arial" w:cs="Arial"/>
          <w:lang w:val="en-US"/>
        </w:rPr>
        <w:t>..</w:t>
      </w:r>
      <w:bookmarkStart w:id="27" w:name="_GoBack"/>
      <w:bookmarkEnd w:id="27"/>
      <w:r>
        <w:rPr>
          <w:rFonts w:hint="default" w:ascii="Arial" w:hAnsi="Arial" w:cs="Arial"/>
          <w:spacing w:val="-5"/>
          <w:lang w:val="en-US"/>
        </w:rPr>
        <w:t>8</w:t>
      </w:r>
      <w:r>
        <w:rPr>
          <w:rFonts w:hint="default" w:ascii="Arial" w:hAnsi="Arial" w:cs="Arial"/>
          <w:spacing w:val="-5"/>
        </w:rPr>
        <w:fldChar w:fldCharType="end"/>
      </w:r>
    </w:p>
    <w:p>
      <w:pPr>
        <w:pStyle w:val="8"/>
        <w:spacing w:before="281"/>
        <w:ind w:left="0" w:leftChars="0" w:firstLine="0" w:firstLineChars="0"/>
        <w:rPr>
          <w:rFonts w:hint="default" w:ascii="Arial" w:hAnsi="Arial" w:cs="Arial"/>
        </w:rPr>
      </w:pPr>
      <w:r>
        <w:rPr>
          <w:rFonts w:hint="default" w:ascii="Arial" w:hAnsi="Arial" w:cs="Arial"/>
          <w:b/>
          <w:bCs/>
          <w:color w:val="FFFFFF"/>
          <w:spacing w:val="51"/>
          <w:sz w:val="36"/>
          <w:szCs w:val="36"/>
          <w:shd w:val="clear" w:color="auto" w:fill="000000"/>
        </w:rPr>
        <w:t xml:space="preserve"> </w:t>
      </w:r>
      <w:r>
        <w:rPr>
          <w:rFonts w:hint="default" w:ascii="Arial" w:hAnsi="Arial"/>
          <w:b/>
          <w:bCs/>
          <w:color w:val="FFFFFF"/>
          <w:spacing w:val="-2"/>
          <w:sz w:val="32"/>
          <w:szCs w:val="32"/>
          <w:shd w:val="clear" w:color="auto" w:fill="000000"/>
        </w:rPr>
        <w:t>Executive Summary</w:t>
      </w:r>
      <w:r>
        <w:rPr>
          <w:rFonts w:hint="default" w:ascii="Arial" w:hAnsi="Arial" w:cs="Arial"/>
          <w:b/>
          <w:bCs/>
          <w:color w:val="FFFFFF"/>
          <w:spacing w:val="-2"/>
          <w:sz w:val="32"/>
          <w:szCs w:val="32"/>
          <w:shd w:val="clear" w:color="auto" w:fill="000000"/>
          <w:lang w:val="en-US"/>
        </w:rPr>
        <w:t xml:space="preserve"> </w:t>
      </w:r>
      <w:r>
        <w:rPr>
          <w:rFonts w:hint="default"/>
          <w:color w:val="FFFFFF"/>
          <w:spacing w:val="-2"/>
          <w:sz w:val="36"/>
          <w:szCs w:val="36"/>
          <w:shd w:val="clear" w:color="auto" w:fill="000000"/>
          <w:lang w:val="en-US"/>
        </w:rPr>
        <w:t xml:space="preserve">                                                                            </w:t>
      </w:r>
    </w:p>
    <w:p>
      <w:pPr>
        <w:rPr>
          <w:color w:val="FFFFFF"/>
          <w:shd w:val="clear" w:color="auto" w:fill="000000"/>
        </w:rPr>
      </w:pPr>
    </w:p>
    <w:p>
      <w:pPr>
        <w:pStyle w:val="8"/>
        <w:spacing w:before="91"/>
        <w:ind w:left="0" w:leftChars="0" w:right="219" w:firstLine="0" w:firstLineChars="0"/>
        <w:rPr>
          <w:rFonts w:hint="default" w:ascii="Arial" w:hAnsi="Arial" w:cs="Arial"/>
        </w:rPr>
      </w:pPr>
      <w:r>
        <w:rPr>
          <w:rFonts w:hint="default" w:ascii="Arial" w:hAnsi="Arial" w:cs="Arial"/>
        </w:rPr>
        <w:t>An</w:t>
      </w:r>
      <w:r>
        <w:rPr>
          <w:rFonts w:hint="default" w:ascii="Arial" w:hAnsi="Arial" w:cs="Arial"/>
          <w:spacing w:val="-3"/>
        </w:rPr>
        <w:t xml:space="preserve"> </w:t>
      </w:r>
      <w:r>
        <w:rPr>
          <w:rFonts w:hint="default" w:ascii="Arial" w:hAnsi="Arial" w:cs="Arial"/>
        </w:rPr>
        <w:t>information</w:t>
      </w:r>
      <w:r>
        <w:rPr>
          <w:rFonts w:hint="default" w:ascii="Arial" w:hAnsi="Arial" w:cs="Arial"/>
          <w:spacing w:val="-3"/>
        </w:rPr>
        <w:t xml:space="preserve"> </w:t>
      </w:r>
      <w:r>
        <w:rPr>
          <w:rFonts w:hint="default" w:ascii="Arial" w:hAnsi="Arial" w:cs="Arial"/>
        </w:rPr>
        <w:t>security</w:t>
      </w:r>
      <w:r>
        <w:rPr>
          <w:rFonts w:hint="default" w:ascii="Arial" w:hAnsi="Arial" w:cs="Arial"/>
          <w:lang w:val="en-US"/>
        </w:rPr>
        <w:t xml:space="preserve"> </w:t>
      </w:r>
      <w:r>
        <w:rPr>
          <w:rFonts w:hint="default" w:ascii="Arial" w:hAnsi="Arial" w:cs="Arial"/>
          <w:i/>
          <w:iCs/>
          <w:lang w:val="en-US"/>
        </w:rPr>
        <w:t>testing and</w:t>
      </w:r>
      <w:r>
        <w:rPr>
          <w:rFonts w:hint="default" w:ascii="Arial" w:hAnsi="Arial" w:cs="Arial"/>
          <w:spacing w:val="-1"/>
        </w:rPr>
        <w:t xml:space="preserve"> </w:t>
      </w:r>
      <w:r>
        <w:rPr>
          <w:rFonts w:hint="default" w:ascii="Arial" w:hAnsi="Arial" w:cs="Arial"/>
          <w:i/>
        </w:rPr>
        <w:t>assessment</w:t>
      </w:r>
      <w:r>
        <w:rPr>
          <w:rFonts w:hint="default" w:ascii="Arial" w:hAnsi="Arial" w:cs="Arial"/>
          <w:i/>
          <w:spacing w:val="-4"/>
        </w:rPr>
        <w:t xml:space="preserve"> </w:t>
      </w:r>
      <w:r>
        <w:rPr>
          <w:rFonts w:hint="default" w:ascii="Arial" w:hAnsi="Arial" w:cs="Arial"/>
        </w:rPr>
        <w:t>is</w:t>
      </w:r>
      <w:r>
        <w:rPr>
          <w:rFonts w:hint="default" w:ascii="Arial" w:hAnsi="Arial" w:cs="Arial"/>
          <w:spacing w:val="-3"/>
        </w:rPr>
        <w:t xml:space="preserve"> </w:t>
      </w:r>
      <w:r>
        <w:rPr>
          <w:rFonts w:hint="default" w:ascii="Arial" w:hAnsi="Arial" w:cs="Arial"/>
        </w:rPr>
        <w:t>the</w:t>
      </w:r>
      <w:r>
        <w:rPr>
          <w:rFonts w:hint="default" w:ascii="Arial" w:hAnsi="Arial" w:cs="Arial"/>
          <w:spacing w:val="-3"/>
        </w:rPr>
        <w:t xml:space="preserve"> </w:t>
      </w:r>
      <w:r>
        <w:rPr>
          <w:rFonts w:hint="default" w:ascii="Arial" w:hAnsi="Arial" w:cs="Arial"/>
        </w:rPr>
        <w:t>process</w:t>
      </w:r>
      <w:r>
        <w:rPr>
          <w:rFonts w:hint="default" w:ascii="Arial" w:hAnsi="Arial" w:cs="Arial"/>
          <w:spacing w:val="-3"/>
        </w:rPr>
        <w:t xml:space="preserve"> </w:t>
      </w:r>
      <w:r>
        <w:rPr>
          <w:rFonts w:hint="default" w:ascii="Arial" w:hAnsi="Arial" w:cs="Arial"/>
        </w:rPr>
        <w:t>of</w:t>
      </w:r>
      <w:r>
        <w:rPr>
          <w:rFonts w:hint="default" w:ascii="Arial" w:hAnsi="Arial" w:cs="Arial"/>
          <w:spacing w:val="-3"/>
        </w:rPr>
        <w:t xml:space="preserve"> </w:t>
      </w:r>
      <w:r>
        <w:rPr>
          <w:rFonts w:hint="default" w:ascii="Arial" w:hAnsi="Arial" w:cs="Arial"/>
        </w:rPr>
        <w:t>determining</w:t>
      </w:r>
      <w:r>
        <w:rPr>
          <w:rFonts w:hint="default" w:ascii="Arial" w:hAnsi="Arial" w:cs="Arial"/>
          <w:spacing w:val="-3"/>
        </w:rPr>
        <w:t xml:space="preserve"> </w:t>
      </w:r>
      <w:r>
        <w:rPr>
          <w:rFonts w:hint="default" w:ascii="Arial" w:hAnsi="Arial" w:cs="Arial"/>
        </w:rPr>
        <w:t>how</w:t>
      </w:r>
      <w:r>
        <w:rPr>
          <w:rFonts w:hint="default" w:ascii="Arial" w:hAnsi="Arial" w:cs="Arial"/>
          <w:spacing w:val="-3"/>
        </w:rPr>
        <w:t xml:space="preserve"> </w:t>
      </w:r>
      <w:r>
        <w:rPr>
          <w:rFonts w:hint="default" w:ascii="Arial" w:hAnsi="Arial" w:cs="Arial"/>
        </w:rPr>
        <w:t>effectively</w:t>
      </w:r>
      <w:r>
        <w:rPr>
          <w:rFonts w:hint="default" w:ascii="Arial" w:hAnsi="Arial" w:cs="Arial"/>
          <w:spacing w:val="-1"/>
        </w:rPr>
        <w:t xml:space="preserve"> </w:t>
      </w:r>
      <w:r>
        <w:rPr>
          <w:rFonts w:hint="default" w:ascii="Arial" w:hAnsi="Arial" w:cs="Arial"/>
        </w:rPr>
        <w:t>an</w:t>
      </w:r>
      <w:r>
        <w:rPr>
          <w:rFonts w:hint="default" w:ascii="Arial" w:hAnsi="Arial" w:cs="Arial"/>
          <w:spacing w:val="-3"/>
        </w:rPr>
        <w:t xml:space="preserve"> </w:t>
      </w:r>
      <w:r>
        <w:rPr>
          <w:rFonts w:hint="default" w:ascii="Arial" w:hAnsi="Arial" w:cs="Arial"/>
        </w:rPr>
        <w:t>entity</w:t>
      </w:r>
      <w:r>
        <w:rPr>
          <w:rFonts w:hint="default" w:ascii="Arial" w:hAnsi="Arial" w:cs="Arial"/>
          <w:spacing w:val="-1"/>
        </w:rPr>
        <w:t xml:space="preserve"> </w:t>
      </w:r>
      <w:r>
        <w:rPr>
          <w:rFonts w:hint="default" w:ascii="Arial" w:hAnsi="Arial" w:cs="Arial"/>
        </w:rPr>
        <w:t>being</w:t>
      </w:r>
      <w:r>
        <w:rPr>
          <w:rFonts w:hint="default" w:ascii="Arial" w:hAnsi="Arial" w:cs="Arial"/>
          <w:spacing w:val="-3"/>
        </w:rPr>
        <w:t xml:space="preserve"> </w:t>
      </w:r>
      <w:r>
        <w:rPr>
          <w:rFonts w:hint="default" w:ascii="Arial" w:hAnsi="Arial" w:cs="Arial"/>
        </w:rPr>
        <w:t xml:space="preserve">assessed (e.g., host, system, network, procedure, person—known as the assessment </w:t>
      </w:r>
      <w:r>
        <w:rPr>
          <w:rFonts w:hint="default" w:ascii="Arial" w:hAnsi="Arial" w:cs="Arial"/>
          <w:i/>
        </w:rPr>
        <w:t>object</w:t>
      </w:r>
      <w:r>
        <w:rPr>
          <w:rFonts w:hint="default" w:ascii="Arial" w:hAnsi="Arial" w:cs="Arial"/>
        </w:rPr>
        <w:t>) meets specific security objectives.</w:t>
      </w:r>
      <w:r>
        <w:rPr>
          <w:rFonts w:hint="default" w:ascii="Arial" w:hAnsi="Arial" w:cs="Arial"/>
          <w:spacing w:val="40"/>
        </w:rPr>
        <w:t xml:space="preserve"> </w:t>
      </w:r>
      <w:r>
        <w:rPr>
          <w:rFonts w:hint="default" w:ascii="Arial" w:hAnsi="Arial" w:cs="Arial"/>
        </w:rPr>
        <w:t>Three</w:t>
      </w:r>
      <w:r>
        <w:rPr>
          <w:rFonts w:hint="default" w:ascii="Arial" w:hAnsi="Arial" w:cs="Arial"/>
          <w:spacing w:val="-2"/>
        </w:rPr>
        <w:t xml:space="preserve"> </w:t>
      </w:r>
      <w:r>
        <w:rPr>
          <w:rFonts w:hint="default" w:ascii="Arial" w:hAnsi="Arial" w:cs="Arial"/>
        </w:rPr>
        <w:t>types</w:t>
      </w:r>
      <w:r>
        <w:rPr>
          <w:rFonts w:hint="default" w:ascii="Arial" w:hAnsi="Arial" w:cs="Arial"/>
          <w:spacing w:val="-2"/>
        </w:rPr>
        <w:t xml:space="preserve"> </w:t>
      </w:r>
      <w:r>
        <w:rPr>
          <w:rFonts w:hint="default" w:ascii="Arial" w:hAnsi="Arial" w:cs="Arial"/>
        </w:rPr>
        <w:t>of</w:t>
      </w:r>
      <w:r>
        <w:rPr>
          <w:rFonts w:hint="default" w:ascii="Arial" w:hAnsi="Arial" w:cs="Arial"/>
          <w:spacing w:val="-3"/>
        </w:rPr>
        <w:t xml:space="preserve"> </w:t>
      </w:r>
      <w:r>
        <w:rPr>
          <w:rFonts w:hint="default" w:ascii="Arial" w:hAnsi="Arial" w:cs="Arial"/>
        </w:rPr>
        <w:t>assessment</w:t>
      </w:r>
      <w:r>
        <w:rPr>
          <w:rFonts w:hint="default" w:ascii="Arial" w:hAnsi="Arial" w:cs="Arial"/>
          <w:spacing w:val="-1"/>
        </w:rPr>
        <w:t xml:space="preserve"> </w:t>
      </w:r>
      <w:r>
        <w:rPr>
          <w:rFonts w:hint="default" w:ascii="Arial" w:hAnsi="Arial" w:cs="Arial"/>
        </w:rPr>
        <w:t>methods</w:t>
      </w:r>
      <w:r>
        <w:rPr>
          <w:rFonts w:hint="default" w:ascii="Arial" w:hAnsi="Arial" w:cs="Arial"/>
          <w:spacing w:val="-2"/>
        </w:rPr>
        <w:t xml:space="preserve"> </w:t>
      </w:r>
      <w:r>
        <w:rPr>
          <w:rFonts w:hint="default" w:ascii="Arial" w:hAnsi="Arial" w:cs="Arial"/>
        </w:rPr>
        <w:t>can</w:t>
      </w:r>
      <w:r>
        <w:rPr>
          <w:rFonts w:hint="default" w:ascii="Arial" w:hAnsi="Arial" w:cs="Arial"/>
          <w:spacing w:val="-2"/>
        </w:rPr>
        <w:t xml:space="preserve"> </w:t>
      </w:r>
      <w:r>
        <w:rPr>
          <w:rFonts w:hint="default" w:ascii="Arial" w:hAnsi="Arial" w:cs="Arial"/>
        </w:rPr>
        <w:t>be</w:t>
      </w:r>
      <w:r>
        <w:rPr>
          <w:rFonts w:hint="default" w:ascii="Arial" w:hAnsi="Arial" w:cs="Arial"/>
          <w:spacing w:val="-2"/>
        </w:rPr>
        <w:t xml:space="preserve"> </w:t>
      </w:r>
      <w:r>
        <w:rPr>
          <w:rFonts w:hint="default" w:ascii="Arial" w:hAnsi="Arial" w:cs="Arial"/>
        </w:rPr>
        <w:t>used</w:t>
      </w:r>
      <w:r>
        <w:rPr>
          <w:rFonts w:hint="default" w:ascii="Arial" w:hAnsi="Arial" w:cs="Arial"/>
          <w:spacing w:val="-2"/>
        </w:rPr>
        <w:t xml:space="preserve"> </w:t>
      </w:r>
      <w:r>
        <w:rPr>
          <w:rFonts w:hint="default" w:ascii="Arial" w:hAnsi="Arial" w:cs="Arial"/>
        </w:rPr>
        <w:t>to</w:t>
      </w:r>
      <w:r>
        <w:rPr>
          <w:rFonts w:hint="default" w:ascii="Arial" w:hAnsi="Arial" w:cs="Arial"/>
          <w:spacing w:val="-2"/>
        </w:rPr>
        <w:t xml:space="preserve"> </w:t>
      </w:r>
      <w:r>
        <w:rPr>
          <w:rFonts w:hint="default" w:ascii="Arial" w:hAnsi="Arial" w:cs="Arial"/>
        </w:rPr>
        <w:t>accomplish</w:t>
      </w:r>
      <w:r>
        <w:rPr>
          <w:rFonts w:hint="default" w:ascii="Arial" w:hAnsi="Arial" w:cs="Arial"/>
          <w:spacing w:val="-2"/>
        </w:rPr>
        <w:t xml:space="preserve"> </w:t>
      </w:r>
      <w:r>
        <w:rPr>
          <w:rFonts w:hint="default" w:ascii="Arial" w:hAnsi="Arial" w:cs="Arial"/>
        </w:rPr>
        <w:t>this—testing,</w:t>
      </w:r>
      <w:r>
        <w:rPr>
          <w:rFonts w:hint="default" w:ascii="Arial" w:hAnsi="Arial" w:cs="Arial"/>
          <w:spacing w:val="-2"/>
        </w:rPr>
        <w:t xml:space="preserve"> </w:t>
      </w:r>
      <w:r>
        <w:rPr>
          <w:rFonts w:hint="default" w:ascii="Arial" w:hAnsi="Arial" w:cs="Arial"/>
        </w:rPr>
        <w:t>examination,</w:t>
      </w:r>
      <w:r>
        <w:rPr>
          <w:rFonts w:hint="default" w:ascii="Arial" w:hAnsi="Arial" w:cs="Arial"/>
          <w:spacing w:val="-2"/>
        </w:rPr>
        <w:t xml:space="preserve"> </w:t>
      </w:r>
      <w:r>
        <w:rPr>
          <w:rFonts w:hint="default" w:ascii="Arial" w:hAnsi="Arial" w:cs="Arial"/>
        </w:rPr>
        <w:t>and interviewing.</w:t>
      </w:r>
      <w:r>
        <w:rPr>
          <w:rFonts w:hint="default" w:ascii="Arial" w:hAnsi="Arial" w:cs="Arial"/>
          <w:spacing w:val="40"/>
        </w:rPr>
        <w:t xml:space="preserve"> </w:t>
      </w:r>
      <w:r>
        <w:rPr>
          <w:rFonts w:hint="default" w:ascii="Arial" w:hAnsi="Arial" w:cs="Arial"/>
          <w:i/>
        </w:rPr>
        <w:t xml:space="preserve">Testing </w:t>
      </w:r>
      <w:r>
        <w:rPr>
          <w:rFonts w:hint="default" w:ascii="Arial" w:hAnsi="Arial" w:cs="Arial"/>
        </w:rPr>
        <w:t>is the process of exercising one or more assessment objects under specified conditions</w:t>
      </w:r>
      <w:r>
        <w:rPr>
          <w:rFonts w:hint="default" w:ascii="Arial" w:hAnsi="Arial" w:cs="Arial"/>
          <w:spacing w:val="-3"/>
        </w:rPr>
        <w:t xml:space="preserve"> </w:t>
      </w:r>
      <w:r>
        <w:rPr>
          <w:rFonts w:hint="default" w:ascii="Arial" w:hAnsi="Arial" w:cs="Arial"/>
        </w:rPr>
        <w:t>to</w:t>
      </w:r>
      <w:r>
        <w:rPr>
          <w:rFonts w:hint="default" w:ascii="Arial" w:hAnsi="Arial" w:cs="Arial"/>
          <w:spacing w:val="-4"/>
        </w:rPr>
        <w:t xml:space="preserve"> </w:t>
      </w:r>
      <w:r>
        <w:rPr>
          <w:rFonts w:hint="default" w:ascii="Arial" w:hAnsi="Arial" w:cs="Arial"/>
        </w:rPr>
        <w:t>compare</w:t>
      </w:r>
      <w:r>
        <w:rPr>
          <w:rFonts w:hint="default" w:ascii="Arial" w:hAnsi="Arial" w:cs="Arial"/>
          <w:spacing w:val="-3"/>
        </w:rPr>
        <w:t xml:space="preserve"> </w:t>
      </w:r>
      <w:r>
        <w:rPr>
          <w:rFonts w:hint="default" w:ascii="Arial" w:hAnsi="Arial" w:cs="Arial"/>
        </w:rPr>
        <w:t>actual</w:t>
      </w:r>
      <w:r>
        <w:rPr>
          <w:rFonts w:hint="default" w:ascii="Arial" w:hAnsi="Arial" w:cs="Arial"/>
          <w:spacing w:val="-3"/>
        </w:rPr>
        <w:t xml:space="preserve"> </w:t>
      </w:r>
      <w:r>
        <w:rPr>
          <w:rFonts w:hint="default" w:ascii="Arial" w:hAnsi="Arial" w:cs="Arial"/>
        </w:rPr>
        <w:t>and</w:t>
      </w:r>
      <w:r>
        <w:rPr>
          <w:rFonts w:hint="default" w:ascii="Arial" w:hAnsi="Arial" w:cs="Arial"/>
          <w:spacing w:val="-3"/>
        </w:rPr>
        <w:t xml:space="preserve"> </w:t>
      </w:r>
      <w:r>
        <w:rPr>
          <w:rFonts w:hint="default" w:ascii="Arial" w:hAnsi="Arial" w:cs="Arial"/>
        </w:rPr>
        <w:t>expected</w:t>
      </w:r>
      <w:r>
        <w:rPr>
          <w:rFonts w:hint="default" w:ascii="Arial" w:hAnsi="Arial" w:cs="Arial"/>
          <w:spacing w:val="-3"/>
        </w:rPr>
        <w:t xml:space="preserve"> </w:t>
      </w:r>
      <w:r>
        <w:rPr>
          <w:rFonts w:hint="default" w:ascii="Arial" w:hAnsi="Arial" w:cs="Arial"/>
        </w:rPr>
        <w:t>behaviors.</w:t>
      </w:r>
      <w:r>
        <w:rPr>
          <w:rFonts w:hint="default" w:ascii="Arial" w:hAnsi="Arial" w:cs="Arial"/>
          <w:spacing w:val="40"/>
        </w:rPr>
        <w:t xml:space="preserve"> </w:t>
      </w:r>
      <w:r>
        <w:rPr>
          <w:rFonts w:hint="default" w:ascii="Arial" w:hAnsi="Arial" w:cs="Arial"/>
          <w:i/>
        </w:rPr>
        <w:t>Examination</w:t>
      </w:r>
      <w:r>
        <w:rPr>
          <w:rFonts w:hint="default" w:ascii="Arial" w:hAnsi="Arial" w:cs="Arial"/>
          <w:i/>
          <w:spacing w:val="-4"/>
        </w:rPr>
        <w:t xml:space="preserve"> </w:t>
      </w:r>
      <w:r>
        <w:rPr>
          <w:rFonts w:hint="default" w:ascii="Arial" w:hAnsi="Arial" w:cs="Arial"/>
        </w:rPr>
        <w:t>is</w:t>
      </w:r>
      <w:r>
        <w:rPr>
          <w:rFonts w:hint="default" w:ascii="Arial" w:hAnsi="Arial" w:cs="Arial"/>
          <w:spacing w:val="-3"/>
        </w:rPr>
        <w:t xml:space="preserve"> </w:t>
      </w:r>
      <w:r>
        <w:rPr>
          <w:rFonts w:hint="default" w:ascii="Arial" w:hAnsi="Arial" w:cs="Arial"/>
        </w:rPr>
        <w:t>the</w:t>
      </w:r>
      <w:r>
        <w:rPr>
          <w:rFonts w:hint="default" w:ascii="Arial" w:hAnsi="Arial" w:cs="Arial"/>
          <w:spacing w:val="-3"/>
        </w:rPr>
        <w:t xml:space="preserve"> </w:t>
      </w:r>
      <w:r>
        <w:rPr>
          <w:rFonts w:hint="default" w:ascii="Arial" w:hAnsi="Arial" w:cs="Arial"/>
        </w:rPr>
        <w:t>process</w:t>
      </w:r>
      <w:r>
        <w:rPr>
          <w:rFonts w:hint="default" w:ascii="Arial" w:hAnsi="Arial" w:cs="Arial"/>
          <w:spacing w:val="-3"/>
        </w:rPr>
        <w:t xml:space="preserve"> </w:t>
      </w:r>
      <w:r>
        <w:rPr>
          <w:rFonts w:hint="default" w:ascii="Arial" w:hAnsi="Arial" w:cs="Arial"/>
        </w:rPr>
        <w:t>of</w:t>
      </w:r>
      <w:r>
        <w:rPr>
          <w:rFonts w:hint="default" w:ascii="Arial" w:hAnsi="Arial" w:cs="Arial"/>
          <w:spacing w:val="-3"/>
        </w:rPr>
        <w:t xml:space="preserve"> </w:t>
      </w:r>
      <w:r>
        <w:rPr>
          <w:rFonts w:hint="default" w:ascii="Arial" w:hAnsi="Arial" w:cs="Arial"/>
        </w:rPr>
        <w:t>checking,</w:t>
      </w:r>
      <w:r>
        <w:rPr>
          <w:rFonts w:hint="default" w:ascii="Arial" w:hAnsi="Arial" w:cs="Arial"/>
          <w:spacing w:val="-3"/>
        </w:rPr>
        <w:t xml:space="preserve"> </w:t>
      </w:r>
      <w:r>
        <w:rPr>
          <w:rFonts w:hint="default" w:ascii="Arial" w:hAnsi="Arial" w:cs="Arial"/>
        </w:rPr>
        <w:t>inspecting, reviewing, observing, studying, or analyzing one or more assessment objects to facilitate understanding, achieve clarification, or obtain evidence.</w:t>
      </w:r>
      <w:r>
        <w:rPr>
          <w:rFonts w:hint="default" w:ascii="Arial" w:hAnsi="Arial" w:cs="Arial"/>
          <w:spacing w:val="40"/>
        </w:rPr>
        <w:t xml:space="preserve"> </w:t>
      </w:r>
      <w:r>
        <w:rPr>
          <w:rFonts w:hint="default" w:ascii="Arial" w:hAnsi="Arial" w:cs="Arial"/>
          <w:i/>
        </w:rPr>
        <w:t xml:space="preserve">Interviewing </w:t>
      </w:r>
      <w:r>
        <w:rPr>
          <w:rFonts w:hint="default" w:ascii="Arial" w:hAnsi="Arial" w:cs="Arial"/>
        </w:rPr>
        <w:t>is the process of conducting discussions with individuals or groups within an organization to facilitate understanding, achieve clarification, or identify the location of evidence.</w:t>
      </w:r>
      <w:r>
        <w:rPr>
          <w:rFonts w:hint="default" w:ascii="Arial" w:hAnsi="Arial" w:cs="Arial"/>
          <w:spacing w:val="40"/>
        </w:rPr>
        <w:t xml:space="preserve"> </w:t>
      </w:r>
      <w:r>
        <w:rPr>
          <w:rFonts w:hint="default" w:ascii="Arial" w:hAnsi="Arial" w:cs="Arial"/>
        </w:rPr>
        <w:t>Assessment results are used to support the determination of security control effectiveness over time.</w:t>
      </w:r>
    </w:p>
    <w:p>
      <w:pPr>
        <w:pStyle w:val="8"/>
        <w:spacing w:before="9"/>
        <w:rPr>
          <w:rFonts w:hint="default" w:ascii="Arial" w:hAnsi="Arial" w:cs="Arial"/>
          <w:sz w:val="20"/>
        </w:rPr>
      </w:pPr>
    </w:p>
    <w:p>
      <w:pPr>
        <w:pStyle w:val="8"/>
        <w:ind w:left="0" w:leftChars="0" w:right="219" w:firstLine="0" w:firstLineChars="0"/>
        <w:rPr>
          <w:rFonts w:hint="default" w:ascii="Arial" w:hAnsi="Arial" w:cs="Arial"/>
        </w:rPr>
      </w:pPr>
      <w:r>
        <w:rPr>
          <w:rFonts w:hint="default" w:ascii="Arial" w:hAnsi="Arial" w:cs="Arial"/>
        </w:rPr>
        <w:t>This</w:t>
      </w:r>
      <w:r>
        <w:rPr>
          <w:rFonts w:hint="default" w:ascii="Arial" w:hAnsi="Arial" w:cs="Arial"/>
          <w:spacing w:val="-3"/>
        </w:rPr>
        <w:t xml:space="preserve"> </w:t>
      </w:r>
      <w:r>
        <w:rPr>
          <w:rFonts w:hint="default" w:ascii="Arial" w:hAnsi="Arial" w:cs="Arial"/>
        </w:rPr>
        <w:t>document</w:t>
      </w:r>
      <w:r>
        <w:rPr>
          <w:rFonts w:hint="default" w:ascii="Arial" w:hAnsi="Arial" w:cs="Arial"/>
          <w:spacing w:val="-3"/>
        </w:rPr>
        <w:t xml:space="preserve"> </w:t>
      </w:r>
      <w:r>
        <w:rPr>
          <w:rFonts w:hint="default" w:ascii="Arial" w:hAnsi="Arial" w:cs="Arial"/>
          <w:lang w:val="en-US"/>
        </w:rPr>
        <w:t>contains</w:t>
      </w:r>
      <w:r>
        <w:rPr>
          <w:rFonts w:hint="default" w:ascii="Arial" w:hAnsi="Arial" w:cs="Arial"/>
          <w:spacing w:val="-3"/>
        </w:rPr>
        <w:t xml:space="preserve"> </w:t>
      </w:r>
      <w:r>
        <w:rPr>
          <w:rFonts w:hint="default" w:ascii="Arial" w:hAnsi="Arial" w:cs="Arial"/>
          <w:spacing w:val="-3"/>
          <w:lang w:val="en-US"/>
        </w:rPr>
        <w:t xml:space="preserve">the </w:t>
      </w:r>
      <w:r>
        <w:rPr>
          <w:rFonts w:hint="default" w:ascii="Arial" w:hAnsi="Arial" w:cs="Arial"/>
        </w:rPr>
        <w:t>technical</w:t>
      </w:r>
      <w:r>
        <w:rPr>
          <w:rFonts w:hint="default" w:ascii="Arial" w:hAnsi="Arial" w:cs="Arial"/>
          <w:spacing w:val="-3"/>
        </w:rPr>
        <w:t xml:space="preserve"> </w:t>
      </w:r>
      <w:r>
        <w:rPr>
          <w:rFonts w:hint="default" w:ascii="Arial" w:hAnsi="Arial" w:cs="Arial"/>
        </w:rPr>
        <w:t>aspects</w:t>
      </w:r>
      <w:r>
        <w:rPr>
          <w:rFonts w:hint="default" w:ascii="Arial" w:hAnsi="Arial" w:cs="Arial"/>
          <w:spacing w:val="-3"/>
        </w:rPr>
        <w:t xml:space="preserve"> </w:t>
      </w:r>
      <w:r>
        <w:rPr>
          <w:rFonts w:hint="default" w:ascii="Arial" w:hAnsi="Arial" w:cs="Arial"/>
        </w:rPr>
        <w:t>of</w:t>
      </w:r>
      <w:r>
        <w:rPr>
          <w:rFonts w:hint="default" w:ascii="Arial" w:hAnsi="Arial" w:cs="Arial"/>
          <w:spacing w:val="-3"/>
        </w:rPr>
        <w:t xml:space="preserve"> </w:t>
      </w:r>
      <w:r>
        <w:rPr>
          <w:rFonts w:hint="default" w:ascii="Arial" w:hAnsi="Arial" w:cs="Arial"/>
          <w:spacing w:val="-3"/>
          <w:lang w:val="en-US"/>
        </w:rPr>
        <w:t xml:space="preserve">the things done while </w:t>
      </w:r>
      <w:r>
        <w:rPr>
          <w:rFonts w:hint="default" w:ascii="Arial" w:hAnsi="Arial" w:cs="Arial"/>
        </w:rPr>
        <w:t>conducting</w:t>
      </w:r>
      <w:r>
        <w:rPr>
          <w:rFonts w:hint="default" w:ascii="Arial" w:hAnsi="Arial" w:cs="Arial"/>
          <w:spacing w:val="-3"/>
        </w:rPr>
        <w:t xml:space="preserve"> </w:t>
      </w:r>
      <w:r>
        <w:rPr>
          <w:rFonts w:hint="default" w:ascii="Arial" w:hAnsi="Arial" w:cs="Arial"/>
        </w:rPr>
        <w:t>information</w:t>
      </w:r>
      <w:r>
        <w:rPr>
          <w:rFonts w:hint="default" w:ascii="Arial" w:hAnsi="Arial" w:cs="Arial"/>
          <w:spacing w:val="-3"/>
        </w:rPr>
        <w:t xml:space="preserve"> </w:t>
      </w:r>
      <w:r>
        <w:rPr>
          <w:rFonts w:hint="default" w:ascii="Arial" w:hAnsi="Arial" w:cs="Arial"/>
        </w:rPr>
        <w:t>security</w:t>
      </w:r>
      <w:r>
        <w:rPr>
          <w:rFonts w:hint="default" w:ascii="Arial" w:hAnsi="Arial" w:cs="Arial"/>
          <w:spacing w:val="-2"/>
        </w:rPr>
        <w:t xml:space="preserve"> </w:t>
      </w:r>
      <w:r>
        <w:rPr>
          <w:rFonts w:hint="default" w:ascii="Arial" w:hAnsi="Arial" w:cs="Arial"/>
        </w:rPr>
        <w:t>assessments.</w:t>
      </w:r>
      <w:r>
        <w:rPr>
          <w:rFonts w:hint="default" w:ascii="Arial" w:hAnsi="Arial" w:cs="Arial"/>
          <w:spacing w:val="40"/>
        </w:rPr>
        <w:t xml:space="preserve"> </w:t>
      </w:r>
      <w:r>
        <w:rPr>
          <w:rFonts w:hint="default" w:ascii="Arial" w:hAnsi="Arial" w:cs="Arial"/>
        </w:rPr>
        <w:t>It presents technical testing and examination methods and techniques that an organization might use as part of an assessment, and offers insights to assessors on their execution and the potential impact they may have on systems and networks.</w:t>
      </w:r>
      <w:r>
        <w:rPr>
          <w:rFonts w:hint="default" w:ascii="Arial" w:hAnsi="Arial" w:cs="Arial"/>
          <w:spacing w:val="40"/>
        </w:rPr>
        <w:t xml:space="preserve"> </w:t>
      </w:r>
      <w:r>
        <w:rPr>
          <w:rFonts w:hint="default" w:ascii="Arial" w:hAnsi="Arial" w:cs="Arial"/>
        </w:rPr>
        <w:t>For an assessment to be successful and have a positive impact on the security posture of a system, elements beyond the execution of testing and examination must support the</w:t>
      </w:r>
      <w:r>
        <w:rPr>
          <w:rFonts w:hint="default" w:ascii="Arial" w:hAnsi="Arial" w:cs="Arial"/>
          <w:spacing w:val="-1"/>
        </w:rPr>
        <w:t xml:space="preserve"> </w:t>
      </w:r>
      <w:r>
        <w:rPr>
          <w:rFonts w:hint="default" w:ascii="Arial" w:hAnsi="Arial" w:cs="Arial"/>
        </w:rPr>
        <w:t>technical process.</w:t>
      </w:r>
      <w:r>
        <w:rPr>
          <w:rFonts w:hint="default" w:ascii="Arial" w:hAnsi="Arial" w:cs="Arial"/>
          <w:spacing w:val="40"/>
        </w:rPr>
        <w:t xml:space="preserve"> </w:t>
      </w:r>
      <w:r>
        <w:rPr>
          <w:rFonts w:hint="default" w:ascii="Arial" w:hAnsi="Arial" w:cs="Arial"/>
        </w:rPr>
        <w:t>Suggestions for these activities</w:t>
      </w:r>
      <w:r>
        <w:rPr>
          <w:rFonts w:hint="default" w:ascii="Arial" w:hAnsi="Arial" w:cs="Arial"/>
          <w:lang w:val="en-US"/>
        </w:rPr>
        <w:t xml:space="preserve"> </w:t>
      </w:r>
      <w:r>
        <w:rPr>
          <w:rFonts w:hint="default" w:ascii="Arial" w:hAnsi="Arial" w:cs="Arial"/>
        </w:rPr>
        <w:t>including a robust planning process, root cause analysis, and tailored reporting</w:t>
      </w:r>
      <w:r>
        <w:rPr>
          <w:rFonts w:hint="default" w:ascii="Arial" w:hAnsi="Arial" w:cs="Arial"/>
          <w:lang w:val="en-US"/>
        </w:rPr>
        <w:t xml:space="preserve"> </w:t>
      </w:r>
      <w:r>
        <w:rPr>
          <w:rFonts w:hint="default" w:ascii="Arial" w:hAnsi="Arial" w:cs="Arial"/>
        </w:rPr>
        <w:t>are also presented in this guide.</w:t>
      </w:r>
    </w:p>
    <w:p>
      <w:pPr>
        <w:pStyle w:val="8"/>
        <w:spacing w:before="11"/>
        <w:rPr>
          <w:rFonts w:hint="default" w:ascii="Arial" w:hAnsi="Arial" w:cs="Arial"/>
          <w:sz w:val="20"/>
        </w:rPr>
      </w:pPr>
    </w:p>
    <w:p>
      <w:pPr>
        <w:pStyle w:val="8"/>
        <w:ind w:left="0" w:leftChars="0" w:firstLine="0" w:firstLineChars="0"/>
        <w:rPr>
          <w:rFonts w:hint="default" w:ascii="Arial" w:hAnsi="Arial" w:cs="Arial"/>
          <w:spacing w:val="-5"/>
        </w:rPr>
      </w:pPr>
      <w:r>
        <w:rPr>
          <w:rFonts w:hint="default" w:ascii="Arial" w:hAnsi="Arial" w:cs="Arial"/>
        </w:rPr>
        <w:t>The</w:t>
      </w:r>
      <w:r>
        <w:rPr>
          <w:rFonts w:hint="default" w:ascii="Arial" w:hAnsi="Arial" w:cs="Arial"/>
          <w:spacing w:val="-7"/>
        </w:rPr>
        <w:t xml:space="preserve"> </w:t>
      </w:r>
      <w:r>
        <w:rPr>
          <w:rFonts w:hint="default" w:ascii="Arial" w:hAnsi="Arial" w:cs="Arial"/>
        </w:rPr>
        <w:t>processes</w:t>
      </w:r>
      <w:r>
        <w:rPr>
          <w:rFonts w:hint="default" w:ascii="Arial" w:hAnsi="Arial" w:cs="Arial"/>
          <w:spacing w:val="-7"/>
        </w:rPr>
        <w:t xml:space="preserve"> </w:t>
      </w:r>
      <w:r>
        <w:rPr>
          <w:rFonts w:hint="default" w:ascii="Arial" w:hAnsi="Arial" w:cs="Arial"/>
        </w:rPr>
        <w:t>and</w:t>
      </w:r>
      <w:r>
        <w:rPr>
          <w:rFonts w:hint="default" w:ascii="Arial" w:hAnsi="Arial" w:cs="Arial"/>
          <w:spacing w:val="-6"/>
        </w:rPr>
        <w:t xml:space="preserve"> </w:t>
      </w:r>
      <w:r>
        <w:rPr>
          <w:rFonts w:hint="default" w:ascii="Arial" w:hAnsi="Arial" w:cs="Arial"/>
        </w:rPr>
        <w:t>technical</w:t>
      </w:r>
      <w:r>
        <w:rPr>
          <w:rFonts w:hint="default" w:ascii="Arial" w:hAnsi="Arial" w:cs="Arial"/>
          <w:spacing w:val="-7"/>
        </w:rPr>
        <w:t xml:space="preserve"> </w:t>
      </w:r>
      <w:r>
        <w:rPr>
          <w:rFonts w:hint="default" w:ascii="Arial" w:hAnsi="Arial" w:cs="Arial"/>
        </w:rPr>
        <w:t>guidance</w:t>
      </w:r>
      <w:r>
        <w:rPr>
          <w:rFonts w:hint="default" w:ascii="Arial" w:hAnsi="Arial" w:cs="Arial"/>
          <w:spacing w:val="-6"/>
        </w:rPr>
        <w:t xml:space="preserve"> </w:t>
      </w:r>
      <w:r>
        <w:rPr>
          <w:rFonts w:hint="default" w:ascii="Arial" w:hAnsi="Arial" w:cs="Arial"/>
        </w:rPr>
        <w:t>presented</w:t>
      </w:r>
      <w:r>
        <w:rPr>
          <w:rFonts w:hint="default" w:ascii="Arial" w:hAnsi="Arial" w:cs="Arial"/>
          <w:spacing w:val="-7"/>
        </w:rPr>
        <w:t xml:space="preserve"> </w:t>
      </w:r>
      <w:r>
        <w:rPr>
          <w:rFonts w:hint="default" w:ascii="Arial" w:hAnsi="Arial" w:cs="Arial"/>
        </w:rPr>
        <w:t>in</w:t>
      </w:r>
      <w:r>
        <w:rPr>
          <w:rFonts w:hint="default" w:ascii="Arial" w:hAnsi="Arial" w:cs="Arial"/>
          <w:spacing w:val="-7"/>
        </w:rPr>
        <w:t xml:space="preserve"> </w:t>
      </w:r>
      <w:r>
        <w:rPr>
          <w:rFonts w:hint="default" w:ascii="Arial" w:hAnsi="Arial" w:cs="Arial"/>
        </w:rPr>
        <w:t>this</w:t>
      </w:r>
      <w:r>
        <w:rPr>
          <w:rFonts w:hint="default" w:ascii="Arial" w:hAnsi="Arial" w:cs="Arial"/>
          <w:spacing w:val="-6"/>
        </w:rPr>
        <w:t xml:space="preserve"> </w:t>
      </w:r>
      <w:r>
        <w:rPr>
          <w:rFonts w:hint="default" w:ascii="Arial" w:hAnsi="Arial" w:cs="Arial"/>
        </w:rPr>
        <w:t>document</w:t>
      </w:r>
      <w:r>
        <w:rPr>
          <w:rFonts w:hint="default" w:ascii="Arial" w:hAnsi="Arial" w:cs="Arial"/>
          <w:spacing w:val="-7"/>
        </w:rPr>
        <w:t xml:space="preserve"> </w:t>
      </w:r>
      <w:r>
        <w:rPr>
          <w:rFonts w:hint="default" w:ascii="Arial" w:hAnsi="Arial" w:cs="Arial"/>
        </w:rPr>
        <w:t>enable</w:t>
      </w:r>
      <w:r>
        <w:rPr>
          <w:rFonts w:hint="default" w:ascii="Arial" w:hAnsi="Arial" w:cs="Arial"/>
          <w:spacing w:val="-6"/>
        </w:rPr>
        <w:t xml:space="preserve"> </w:t>
      </w:r>
      <w:r>
        <w:rPr>
          <w:rFonts w:hint="default" w:ascii="Arial" w:hAnsi="Arial" w:cs="Arial"/>
        </w:rPr>
        <w:t>organizations</w:t>
      </w:r>
      <w:r>
        <w:rPr>
          <w:rFonts w:hint="default" w:ascii="Arial" w:hAnsi="Arial" w:cs="Arial"/>
          <w:spacing w:val="-7"/>
        </w:rPr>
        <w:t xml:space="preserve"> </w:t>
      </w:r>
      <w:r>
        <w:rPr>
          <w:rFonts w:hint="default" w:ascii="Arial" w:hAnsi="Arial" w:cs="Arial"/>
          <w:spacing w:val="-5"/>
        </w:rPr>
        <w:t>to:</w:t>
      </w:r>
    </w:p>
    <w:p>
      <w:pPr>
        <w:pStyle w:val="8"/>
        <w:ind w:left="0" w:leftChars="0" w:firstLine="0" w:firstLineChars="0"/>
        <w:rPr>
          <w:rFonts w:hint="default" w:ascii="Arial" w:hAnsi="Arial" w:cs="Arial"/>
          <w:spacing w:val="-5"/>
        </w:rPr>
      </w:pPr>
    </w:p>
    <w:p>
      <w:pPr>
        <w:pStyle w:val="8"/>
        <w:numPr>
          <w:ilvl w:val="0"/>
          <w:numId w:val="2"/>
        </w:numPr>
        <w:tabs>
          <w:tab w:val="clear" w:pos="840"/>
        </w:tabs>
        <w:ind w:left="840" w:leftChars="0" w:right="0" w:rightChars="0" w:hanging="420" w:firstLineChars="0"/>
        <w:rPr>
          <w:rFonts w:hint="default" w:ascii="Arial" w:hAnsi="Arial"/>
          <w:spacing w:val="-5"/>
          <w:lang w:val="en-US"/>
        </w:rPr>
      </w:pPr>
      <w:r>
        <w:rPr>
          <w:rFonts w:hint="default" w:ascii="Arial" w:hAnsi="Arial"/>
          <w:spacing w:val="-5"/>
          <w:lang w:val="en-US"/>
        </w:rPr>
        <w:t>Develop information security testing/assessment methodology, and individual roles and responsibilities related to the technical aspects of assessment</w:t>
      </w:r>
    </w:p>
    <w:p>
      <w:pPr>
        <w:pStyle w:val="8"/>
        <w:numPr>
          <w:ilvl w:val="0"/>
          <w:numId w:val="2"/>
        </w:numPr>
        <w:tabs>
          <w:tab w:val="clear" w:pos="840"/>
        </w:tabs>
        <w:ind w:left="840" w:leftChars="0" w:right="0" w:rightChars="0" w:hanging="420" w:firstLineChars="0"/>
        <w:rPr>
          <w:rFonts w:hint="default" w:ascii="Arial" w:hAnsi="Arial"/>
          <w:spacing w:val="-5"/>
          <w:lang w:val="en-US"/>
        </w:rPr>
      </w:pPr>
      <w:r>
        <w:rPr>
          <w:rFonts w:hint="default" w:ascii="Arial" w:hAnsi="Arial"/>
          <w:spacing w:val="-5"/>
          <w:lang w:val="en-US"/>
        </w:rPr>
        <w:t>Accurately plan for a technical information security assessment by providing guidance on determining which systems to assess and the approach for assessment, addressing logistical considerations, developing an assessment plan, and ensuring legal and policy considerations are addressed</w:t>
      </w:r>
    </w:p>
    <w:p>
      <w:pPr>
        <w:pStyle w:val="8"/>
        <w:numPr>
          <w:ilvl w:val="0"/>
          <w:numId w:val="2"/>
        </w:numPr>
        <w:tabs>
          <w:tab w:val="clear" w:pos="840"/>
        </w:tabs>
        <w:ind w:left="840" w:leftChars="0" w:right="0" w:rightChars="0" w:hanging="420" w:firstLineChars="0"/>
        <w:rPr>
          <w:rFonts w:hint="default" w:ascii="Arial" w:hAnsi="Arial"/>
          <w:spacing w:val="-5"/>
          <w:lang w:val="en-US"/>
        </w:rPr>
      </w:pPr>
      <w:r>
        <w:rPr>
          <w:rFonts w:hint="default" w:ascii="Arial" w:hAnsi="Arial"/>
          <w:spacing w:val="-5"/>
          <w:lang w:val="en-US"/>
        </w:rPr>
        <w:t>Safely and effectively execute a technical information security assessment using the presented methods and techniques, and respond to any incidents that may occur during the assessment</w:t>
      </w:r>
    </w:p>
    <w:p>
      <w:pPr>
        <w:pStyle w:val="8"/>
        <w:numPr>
          <w:ilvl w:val="0"/>
          <w:numId w:val="2"/>
        </w:numPr>
        <w:tabs>
          <w:tab w:val="clear" w:pos="840"/>
        </w:tabs>
        <w:ind w:left="840" w:leftChars="0" w:right="0" w:rightChars="0" w:hanging="420" w:firstLineChars="0"/>
        <w:rPr>
          <w:rFonts w:hint="default" w:ascii="Arial" w:hAnsi="Arial" w:cs="Arial"/>
        </w:rPr>
      </w:pPr>
      <w:r>
        <w:rPr>
          <w:rFonts w:hint="default" w:ascii="Arial" w:hAnsi="Arial"/>
          <w:spacing w:val="-5"/>
          <w:lang w:val="en-US"/>
        </w:rPr>
        <w:t>Conduct analysis and reporting to translate technical findings into risk mitigation actions that will improve the organization’s security posture</w:t>
      </w:r>
    </w:p>
    <w:p>
      <w:pPr>
        <w:pStyle w:val="8"/>
        <w:widowControl w:val="0"/>
        <w:numPr>
          <w:ilvl w:val="0"/>
          <w:numId w:val="0"/>
        </w:numPr>
        <w:autoSpaceDE w:val="0"/>
        <w:autoSpaceDN w:val="0"/>
        <w:spacing w:before="0" w:after="0" w:line="240" w:lineRule="auto"/>
        <w:ind w:right="0" w:rightChars="0"/>
        <w:jc w:val="left"/>
        <w:rPr>
          <w:rFonts w:hint="default" w:ascii="Arial" w:hAnsi="Arial"/>
          <w:spacing w:val="-5"/>
          <w:lang w:val="en-US"/>
        </w:rPr>
      </w:pPr>
    </w:p>
    <w:p>
      <w:pPr>
        <w:pStyle w:val="8"/>
        <w:widowControl w:val="0"/>
        <w:numPr>
          <w:ilvl w:val="0"/>
          <w:numId w:val="0"/>
        </w:numPr>
        <w:autoSpaceDE w:val="0"/>
        <w:autoSpaceDN w:val="0"/>
        <w:spacing w:before="0" w:after="0" w:line="240" w:lineRule="auto"/>
        <w:ind w:right="0" w:rightChars="0"/>
        <w:jc w:val="left"/>
        <w:rPr>
          <w:rFonts w:hint="default" w:ascii="Arial" w:hAnsi="Arial"/>
          <w:spacing w:val="-5"/>
          <w:lang w:val="en-US"/>
        </w:rPr>
        <w:sectPr>
          <w:footerReference r:id="rId7" w:type="default"/>
          <w:pgSz w:w="12240" w:h="15840"/>
          <w:pgMar w:top="1080" w:right="1320" w:bottom="1260" w:left="1320" w:header="508" w:footer="1074" w:gutter="0"/>
          <w:pgNumType w:fmt="decimal" w:start="1"/>
          <w:cols w:space="720" w:num="1"/>
        </w:sectPr>
      </w:pPr>
    </w:p>
    <w:p>
      <w:pPr>
        <w:pStyle w:val="8"/>
        <w:keepNext w:val="0"/>
        <w:keepLines w:val="0"/>
        <w:pageBreakBefore w:val="0"/>
        <w:widowControl w:val="0"/>
        <w:kinsoku/>
        <w:wordWrap/>
        <w:overflowPunct/>
        <w:topLinePunct w:val="0"/>
        <w:autoSpaceDE w:val="0"/>
        <w:autoSpaceDN w:val="0"/>
        <w:bidi w:val="0"/>
        <w:adjustRightInd/>
        <w:snapToGrid/>
        <w:spacing w:before="60"/>
        <w:ind w:left="0"/>
        <w:textAlignment w:val="auto"/>
        <w:rPr>
          <w:rFonts w:hint="default" w:ascii="Arial" w:hAnsi="Arial" w:cs="Arial"/>
          <w:sz w:val="31"/>
        </w:rPr>
      </w:pPr>
      <w:bookmarkStart w:id="0" w:name="_bookmark0"/>
      <w:bookmarkEnd w:id="0"/>
    </w:p>
    <w:p>
      <w:pPr>
        <w:pStyle w:val="8"/>
        <w:keepNext w:val="0"/>
        <w:keepLines w:val="0"/>
        <w:pageBreakBefore w:val="0"/>
        <w:widowControl w:val="0"/>
        <w:numPr>
          <w:ilvl w:val="0"/>
          <w:numId w:val="3"/>
        </w:numPr>
        <w:kinsoku/>
        <w:wordWrap/>
        <w:overflowPunct/>
        <w:topLinePunct w:val="0"/>
        <w:autoSpaceDE w:val="0"/>
        <w:autoSpaceDN w:val="0"/>
        <w:bidi w:val="0"/>
        <w:adjustRightInd/>
        <w:snapToGrid/>
        <w:spacing w:before="60"/>
        <w:ind w:left="660" w:leftChars="0" w:hanging="540" w:firstLineChars="0"/>
        <w:textAlignment w:val="auto"/>
        <w:rPr>
          <w:rFonts w:hint="default"/>
          <w:color w:val="FFFFFF"/>
          <w:spacing w:val="-2"/>
          <w:sz w:val="36"/>
          <w:szCs w:val="36"/>
          <w:shd w:val="clear" w:color="auto" w:fill="000000"/>
          <w:lang w:val="en-US"/>
        </w:rPr>
      </w:pPr>
      <w:r>
        <w:rPr>
          <w:rFonts w:hint="default" w:ascii="Arial" w:hAnsi="Arial" w:cs="Arial"/>
          <w:b/>
          <w:bCs/>
          <w:color w:val="FFFFFF"/>
          <w:spacing w:val="-2"/>
          <w:sz w:val="36"/>
          <w:szCs w:val="36"/>
          <w:shd w:val="clear" w:color="auto" w:fill="000000"/>
          <w:lang w:val="en-US"/>
        </w:rPr>
        <w:t xml:space="preserve">Introduction                                                                            </w:t>
      </w:r>
    </w:p>
    <w:p>
      <w:pPr>
        <w:pStyle w:val="8"/>
        <w:spacing w:before="120"/>
        <w:ind w:left="0" w:leftChars="0" w:right="109" w:firstLine="0" w:firstLineChars="0"/>
        <w:rPr>
          <w:rFonts w:hint="default" w:ascii="Arial" w:hAnsi="Arial" w:cs="Arial"/>
        </w:rPr>
      </w:pPr>
      <w:r>
        <w:rPr>
          <w:rFonts w:hint="default" w:ascii="Arial" w:hAnsi="Arial" w:cs="Arial"/>
        </w:rPr>
        <w:t>The</w:t>
      </w:r>
      <w:r>
        <w:rPr>
          <w:rFonts w:hint="default" w:ascii="Arial" w:hAnsi="Arial" w:cs="Arial"/>
          <w:spacing w:val="-5"/>
        </w:rPr>
        <w:t xml:space="preserve"> </w:t>
      </w:r>
      <w:r>
        <w:rPr>
          <w:rFonts w:hint="default" w:ascii="Arial" w:hAnsi="Arial" w:cs="Arial"/>
          <w:color w:val="0000FF"/>
          <w:lang w:val="en-US"/>
        </w:rPr>
        <w:t>Unblock Health</w:t>
      </w:r>
      <w:r>
        <w:rPr>
          <w:rFonts w:hint="default" w:ascii="Arial" w:hAnsi="Arial" w:cs="Arial"/>
          <w:color w:val="1F487C"/>
          <w:spacing w:val="-2"/>
        </w:rPr>
        <w:t xml:space="preserve"> </w:t>
      </w:r>
      <w:r>
        <w:rPr>
          <w:rFonts w:hint="default" w:ascii="Arial" w:hAnsi="Arial" w:cs="Arial"/>
        </w:rPr>
        <w:t>will</w:t>
      </w:r>
      <w:r>
        <w:rPr>
          <w:rFonts w:hint="default" w:ascii="Arial" w:hAnsi="Arial" w:cs="Arial"/>
          <w:spacing w:val="-2"/>
        </w:rPr>
        <w:t xml:space="preserve"> </w:t>
      </w:r>
      <w:r>
        <w:rPr>
          <w:rFonts w:hint="default" w:ascii="Arial" w:hAnsi="Arial" w:cs="Arial"/>
        </w:rPr>
        <w:t>be</w:t>
      </w:r>
      <w:r>
        <w:rPr>
          <w:rFonts w:hint="default" w:ascii="Arial" w:hAnsi="Arial" w:cs="Arial"/>
          <w:spacing w:val="-4"/>
        </w:rPr>
        <w:t xml:space="preserve"> </w:t>
      </w:r>
      <w:r>
        <w:rPr>
          <w:rFonts w:hint="default" w:ascii="Arial" w:hAnsi="Arial" w:cs="Arial"/>
          <w:spacing w:val="-4"/>
          <w:lang w:val="en-US"/>
        </w:rPr>
        <w:t xml:space="preserve">tested and </w:t>
      </w:r>
      <w:r>
        <w:rPr>
          <w:rFonts w:hint="default" w:ascii="Arial" w:hAnsi="Arial" w:cs="Arial"/>
        </w:rPr>
        <w:t>assessed</w:t>
      </w:r>
      <w:r>
        <w:rPr>
          <w:rFonts w:hint="default" w:ascii="Arial" w:hAnsi="Arial" w:cs="Arial"/>
          <w:spacing w:val="-3"/>
        </w:rPr>
        <w:t xml:space="preserve"> </w:t>
      </w:r>
      <w:r>
        <w:rPr>
          <w:rFonts w:hint="default" w:ascii="Arial" w:hAnsi="Arial" w:cs="Arial"/>
          <w:spacing w:val="-5"/>
        </w:rPr>
        <w:t>by</w:t>
      </w:r>
      <w:r>
        <w:rPr>
          <w:rFonts w:hint="default" w:ascii="Arial" w:hAnsi="Arial" w:cs="Arial"/>
          <w:spacing w:val="-5"/>
          <w:lang w:val="en-US"/>
        </w:rPr>
        <w:t xml:space="preserve"> the </w:t>
      </w:r>
      <w:r>
        <w:rPr>
          <w:rFonts w:hint="default" w:ascii="Arial" w:hAnsi="Arial" w:cs="Arial"/>
          <w:color w:val="0000FF"/>
          <w:lang w:val="en-US"/>
        </w:rPr>
        <w:t>Security Testing Team</w:t>
      </w:r>
      <w:r>
        <w:rPr>
          <w:rFonts w:hint="default" w:ascii="Arial" w:hAnsi="Arial" w:cs="Arial"/>
        </w:rPr>
        <w:t>,</w:t>
      </w:r>
      <w:r>
        <w:rPr>
          <w:rFonts w:hint="default" w:ascii="Arial" w:hAnsi="Arial" w:cs="Arial"/>
          <w:lang w:val="en-US"/>
        </w:rPr>
        <w:t xml:space="preserve"> and the</w:t>
      </w:r>
      <w:r>
        <w:rPr>
          <w:rFonts w:hint="default" w:ascii="Arial" w:hAnsi="Arial" w:cs="Arial"/>
          <w:spacing w:val="-5"/>
        </w:rPr>
        <w:t xml:space="preserve"> </w:t>
      </w:r>
      <w:r>
        <w:rPr>
          <w:rFonts w:hint="default" w:ascii="Arial" w:hAnsi="Arial" w:cs="Arial"/>
        </w:rPr>
        <w:t>use</w:t>
      </w:r>
      <w:r>
        <w:rPr>
          <w:rFonts w:hint="default" w:ascii="Arial" w:hAnsi="Arial" w:cs="Arial"/>
          <w:spacing w:val="-4"/>
        </w:rPr>
        <w:t xml:space="preserve"> </w:t>
      </w:r>
      <w:r>
        <w:rPr>
          <w:rFonts w:hint="default" w:ascii="Arial" w:hAnsi="Arial" w:cs="Arial"/>
        </w:rPr>
        <w:t>of</w:t>
      </w:r>
      <w:r>
        <w:rPr>
          <w:rFonts w:hint="default" w:ascii="Arial" w:hAnsi="Arial" w:cs="Arial"/>
          <w:spacing w:val="-3"/>
        </w:rPr>
        <w:t xml:space="preserve"> </w:t>
      </w:r>
      <w:r>
        <w:rPr>
          <w:rFonts w:hint="default" w:ascii="Arial" w:hAnsi="Arial" w:cs="Arial"/>
        </w:rPr>
        <w:t>an</w:t>
      </w:r>
      <w:r>
        <w:rPr>
          <w:rFonts w:hint="default" w:ascii="Arial" w:hAnsi="Arial" w:cs="Arial"/>
          <w:spacing w:val="-3"/>
        </w:rPr>
        <w:t xml:space="preserve"> </w:t>
      </w:r>
      <w:r>
        <w:rPr>
          <w:rFonts w:hint="default" w:ascii="Arial" w:hAnsi="Arial" w:cs="Arial"/>
        </w:rPr>
        <w:t>independent</w:t>
      </w:r>
      <w:r>
        <w:rPr>
          <w:rFonts w:hint="default" w:ascii="Arial" w:hAnsi="Arial" w:cs="Arial"/>
          <w:spacing w:val="-3"/>
        </w:rPr>
        <w:t xml:space="preserve"> </w:t>
      </w:r>
      <w:r>
        <w:rPr>
          <w:rFonts w:hint="default" w:ascii="Arial" w:hAnsi="Arial" w:cs="Arial"/>
        </w:rPr>
        <w:t>assessment</w:t>
      </w:r>
      <w:r>
        <w:rPr>
          <w:rFonts w:hint="default" w:ascii="Arial" w:hAnsi="Arial" w:cs="Arial"/>
          <w:spacing w:val="-3"/>
        </w:rPr>
        <w:t xml:space="preserve"> </w:t>
      </w:r>
      <w:r>
        <w:rPr>
          <w:rFonts w:hint="default" w:ascii="Arial" w:hAnsi="Arial" w:cs="Arial"/>
        </w:rPr>
        <w:t>team</w:t>
      </w:r>
      <w:r>
        <w:rPr>
          <w:rFonts w:hint="default" w:ascii="Arial" w:hAnsi="Arial" w:cs="Arial"/>
          <w:spacing w:val="-3"/>
        </w:rPr>
        <w:t xml:space="preserve"> </w:t>
      </w:r>
      <w:r>
        <w:rPr>
          <w:rFonts w:hint="default" w:ascii="Arial" w:hAnsi="Arial" w:cs="Arial"/>
        </w:rPr>
        <w:t>reduces</w:t>
      </w:r>
      <w:r>
        <w:rPr>
          <w:rFonts w:hint="default" w:ascii="Arial" w:hAnsi="Arial" w:cs="Arial"/>
          <w:spacing w:val="-3"/>
        </w:rPr>
        <w:t xml:space="preserve"> </w:t>
      </w:r>
      <w:r>
        <w:rPr>
          <w:rFonts w:hint="default" w:ascii="Arial" w:hAnsi="Arial" w:cs="Arial"/>
        </w:rPr>
        <w:t>the</w:t>
      </w:r>
      <w:r>
        <w:rPr>
          <w:rFonts w:hint="default" w:ascii="Arial" w:hAnsi="Arial" w:cs="Arial"/>
          <w:spacing w:val="-3"/>
        </w:rPr>
        <w:t xml:space="preserve"> </w:t>
      </w:r>
      <w:r>
        <w:rPr>
          <w:rFonts w:hint="default" w:ascii="Arial" w:hAnsi="Arial" w:cs="Arial"/>
        </w:rPr>
        <w:t>potential</w:t>
      </w:r>
      <w:r>
        <w:rPr>
          <w:rFonts w:hint="default" w:ascii="Arial" w:hAnsi="Arial" w:cs="Arial"/>
          <w:spacing w:val="-3"/>
        </w:rPr>
        <w:t xml:space="preserve"> </w:t>
      </w:r>
      <w:r>
        <w:rPr>
          <w:rFonts w:hint="default" w:ascii="Arial" w:hAnsi="Arial" w:cs="Arial"/>
        </w:rPr>
        <w:t>for</w:t>
      </w:r>
      <w:r>
        <w:rPr>
          <w:rFonts w:hint="default" w:ascii="Arial" w:hAnsi="Arial" w:cs="Arial"/>
          <w:spacing w:val="-4"/>
        </w:rPr>
        <w:t xml:space="preserve"> </w:t>
      </w:r>
      <w:r>
        <w:rPr>
          <w:rFonts w:hint="default" w:ascii="Arial" w:hAnsi="Arial" w:cs="Arial"/>
        </w:rPr>
        <w:t>conflicts</w:t>
      </w:r>
      <w:r>
        <w:rPr>
          <w:rFonts w:hint="default" w:ascii="Arial" w:hAnsi="Arial" w:cs="Arial"/>
          <w:spacing w:val="-3"/>
        </w:rPr>
        <w:t xml:space="preserve"> </w:t>
      </w:r>
      <w:r>
        <w:rPr>
          <w:rFonts w:hint="default" w:ascii="Arial" w:hAnsi="Arial" w:cs="Arial"/>
        </w:rPr>
        <w:t>of</w:t>
      </w:r>
      <w:r>
        <w:rPr>
          <w:rFonts w:hint="default" w:ascii="Arial" w:hAnsi="Arial" w:cs="Arial"/>
          <w:spacing w:val="-3"/>
        </w:rPr>
        <w:t xml:space="preserve"> </w:t>
      </w:r>
      <w:r>
        <w:rPr>
          <w:rFonts w:hint="default" w:ascii="Arial" w:hAnsi="Arial" w:cs="Arial"/>
        </w:rPr>
        <w:t>interest</w:t>
      </w:r>
      <w:r>
        <w:rPr>
          <w:rFonts w:hint="default" w:ascii="Arial" w:hAnsi="Arial" w:cs="Arial"/>
          <w:spacing w:val="-3"/>
        </w:rPr>
        <w:t xml:space="preserve"> </w:t>
      </w:r>
      <w:r>
        <w:rPr>
          <w:rFonts w:hint="default" w:ascii="Arial" w:hAnsi="Arial" w:cs="Arial"/>
        </w:rPr>
        <w:t>that could</w:t>
      </w:r>
      <w:r>
        <w:rPr>
          <w:rFonts w:hint="default" w:ascii="Arial" w:hAnsi="Arial" w:cs="Arial"/>
          <w:spacing w:val="-2"/>
        </w:rPr>
        <w:t xml:space="preserve"> </w:t>
      </w:r>
      <w:r>
        <w:rPr>
          <w:rFonts w:hint="default" w:ascii="Arial" w:hAnsi="Arial" w:cs="Arial"/>
        </w:rPr>
        <w:t>occur</w:t>
      </w:r>
      <w:r>
        <w:rPr>
          <w:rFonts w:hint="default" w:ascii="Arial" w:hAnsi="Arial" w:cs="Arial"/>
          <w:spacing w:val="-2"/>
        </w:rPr>
        <w:t xml:space="preserve"> </w:t>
      </w:r>
      <w:r>
        <w:rPr>
          <w:rFonts w:hint="default" w:ascii="Arial" w:hAnsi="Arial" w:cs="Arial"/>
        </w:rPr>
        <w:t>in</w:t>
      </w:r>
      <w:r>
        <w:rPr>
          <w:rFonts w:hint="default" w:ascii="Arial" w:hAnsi="Arial" w:cs="Arial"/>
          <w:spacing w:val="-2"/>
        </w:rPr>
        <w:t xml:space="preserve"> </w:t>
      </w:r>
      <w:r>
        <w:rPr>
          <w:rFonts w:hint="default" w:ascii="Arial" w:hAnsi="Arial" w:cs="Arial"/>
        </w:rPr>
        <w:t>verifying</w:t>
      </w:r>
      <w:r>
        <w:rPr>
          <w:rFonts w:hint="default" w:ascii="Arial" w:hAnsi="Arial" w:cs="Arial"/>
          <w:spacing w:val="-4"/>
        </w:rPr>
        <w:t xml:space="preserve"> </w:t>
      </w:r>
      <w:r>
        <w:rPr>
          <w:rFonts w:hint="default" w:ascii="Arial" w:hAnsi="Arial" w:cs="Arial"/>
        </w:rPr>
        <w:t>the</w:t>
      </w:r>
      <w:r>
        <w:rPr>
          <w:rFonts w:hint="default" w:ascii="Arial" w:hAnsi="Arial" w:cs="Arial"/>
          <w:spacing w:val="-2"/>
        </w:rPr>
        <w:t xml:space="preserve"> </w:t>
      </w:r>
      <w:r>
        <w:rPr>
          <w:rFonts w:hint="default" w:ascii="Arial" w:hAnsi="Arial" w:cs="Arial"/>
        </w:rPr>
        <w:t>implementation</w:t>
      </w:r>
      <w:r>
        <w:rPr>
          <w:rFonts w:hint="default" w:ascii="Arial" w:hAnsi="Arial" w:cs="Arial"/>
          <w:spacing w:val="-2"/>
        </w:rPr>
        <w:t xml:space="preserve"> </w:t>
      </w:r>
      <w:r>
        <w:rPr>
          <w:rFonts w:hint="default" w:ascii="Arial" w:hAnsi="Arial" w:cs="Arial"/>
        </w:rPr>
        <w:t>status</w:t>
      </w:r>
      <w:r>
        <w:rPr>
          <w:rFonts w:hint="default" w:ascii="Arial" w:hAnsi="Arial" w:cs="Arial"/>
          <w:spacing w:val="-2"/>
        </w:rPr>
        <w:t xml:space="preserve"> </w:t>
      </w:r>
      <w:r>
        <w:rPr>
          <w:rFonts w:hint="default" w:ascii="Arial" w:hAnsi="Arial" w:cs="Arial"/>
        </w:rPr>
        <w:t>and</w:t>
      </w:r>
      <w:r>
        <w:rPr>
          <w:rFonts w:hint="default" w:ascii="Arial" w:hAnsi="Arial" w:cs="Arial"/>
          <w:spacing w:val="-2"/>
        </w:rPr>
        <w:t xml:space="preserve"> </w:t>
      </w:r>
      <w:r>
        <w:rPr>
          <w:rFonts w:hint="default" w:ascii="Arial" w:hAnsi="Arial" w:cs="Arial"/>
        </w:rPr>
        <w:t>effectiveness</w:t>
      </w:r>
      <w:r>
        <w:rPr>
          <w:rFonts w:hint="default" w:ascii="Arial" w:hAnsi="Arial" w:cs="Arial"/>
          <w:spacing w:val="-2"/>
        </w:rPr>
        <w:t xml:space="preserve"> </w:t>
      </w:r>
      <w:r>
        <w:rPr>
          <w:rFonts w:hint="default" w:ascii="Arial" w:hAnsi="Arial" w:cs="Arial"/>
        </w:rPr>
        <w:t>of</w:t>
      </w:r>
      <w:r>
        <w:rPr>
          <w:rFonts w:hint="default" w:ascii="Arial" w:hAnsi="Arial" w:cs="Arial"/>
          <w:spacing w:val="-2"/>
        </w:rPr>
        <w:t xml:space="preserve"> </w:t>
      </w:r>
      <w:r>
        <w:rPr>
          <w:rFonts w:hint="default" w:ascii="Arial" w:hAnsi="Arial" w:cs="Arial"/>
        </w:rPr>
        <w:t>the</w:t>
      </w:r>
      <w:r>
        <w:rPr>
          <w:rFonts w:hint="default" w:ascii="Arial" w:hAnsi="Arial" w:cs="Arial"/>
          <w:spacing w:val="-1"/>
        </w:rPr>
        <w:t xml:space="preserve"> </w:t>
      </w:r>
      <w:r>
        <w:rPr>
          <w:rFonts w:hint="default" w:ascii="Arial" w:hAnsi="Arial" w:cs="Arial"/>
        </w:rPr>
        <w:t>security</w:t>
      </w:r>
      <w:r>
        <w:rPr>
          <w:rFonts w:hint="default" w:ascii="Arial" w:hAnsi="Arial" w:cs="Arial"/>
          <w:spacing w:val="-7"/>
        </w:rPr>
        <w:t xml:space="preserve"> </w:t>
      </w:r>
      <w:r>
        <w:rPr>
          <w:rFonts w:hint="default" w:ascii="Arial" w:hAnsi="Arial" w:cs="Arial"/>
          <w:spacing w:val="-7"/>
          <w:lang w:val="en-US"/>
        </w:rPr>
        <w:t>of the system</w:t>
      </w:r>
      <w:r>
        <w:rPr>
          <w:rFonts w:hint="default" w:ascii="Arial" w:hAnsi="Arial" w:cs="Arial"/>
        </w:rPr>
        <w:t xml:space="preserve">. National Institute of Standards and Technology (NIST) Special Publication (SP) 800-39, </w:t>
      </w:r>
      <w:r>
        <w:rPr>
          <w:rFonts w:hint="default" w:ascii="Arial" w:hAnsi="Arial" w:cs="Arial"/>
          <w:i/>
        </w:rPr>
        <w:t xml:space="preserve">Managing Information Security Risk </w:t>
      </w:r>
      <w:r>
        <w:rPr>
          <w:rFonts w:hint="default" w:ascii="Arial" w:hAnsi="Arial" w:cs="Arial"/>
        </w:rPr>
        <w:t>states:</w:t>
      </w:r>
    </w:p>
    <w:p>
      <w:pPr>
        <w:pStyle w:val="8"/>
        <w:spacing w:before="120"/>
        <w:ind w:right="854"/>
        <w:rPr>
          <w:rFonts w:hint="default" w:ascii="Arial" w:hAnsi="Arial" w:cs="Arial"/>
        </w:rPr>
      </w:pPr>
      <w:r>
        <w:rPr>
          <w:rFonts w:hint="default" w:ascii="Arial" w:hAnsi="Arial" w:cs="Arial"/>
        </w:rPr>
        <w:t>Assessor independence is an important factor in: (i) preserving the impartial and unbiased nature of the assessment process; (ii) determining the credibility of the security</w:t>
      </w:r>
      <w:r>
        <w:rPr>
          <w:rFonts w:hint="default" w:ascii="Arial" w:hAnsi="Arial" w:cs="Arial"/>
          <w:spacing w:val="-9"/>
        </w:rPr>
        <w:t xml:space="preserve"> </w:t>
      </w:r>
      <w:r>
        <w:rPr>
          <w:rFonts w:hint="default" w:ascii="Arial" w:hAnsi="Arial" w:cs="Arial"/>
        </w:rPr>
        <w:t>assessment</w:t>
      </w:r>
      <w:r>
        <w:rPr>
          <w:rFonts w:hint="default" w:ascii="Arial" w:hAnsi="Arial" w:cs="Arial"/>
          <w:spacing w:val="-4"/>
        </w:rPr>
        <w:t xml:space="preserve"> </w:t>
      </w:r>
      <w:r>
        <w:rPr>
          <w:rFonts w:hint="default" w:ascii="Arial" w:hAnsi="Arial" w:cs="Arial"/>
        </w:rPr>
        <w:t>results;</w:t>
      </w:r>
      <w:r>
        <w:rPr>
          <w:rFonts w:hint="default" w:ascii="Arial" w:hAnsi="Arial" w:cs="Arial"/>
          <w:spacing w:val="-4"/>
        </w:rPr>
        <w:t xml:space="preserve"> </w:t>
      </w:r>
      <w:r>
        <w:rPr>
          <w:rFonts w:hint="default" w:ascii="Arial" w:hAnsi="Arial" w:cs="Arial"/>
        </w:rPr>
        <w:t>and</w:t>
      </w:r>
      <w:r>
        <w:rPr>
          <w:rFonts w:hint="default" w:ascii="Arial" w:hAnsi="Arial" w:cs="Arial"/>
          <w:spacing w:val="-4"/>
        </w:rPr>
        <w:t xml:space="preserve"> </w:t>
      </w:r>
      <w:r>
        <w:rPr>
          <w:rFonts w:hint="default" w:ascii="Arial" w:hAnsi="Arial" w:cs="Arial"/>
        </w:rPr>
        <w:t>(iii)</w:t>
      </w:r>
      <w:r>
        <w:rPr>
          <w:rFonts w:hint="default" w:ascii="Arial" w:hAnsi="Arial" w:cs="Arial"/>
          <w:spacing w:val="-4"/>
        </w:rPr>
        <w:t xml:space="preserve"> </w:t>
      </w:r>
      <w:r>
        <w:rPr>
          <w:rFonts w:hint="default" w:ascii="Arial" w:hAnsi="Arial" w:cs="Arial"/>
        </w:rPr>
        <w:t>ensuring</w:t>
      </w:r>
      <w:r>
        <w:rPr>
          <w:rFonts w:hint="default" w:ascii="Arial" w:hAnsi="Arial" w:cs="Arial"/>
          <w:spacing w:val="-7"/>
        </w:rPr>
        <w:t xml:space="preserve"> </w:t>
      </w:r>
      <w:r>
        <w:rPr>
          <w:rFonts w:hint="default" w:ascii="Arial" w:hAnsi="Arial" w:cs="Arial"/>
        </w:rPr>
        <w:t>that</w:t>
      </w:r>
      <w:r>
        <w:rPr>
          <w:rFonts w:hint="default" w:ascii="Arial" w:hAnsi="Arial" w:cs="Arial"/>
          <w:spacing w:val="-2"/>
        </w:rPr>
        <w:t xml:space="preserve"> </w:t>
      </w:r>
      <w:r>
        <w:rPr>
          <w:rFonts w:hint="default" w:ascii="Arial" w:hAnsi="Arial" w:cs="Arial"/>
        </w:rPr>
        <w:t>the</w:t>
      </w:r>
      <w:r>
        <w:rPr>
          <w:rFonts w:hint="default" w:ascii="Arial" w:hAnsi="Arial" w:cs="Arial"/>
          <w:spacing w:val="-4"/>
        </w:rPr>
        <w:t xml:space="preserve"> </w:t>
      </w:r>
      <w:r>
        <w:rPr>
          <w:rFonts w:hint="default" w:ascii="Arial" w:hAnsi="Arial" w:cs="Arial"/>
        </w:rPr>
        <w:t>authorizing</w:t>
      </w:r>
      <w:r>
        <w:rPr>
          <w:rFonts w:hint="default" w:ascii="Arial" w:hAnsi="Arial" w:cs="Arial"/>
          <w:spacing w:val="-6"/>
        </w:rPr>
        <w:t xml:space="preserve"> </w:t>
      </w:r>
      <w:r>
        <w:rPr>
          <w:rFonts w:hint="default" w:ascii="Arial" w:hAnsi="Arial" w:cs="Arial"/>
        </w:rPr>
        <w:t>official</w:t>
      </w:r>
      <w:r>
        <w:rPr>
          <w:rFonts w:hint="default" w:ascii="Arial" w:hAnsi="Arial" w:cs="Arial"/>
          <w:spacing w:val="-4"/>
        </w:rPr>
        <w:t xml:space="preserve"> </w:t>
      </w:r>
      <w:r>
        <w:rPr>
          <w:rFonts w:hint="default" w:ascii="Arial" w:hAnsi="Arial" w:cs="Arial"/>
        </w:rPr>
        <w:t>receives the most objective</w:t>
      </w:r>
      <w:r>
        <w:rPr>
          <w:rFonts w:hint="default" w:ascii="Arial" w:hAnsi="Arial" w:cs="Arial"/>
          <w:spacing w:val="-1"/>
        </w:rPr>
        <w:t xml:space="preserve"> </w:t>
      </w:r>
      <w:r>
        <w:rPr>
          <w:rFonts w:hint="default" w:ascii="Arial" w:hAnsi="Arial" w:cs="Arial"/>
        </w:rPr>
        <w:t>information possible</w:t>
      </w:r>
      <w:r>
        <w:rPr>
          <w:rFonts w:hint="default" w:ascii="Arial" w:hAnsi="Arial" w:cs="Arial"/>
          <w:spacing w:val="-1"/>
        </w:rPr>
        <w:t xml:space="preserve"> </w:t>
      </w:r>
      <w:r>
        <w:rPr>
          <w:rFonts w:hint="default" w:ascii="Arial" w:hAnsi="Arial" w:cs="Arial"/>
        </w:rPr>
        <w:t>in order to make</w:t>
      </w:r>
      <w:r>
        <w:rPr>
          <w:rFonts w:hint="default" w:ascii="Arial" w:hAnsi="Arial" w:cs="Arial"/>
          <w:spacing w:val="-1"/>
        </w:rPr>
        <w:t xml:space="preserve"> </w:t>
      </w:r>
      <w:r>
        <w:rPr>
          <w:rFonts w:hint="default" w:ascii="Arial" w:hAnsi="Arial" w:cs="Arial"/>
        </w:rPr>
        <w:t>an informed, risk-based, authorization decision.</w:t>
      </w:r>
    </w:p>
    <w:p>
      <w:pPr>
        <w:pStyle w:val="8"/>
        <w:spacing w:before="120"/>
        <w:ind w:left="120" w:right="162"/>
        <w:rPr>
          <w:rFonts w:hint="default" w:ascii="Arial" w:hAnsi="Arial" w:cs="Arial"/>
        </w:rPr>
      </w:pPr>
      <w:r>
        <w:rPr>
          <w:rFonts w:hint="default" w:ascii="Arial" w:hAnsi="Arial" w:cs="Arial"/>
          <w:lang w:val="en-US"/>
        </w:rPr>
        <w:t>The</w:t>
      </w:r>
      <w:r>
        <w:rPr>
          <w:rFonts w:hint="default" w:ascii="Arial" w:hAnsi="Arial" w:cs="Arial"/>
        </w:rPr>
        <w:t xml:space="preserve"> </w:t>
      </w:r>
      <w:r>
        <w:rPr>
          <w:rFonts w:hint="default" w:ascii="Arial" w:hAnsi="Arial" w:cs="Arial"/>
          <w:lang w:val="en-US"/>
        </w:rPr>
        <w:t>Security Testing Team/</w:t>
      </w:r>
      <w:r>
        <w:rPr>
          <w:rFonts w:hint="default" w:ascii="Arial" w:hAnsi="Arial" w:cs="Arial"/>
        </w:rPr>
        <w:t>Auditor is independent if there is no perceived or actual conflict of interest involving the developmental, operational, and/or management chain associated with the system and the determination of security effectiveness. The</w:t>
      </w:r>
      <w:r>
        <w:rPr>
          <w:rFonts w:hint="default" w:ascii="Arial" w:hAnsi="Arial" w:cs="Arial"/>
          <w:lang w:val="en-US"/>
        </w:rPr>
        <w:t>ir</w:t>
      </w:r>
      <w:r>
        <w:rPr>
          <w:rFonts w:hint="default" w:ascii="Arial" w:hAnsi="Arial" w:cs="Arial"/>
        </w:rPr>
        <w:t xml:space="preserve"> role is to provide an independent assessment of the </w:t>
      </w:r>
      <w:r>
        <w:rPr>
          <w:rFonts w:hint="default" w:ascii="Arial" w:hAnsi="Arial" w:cs="Arial"/>
          <w:lang w:val="en-US"/>
        </w:rPr>
        <w:t>application and the system</w:t>
      </w:r>
      <w:r>
        <w:rPr>
          <w:rFonts w:hint="default" w:ascii="Arial" w:hAnsi="Arial" w:cs="Arial"/>
        </w:rPr>
        <w:t xml:space="preserve"> and to maintain</w:t>
      </w:r>
      <w:r>
        <w:rPr>
          <w:rFonts w:hint="default" w:ascii="Arial" w:hAnsi="Arial" w:cs="Arial"/>
          <w:spacing w:val="-3"/>
        </w:rPr>
        <w:t xml:space="preserve"> </w:t>
      </w:r>
      <w:r>
        <w:rPr>
          <w:rFonts w:hint="default" w:ascii="Arial" w:hAnsi="Arial" w:cs="Arial"/>
        </w:rPr>
        <w:t>the</w:t>
      </w:r>
      <w:r>
        <w:rPr>
          <w:rFonts w:hint="default" w:ascii="Arial" w:hAnsi="Arial" w:cs="Arial"/>
          <w:spacing w:val="-3"/>
        </w:rPr>
        <w:t xml:space="preserve"> </w:t>
      </w:r>
      <w:r>
        <w:rPr>
          <w:rFonts w:hint="default" w:ascii="Arial" w:hAnsi="Arial" w:cs="Arial"/>
        </w:rPr>
        <w:t>integrity</w:t>
      </w:r>
      <w:r>
        <w:rPr>
          <w:rFonts w:hint="default" w:ascii="Arial" w:hAnsi="Arial" w:cs="Arial"/>
          <w:spacing w:val="-7"/>
        </w:rPr>
        <w:t xml:space="preserve"> </w:t>
      </w:r>
      <w:r>
        <w:rPr>
          <w:rFonts w:hint="default" w:ascii="Arial" w:hAnsi="Arial" w:cs="Arial"/>
        </w:rPr>
        <w:t>of</w:t>
      </w:r>
      <w:r>
        <w:rPr>
          <w:rFonts w:hint="default" w:ascii="Arial" w:hAnsi="Arial" w:cs="Arial"/>
          <w:spacing w:val="-3"/>
        </w:rPr>
        <w:t xml:space="preserve"> </w:t>
      </w:r>
      <w:r>
        <w:rPr>
          <w:rFonts w:hint="default" w:ascii="Arial" w:hAnsi="Arial" w:cs="Arial"/>
        </w:rPr>
        <w:t>the</w:t>
      </w:r>
      <w:r>
        <w:rPr>
          <w:rFonts w:hint="default" w:ascii="Arial" w:hAnsi="Arial" w:cs="Arial"/>
          <w:spacing w:val="-3"/>
        </w:rPr>
        <w:t xml:space="preserve"> </w:t>
      </w:r>
      <w:r>
        <w:rPr>
          <w:rFonts w:hint="default" w:ascii="Arial" w:hAnsi="Arial" w:cs="Arial"/>
          <w:lang w:val="en-US"/>
        </w:rPr>
        <w:t xml:space="preserve">whole </w:t>
      </w:r>
      <w:r>
        <w:rPr>
          <w:rFonts w:hint="default" w:ascii="Arial" w:hAnsi="Arial" w:cs="Arial"/>
        </w:rPr>
        <w:t>process.</w:t>
      </w:r>
      <w:r>
        <w:rPr>
          <w:rFonts w:hint="default" w:ascii="Arial" w:hAnsi="Arial" w:cs="Arial"/>
          <w:spacing w:val="-2"/>
        </w:rPr>
        <w:t xml:space="preserve"> </w:t>
      </w:r>
      <w:r>
        <w:rPr>
          <w:rFonts w:hint="default" w:ascii="Arial" w:hAnsi="Arial" w:cs="Arial"/>
        </w:rPr>
        <w:t>The</w:t>
      </w:r>
      <w:r>
        <w:rPr>
          <w:rFonts w:hint="default" w:ascii="Arial" w:hAnsi="Arial" w:cs="Arial"/>
          <w:spacing w:val="-3"/>
        </w:rPr>
        <w:t xml:space="preserve"> </w:t>
      </w:r>
      <w:r>
        <w:rPr>
          <w:rFonts w:hint="default" w:ascii="Arial" w:hAnsi="Arial" w:cs="Arial"/>
          <w:lang w:val="en-US"/>
        </w:rPr>
        <w:t xml:space="preserve">team </w:t>
      </w:r>
      <w:r>
        <w:rPr>
          <w:rFonts w:hint="default" w:ascii="Arial" w:hAnsi="Arial" w:cs="Arial"/>
        </w:rPr>
        <w:t>is</w:t>
      </w:r>
      <w:r>
        <w:rPr>
          <w:rFonts w:hint="default" w:ascii="Arial" w:hAnsi="Arial" w:cs="Arial"/>
          <w:spacing w:val="-3"/>
        </w:rPr>
        <w:t xml:space="preserve"> </w:t>
      </w:r>
      <w:r>
        <w:rPr>
          <w:rFonts w:hint="default" w:ascii="Arial" w:hAnsi="Arial" w:cs="Arial"/>
        </w:rPr>
        <w:t>required</w:t>
      </w:r>
      <w:r>
        <w:rPr>
          <w:rFonts w:hint="default" w:ascii="Arial" w:hAnsi="Arial" w:cs="Arial"/>
          <w:spacing w:val="-3"/>
        </w:rPr>
        <w:t xml:space="preserve"> </w:t>
      </w:r>
      <w:r>
        <w:rPr>
          <w:rFonts w:hint="default" w:ascii="Arial" w:hAnsi="Arial" w:cs="Arial"/>
        </w:rPr>
        <w:t>to</w:t>
      </w:r>
      <w:r>
        <w:rPr>
          <w:rFonts w:hint="default" w:ascii="Arial" w:hAnsi="Arial" w:cs="Arial"/>
          <w:spacing w:val="-3"/>
        </w:rPr>
        <w:t xml:space="preserve"> </w:t>
      </w:r>
      <w:r>
        <w:rPr>
          <w:rFonts w:hint="default" w:ascii="Arial" w:hAnsi="Arial" w:cs="Arial"/>
        </w:rPr>
        <w:t>attest</w:t>
      </w:r>
      <w:r>
        <w:rPr>
          <w:rFonts w:hint="default" w:ascii="Arial" w:hAnsi="Arial" w:cs="Arial"/>
          <w:spacing w:val="-1"/>
        </w:rPr>
        <w:t xml:space="preserve"> </w:t>
      </w:r>
      <w:r>
        <w:rPr>
          <w:rFonts w:hint="default" w:ascii="Arial" w:hAnsi="Arial" w:cs="Arial"/>
        </w:rPr>
        <w:t>to</w:t>
      </w:r>
      <w:r>
        <w:rPr>
          <w:rFonts w:hint="default" w:ascii="Arial" w:hAnsi="Arial" w:cs="Arial"/>
          <w:spacing w:val="-3"/>
        </w:rPr>
        <w:t xml:space="preserve"> </w:t>
      </w:r>
      <w:r>
        <w:rPr>
          <w:rFonts w:hint="default" w:ascii="Arial" w:hAnsi="Arial" w:cs="Arial"/>
        </w:rPr>
        <w:t>their</w:t>
      </w:r>
      <w:r>
        <w:rPr>
          <w:rFonts w:hint="default" w:ascii="Arial" w:hAnsi="Arial" w:cs="Arial"/>
          <w:spacing w:val="-3"/>
        </w:rPr>
        <w:t xml:space="preserve"> </w:t>
      </w:r>
      <w:r>
        <w:rPr>
          <w:rFonts w:hint="default" w:ascii="Arial" w:hAnsi="Arial" w:cs="Arial"/>
        </w:rPr>
        <w:t xml:space="preserve">independence and objectivity in completing the audit, and that neither the NEE nor the Auditor took any actions that might impair the objectivity of the findings in the audit </w:t>
      </w:r>
    </w:p>
    <w:p>
      <w:pPr>
        <w:pStyle w:val="8"/>
        <w:spacing w:before="3"/>
        <w:ind w:left="0"/>
        <w:rPr>
          <w:rFonts w:hint="default" w:ascii="Arial" w:hAnsi="Arial" w:cs="Arial"/>
          <w:sz w:val="26"/>
        </w:rPr>
      </w:pPr>
    </w:p>
    <w:p>
      <w:pPr>
        <w:pStyle w:val="8"/>
        <w:spacing w:before="1"/>
        <w:ind w:left="0"/>
        <w:rPr>
          <w:rFonts w:hint="default" w:ascii="Arial" w:hAnsi="Arial" w:cs="Arial"/>
          <w:i/>
          <w:sz w:val="26"/>
        </w:rPr>
      </w:pPr>
      <w:bookmarkStart w:id="1" w:name="_bookmark1"/>
      <w:bookmarkEnd w:id="1"/>
    </w:p>
    <w:p>
      <w:pPr>
        <w:pStyle w:val="3"/>
        <w:numPr>
          <w:ilvl w:val="1"/>
          <w:numId w:val="3"/>
        </w:numPr>
        <w:tabs>
          <w:tab w:val="left" w:pos="840"/>
          <w:tab w:val="left" w:pos="841"/>
        </w:tabs>
        <w:spacing w:before="0" w:after="0" w:line="240" w:lineRule="auto"/>
        <w:ind w:left="840" w:right="0" w:hanging="721"/>
        <w:jc w:val="left"/>
        <w:rPr>
          <w:rFonts w:hint="default" w:ascii="Arial" w:hAnsi="Arial" w:cs="Arial"/>
        </w:rPr>
      </w:pPr>
      <w:bookmarkStart w:id="2" w:name="_bookmark2"/>
      <w:bookmarkEnd w:id="2"/>
      <w:r>
        <w:rPr>
          <w:rFonts w:hint="default" w:ascii="Arial" w:hAnsi="Arial" w:cs="Arial"/>
          <w:spacing w:val="-2"/>
          <w:w w:val="90"/>
        </w:rPr>
        <w:t>Purpose</w:t>
      </w:r>
    </w:p>
    <w:p>
      <w:pPr>
        <w:pStyle w:val="8"/>
        <w:spacing w:before="124"/>
        <w:ind w:right="854"/>
        <w:rPr>
          <w:rFonts w:hint="default" w:ascii="Arial" w:hAnsi="Arial" w:cs="Arial"/>
          <w:sz w:val="24"/>
        </w:rPr>
      </w:pPr>
      <w:r>
        <w:rPr>
          <w:rFonts w:hint="default" w:ascii="Arial" w:hAnsi="Arial" w:cs="Arial"/>
          <w:sz w:val="24"/>
        </w:rPr>
        <w:t>This</w:t>
      </w:r>
      <w:r>
        <w:rPr>
          <w:rFonts w:hint="default" w:ascii="Arial" w:hAnsi="Arial" w:cs="Arial"/>
          <w:spacing w:val="-4"/>
          <w:sz w:val="24"/>
        </w:rPr>
        <w:t xml:space="preserve"> </w:t>
      </w:r>
      <w:r>
        <w:rPr>
          <w:rFonts w:hint="default" w:ascii="Arial" w:hAnsi="Arial" w:cs="Arial"/>
          <w:i/>
          <w:sz w:val="24"/>
        </w:rPr>
        <w:t>Security</w:t>
      </w:r>
      <w:r>
        <w:rPr>
          <w:rFonts w:hint="default" w:ascii="Arial" w:hAnsi="Arial" w:cs="Arial"/>
          <w:i/>
          <w:spacing w:val="-5"/>
          <w:sz w:val="24"/>
        </w:rPr>
        <w:t xml:space="preserve"> </w:t>
      </w:r>
      <w:r>
        <w:rPr>
          <w:rFonts w:hint="default" w:ascii="Arial" w:hAnsi="Arial" w:cs="Arial"/>
          <w:i/>
          <w:spacing w:val="-5"/>
          <w:sz w:val="24"/>
          <w:lang w:val="en-US"/>
        </w:rPr>
        <w:t>Test</w:t>
      </w:r>
      <w:r>
        <w:rPr>
          <w:rFonts w:hint="default" w:ascii="Arial" w:hAnsi="Arial" w:cs="Arial"/>
          <w:i/>
          <w:spacing w:val="-3"/>
          <w:sz w:val="24"/>
        </w:rPr>
        <w:t xml:space="preserve"> </w:t>
      </w:r>
      <w:r>
        <w:rPr>
          <w:rFonts w:hint="default" w:ascii="Arial" w:hAnsi="Arial" w:cs="Arial"/>
          <w:i/>
          <w:spacing w:val="-3"/>
          <w:sz w:val="24"/>
          <w:lang w:val="en-US"/>
        </w:rPr>
        <w:t>&amp; Evaluation</w:t>
      </w:r>
      <w:r>
        <w:rPr>
          <w:rFonts w:hint="default" w:ascii="Arial" w:hAnsi="Arial" w:cs="Arial"/>
          <w:i/>
          <w:spacing w:val="-3"/>
          <w:sz w:val="24"/>
        </w:rPr>
        <w:t xml:space="preserve"> </w:t>
      </w:r>
      <w:r>
        <w:rPr>
          <w:rFonts w:hint="default" w:ascii="Arial" w:hAnsi="Arial" w:cs="Arial"/>
          <w:i/>
          <w:sz w:val="24"/>
        </w:rPr>
        <w:t>Plan</w:t>
      </w:r>
      <w:r>
        <w:rPr>
          <w:rFonts w:hint="default" w:ascii="Arial" w:hAnsi="Arial" w:cs="Arial"/>
          <w:i/>
          <w:spacing w:val="-1"/>
          <w:sz w:val="24"/>
        </w:rPr>
        <w:t xml:space="preserve"> </w:t>
      </w:r>
      <w:r>
        <w:rPr>
          <w:rFonts w:hint="default" w:ascii="Arial" w:hAnsi="Arial" w:cs="Arial"/>
          <w:sz w:val="24"/>
        </w:rPr>
        <w:t>documents</w:t>
      </w:r>
      <w:r>
        <w:rPr>
          <w:rFonts w:hint="default" w:ascii="Arial" w:hAnsi="Arial" w:cs="Arial"/>
          <w:spacing w:val="-3"/>
          <w:sz w:val="24"/>
        </w:rPr>
        <w:t xml:space="preserve"> </w:t>
      </w:r>
      <w:r>
        <w:rPr>
          <w:rFonts w:hint="default" w:ascii="Arial" w:hAnsi="Arial" w:cs="Arial"/>
          <w:sz w:val="24"/>
        </w:rPr>
        <w:t>all</w:t>
      </w:r>
      <w:r>
        <w:rPr>
          <w:rFonts w:hint="default" w:ascii="Arial" w:hAnsi="Arial" w:cs="Arial"/>
          <w:spacing w:val="-3"/>
          <w:sz w:val="24"/>
        </w:rPr>
        <w:t xml:space="preserve"> </w:t>
      </w:r>
      <w:r>
        <w:rPr>
          <w:rFonts w:hint="default" w:ascii="Arial" w:hAnsi="Arial" w:cs="Arial"/>
          <w:sz w:val="24"/>
        </w:rPr>
        <w:t>testing</w:t>
      </w:r>
      <w:r>
        <w:rPr>
          <w:rFonts w:hint="default" w:ascii="Arial" w:hAnsi="Arial" w:cs="Arial"/>
          <w:spacing w:val="-5"/>
          <w:sz w:val="24"/>
        </w:rPr>
        <w:t xml:space="preserve"> </w:t>
      </w:r>
      <w:r>
        <w:rPr>
          <w:rFonts w:hint="default" w:ascii="Arial" w:hAnsi="Arial" w:cs="Arial"/>
          <w:sz w:val="24"/>
        </w:rPr>
        <w:t>to</w:t>
      </w:r>
      <w:r>
        <w:rPr>
          <w:rFonts w:hint="default" w:ascii="Arial" w:hAnsi="Arial" w:cs="Arial"/>
          <w:spacing w:val="-3"/>
          <w:sz w:val="24"/>
        </w:rPr>
        <w:t xml:space="preserve"> </w:t>
      </w:r>
      <w:r>
        <w:rPr>
          <w:rFonts w:hint="default" w:ascii="Arial" w:hAnsi="Arial" w:cs="Arial"/>
          <w:sz w:val="24"/>
        </w:rPr>
        <w:t>be</w:t>
      </w:r>
      <w:r>
        <w:rPr>
          <w:rFonts w:hint="default" w:ascii="Arial" w:hAnsi="Arial" w:cs="Arial"/>
          <w:spacing w:val="-3"/>
          <w:sz w:val="24"/>
        </w:rPr>
        <w:t xml:space="preserve"> </w:t>
      </w:r>
      <w:r>
        <w:rPr>
          <w:rFonts w:hint="default" w:ascii="Arial" w:hAnsi="Arial" w:cs="Arial"/>
          <w:sz w:val="24"/>
        </w:rPr>
        <w:t xml:space="preserve">conducted during the </w:t>
      </w:r>
      <w:r>
        <w:rPr>
          <w:rFonts w:hint="default" w:ascii="Arial" w:hAnsi="Arial" w:cs="Arial"/>
          <w:sz w:val="24"/>
          <w:lang w:val="en-US"/>
        </w:rPr>
        <w:t>testing/</w:t>
      </w:r>
      <w:r>
        <w:rPr>
          <w:rFonts w:hint="default" w:ascii="Arial" w:hAnsi="Arial" w:cs="Arial"/>
          <w:sz w:val="24"/>
        </w:rPr>
        <w:t>assessment to validate the security for</w:t>
      </w:r>
      <w:r>
        <w:rPr>
          <w:rFonts w:hint="default" w:ascii="Arial" w:hAnsi="Arial" w:cs="Arial"/>
          <w:sz w:val="24"/>
          <w:lang w:val="en-US"/>
        </w:rPr>
        <w:t xml:space="preserve"> the application and server</w:t>
      </w:r>
      <w:r>
        <w:rPr>
          <w:rFonts w:hint="default" w:ascii="Arial" w:hAnsi="Arial" w:cs="Arial"/>
          <w:sz w:val="24"/>
        </w:rPr>
        <w:t xml:space="preserve">. It </w:t>
      </w:r>
      <w:r>
        <w:rPr>
          <w:rFonts w:hint="default" w:ascii="Arial" w:hAnsi="Arial" w:cs="Arial"/>
          <w:sz w:val="24"/>
          <w:lang w:val="en-US"/>
        </w:rPr>
        <w:t>will be done</w:t>
      </w:r>
      <w:r>
        <w:rPr>
          <w:rFonts w:hint="default" w:ascii="Arial" w:hAnsi="Arial" w:cs="Arial"/>
          <w:sz w:val="24"/>
        </w:rPr>
        <w:t xml:space="preserve"> by</w:t>
      </w:r>
      <w:r>
        <w:rPr>
          <w:rFonts w:hint="default" w:ascii="Arial" w:hAnsi="Arial" w:cs="Arial"/>
          <w:sz w:val="24"/>
          <w:lang w:val="en-US"/>
        </w:rPr>
        <w:t xml:space="preserve"> the</w:t>
      </w:r>
      <w:r>
        <w:rPr>
          <w:rFonts w:hint="default" w:ascii="Arial" w:hAnsi="Arial" w:cs="Arial"/>
          <w:sz w:val="24"/>
        </w:rPr>
        <w:t xml:space="preserve"> </w:t>
      </w:r>
      <w:r>
        <w:rPr>
          <w:rFonts w:hint="default" w:ascii="Arial" w:hAnsi="Arial" w:cs="Arial"/>
          <w:color w:val="0000FF"/>
          <w:sz w:val="24"/>
          <w:lang w:val="en-US"/>
        </w:rPr>
        <w:t>Security Team</w:t>
      </w:r>
      <w:r>
        <w:rPr>
          <w:rFonts w:hint="default" w:ascii="Arial" w:hAnsi="Arial" w:cs="Arial"/>
          <w:color w:val="0000FF"/>
          <w:sz w:val="24"/>
        </w:rPr>
        <w:t xml:space="preserve"> </w:t>
      </w:r>
      <w:r>
        <w:rPr>
          <w:rFonts w:hint="default" w:ascii="Arial" w:hAnsi="Arial" w:cs="Arial"/>
          <w:sz w:val="24"/>
        </w:rPr>
        <w:t xml:space="preserve">for the benefit of </w:t>
      </w:r>
      <w:r>
        <w:rPr>
          <w:rFonts w:hint="default" w:ascii="Arial" w:hAnsi="Arial" w:cs="Arial"/>
          <w:color w:val="0000FF"/>
          <w:sz w:val="24"/>
          <w:lang w:val="en-US"/>
        </w:rPr>
        <w:t>Unblock Health</w:t>
      </w:r>
      <w:r>
        <w:rPr>
          <w:rFonts w:hint="default" w:ascii="Arial" w:hAnsi="Arial" w:cs="Arial"/>
          <w:sz w:val="24"/>
        </w:rPr>
        <w:t xml:space="preserve">. </w:t>
      </w:r>
    </w:p>
    <w:p>
      <w:pPr>
        <w:pStyle w:val="8"/>
        <w:spacing w:before="124"/>
        <w:ind w:right="854"/>
        <w:rPr>
          <w:rFonts w:hint="default" w:ascii="Arial" w:hAnsi="Arial" w:cs="Arial"/>
          <w:sz w:val="24"/>
        </w:rPr>
      </w:pPr>
    </w:p>
    <w:p>
      <w:pPr>
        <w:pStyle w:val="8"/>
        <w:spacing w:before="124"/>
        <w:ind w:right="854"/>
        <w:rPr>
          <w:rFonts w:hint="default" w:ascii="Arial" w:hAnsi="Arial" w:cs="Arial"/>
          <w:sz w:val="24"/>
        </w:rPr>
      </w:pPr>
    </w:p>
    <w:p>
      <w:pPr>
        <w:pStyle w:val="8"/>
        <w:spacing w:before="124"/>
        <w:ind w:right="854"/>
        <w:rPr>
          <w:rFonts w:hint="default" w:ascii="Arial" w:hAnsi="Arial" w:cs="Arial"/>
          <w:sz w:val="24"/>
        </w:rPr>
      </w:pPr>
    </w:p>
    <w:p>
      <w:pPr>
        <w:pStyle w:val="8"/>
        <w:spacing w:before="124"/>
        <w:ind w:right="854"/>
        <w:rPr>
          <w:rFonts w:hint="default" w:ascii="Arial" w:hAnsi="Arial" w:cs="Arial"/>
          <w:sz w:val="24"/>
        </w:rPr>
      </w:pPr>
    </w:p>
    <w:p>
      <w:pPr>
        <w:pStyle w:val="8"/>
        <w:spacing w:before="124"/>
        <w:ind w:right="854"/>
        <w:rPr>
          <w:rFonts w:hint="default" w:ascii="Arial" w:hAnsi="Arial" w:cs="Arial"/>
          <w:sz w:val="24"/>
        </w:rPr>
      </w:pPr>
    </w:p>
    <w:p>
      <w:pPr>
        <w:pStyle w:val="8"/>
        <w:spacing w:before="2"/>
        <w:ind w:left="0"/>
        <w:rPr>
          <w:rFonts w:hint="default" w:ascii="Arial" w:hAnsi="Arial" w:cs="Arial"/>
          <w:sz w:val="31"/>
        </w:rPr>
      </w:pPr>
    </w:p>
    <w:p>
      <w:pPr>
        <w:pStyle w:val="8"/>
        <w:spacing w:before="2"/>
        <w:ind w:left="0"/>
        <w:rPr>
          <w:rFonts w:hint="default" w:ascii="Arial" w:hAnsi="Arial" w:cs="Arial"/>
          <w:sz w:val="31"/>
        </w:rPr>
      </w:pPr>
    </w:p>
    <w:p>
      <w:pPr>
        <w:pStyle w:val="8"/>
        <w:spacing w:before="2"/>
        <w:ind w:left="0"/>
        <w:rPr>
          <w:rFonts w:hint="default" w:ascii="Arial" w:hAnsi="Arial" w:cs="Arial"/>
          <w:sz w:val="31"/>
        </w:rPr>
      </w:pPr>
    </w:p>
    <w:p>
      <w:pPr>
        <w:pStyle w:val="8"/>
        <w:spacing w:before="2"/>
        <w:ind w:left="0"/>
        <w:rPr>
          <w:rFonts w:hint="default" w:ascii="Arial" w:hAnsi="Arial" w:cs="Arial"/>
          <w:sz w:val="31"/>
        </w:rPr>
      </w:pPr>
    </w:p>
    <w:p>
      <w:pPr>
        <w:pStyle w:val="8"/>
        <w:spacing w:before="2"/>
        <w:ind w:left="0"/>
        <w:rPr>
          <w:rFonts w:hint="default" w:ascii="Arial" w:hAnsi="Arial" w:cs="Arial"/>
          <w:sz w:val="31"/>
        </w:rPr>
      </w:pPr>
    </w:p>
    <w:p>
      <w:pPr>
        <w:pStyle w:val="8"/>
        <w:spacing w:before="2"/>
        <w:ind w:left="0"/>
        <w:rPr>
          <w:rFonts w:hint="default" w:ascii="Arial" w:hAnsi="Arial" w:cs="Arial"/>
          <w:sz w:val="31"/>
        </w:rPr>
      </w:pPr>
    </w:p>
    <w:p>
      <w:pPr>
        <w:pStyle w:val="8"/>
        <w:spacing w:before="2"/>
        <w:ind w:left="0"/>
        <w:rPr>
          <w:rFonts w:hint="default" w:ascii="Arial" w:hAnsi="Arial" w:cs="Arial"/>
          <w:sz w:val="31"/>
        </w:rPr>
      </w:pPr>
    </w:p>
    <w:p>
      <w:pPr>
        <w:pStyle w:val="8"/>
        <w:spacing w:before="2"/>
        <w:ind w:left="0"/>
        <w:rPr>
          <w:rFonts w:hint="default" w:ascii="Arial" w:hAnsi="Arial" w:cs="Arial"/>
          <w:sz w:val="31"/>
        </w:rPr>
      </w:pPr>
    </w:p>
    <w:p>
      <w:pPr>
        <w:pStyle w:val="8"/>
        <w:spacing w:before="2"/>
        <w:ind w:left="0"/>
        <w:rPr>
          <w:rFonts w:hint="default" w:ascii="Arial" w:hAnsi="Arial" w:cs="Arial"/>
          <w:sz w:val="31"/>
        </w:rPr>
      </w:pPr>
    </w:p>
    <w:p>
      <w:pPr>
        <w:pStyle w:val="8"/>
        <w:keepNext w:val="0"/>
        <w:keepLines w:val="0"/>
        <w:pageBreakBefore w:val="0"/>
        <w:widowControl w:val="0"/>
        <w:kinsoku/>
        <w:wordWrap/>
        <w:overflowPunct/>
        <w:topLinePunct w:val="0"/>
        <w:autoSpaceDE w:val="0"/>
        <w:autoSpaceDN w:val="0"/>
        <w:bidi w:val="0"/>
        <w:adjustRightInd/>
        <w:snapToGrid/>
        <w:spacing w:before="40" w:line="240" w:lineRule="auto"/>
        <w:ind w:left="0"/>
        <w:textAlignment w:val="auto"/>
        <w:rPr>
          <w:rFonts w:hint="default" w:ascii="Arial" w:hAnsi="Arial" w:cs="Arial"/>
          <w:sz w:val="31"/>
        </w:rPr>
      </w:pPr>
    </w:p>
    <w:p>
      <w:pPr>
        <w:pStyle w:val="8"/>
        <w:keepNext w:val="0"/>
        <w:keepLines w:val="0"/>
        <w:pageBreakBefore w:val="0"/>
        <w:widowControl w:val="0"/>
        <w:numPr>
          <w:ilvl w:val="0"/>
          <w:numId w:val="3"/>
        </w:numPr>
        <w:kinsoku/>
        <w:wordWrap/>
        <w:overflowPunct/>
        <w:topLinePunct w:val="0"/>
        <w:autoSpaceDE w:val="0"/>
        <w:autoSpaceDN w:val="0"/>
        <w:bidi w:val="0"/>
        <w:adjustRightInd/>
        <w:snapToGrid/>
        <w:spacing w:before="40"/>
        <w:ind w:left="660" w:leftChars="0" w:hanging="540" w:firstLineChars="0"/>
        <w:textAlignment w:val="auto"/>
        <w:rPr>
          <w:rFonts w:hint="default" w:ascii="Arial" w:hAnsi="Arial" w:cs="Arial"/>
        </w:rPr>
      </w:pPr>
      <w:r>
        <w:rPr>
          <w:rFonts w:hint="default" w:ascii="Arial" w:hAnsi="Arial" w:cs="Arial"/>
          <w:b/>
          <w:bCs/>
          <w:color w:val="FFFFFF"/>
          <w:spacing w:val="-2"/>
          <w:sz w:val="36"/>
          <w:szCs w:val="36"/>
          <w:shd w:val="clear" w:color="auto" w:fill="000000"/>
          <w:lang w:val="en-US"/>
        </w:rPr>
        <w:t xml:space="preserve">Scope                                                                             </w:t>
      </w:r>
    </w:p>
    <w:p>
      <w:pPr>
        <w:pStyle w:val="8"/>
        <w:spacing w:before="2"/>
        <w:ind w:left="0"/>
        <w:rPr>
          <w:rFonts w:hint="default" w:ascii="Arial" w:hAnsi="Arial" w:cs="Arial"/>
          <w:sz w:val="31"/>
        </w:rPr>
      </w:pPr>
    </w:p>
    <w:p>
      <w:pPr>
        <w:pStyle w:val="3"/>
        <w:numPr>
          <w:ilvl w:val="1"/>
          <w:numId w:val="3"/>
        </w:numPr>
        <w:tabs>
          <w:tab w:val="left" w:pos="840"/>
          <w:tab w:val="left" w:pos="841"/>
        </w:tabs>
        <w:spacing w:before="299" w:after="0" w:line="240" w:lineRule="auto"/>
        <w:ind w:left="840" w:right="0" w:hanging="721"/>
        <w:jc w:val="left"/>
        <w:rPr>
          <w:rFonts w:hint="default" w:ascii="Arial" w:hAnsi="Arial" w:cs="Arial"/>
        </w:rPr>
      </w:pPr>
      <w:bookmarkStart w:id="3" w:name="_bookmark3"/>
      <w:bookmarkEnd w:id="3"/>
      <w:bookmarkStart w:id="4" w:name="_bookmark4"/>
      <w:bookmarkEnd w:id="4"/>
      <w:r>
        <w:rPr>
          <w:rFonts w:hint="default" w:ascii="Arial" w:hAnsi="Arial" w:cs="Arial"/>
          <w:w w:val="80"/>
        </w:rPr>
        <w:t>System</w:t>
      </w:r>
      <w:r>
        <w:rPr>
          <w:rFonts w:hint="default" w:ascii="Arial" w:hAnsi="Arial" w:cs="Arial"/>
          <w:spacing w:val="-5"/>
        </w:rPr>
        <w:t xml:space="preserve"> </w:t>
      </w:r>
      <w:r>
        <w:rPr>
          <w:rFonts w:hint="default" w:ascii="Arial" w:hAnsi="Arial" w:cs="Arial"/>
          <w:w w:val="80"/>
        </w:rPr>
        <w:t>or</w:t>
      </w:r>
      <w:r>
        <w:rPr>
          <w:rFonts w:hint="default" w:ascii="Arial" w:hAnsi="Arial" w:cs="Arial"/>
          <w:spacing w:val="-8"/>
        </w:rPr>
        <w:t xml:space="preserve"> </w:t>
      </w:r>
      <w:r>
        <w:rPr>
          <w:rFonts w:hint="default" w:ascii="Arial" w:hAnsi="Arial" w:cs="Arial"/>
          <w:w w:val="80"/>
        </w:rPr>
        <w:t>Application</w:t>
      </w:r>
      <w:r>
        <w:rPr>
          <w:rFonts w:hint="default" w:ascii="Arial" w:hAnsi="Arial" w:cs="Arial"/>
          <w:spacing w:val="-3"/>
        </w:rPr>
        <w:t xml:space="preserve"> </w:t>
      </w:r>
      <w:r>
        <w:rPr>
          <w:rFonts w:hint="default" w:ascii="Arial" w:hAnsi="Arial" w:cs="Arial"/>
          <w:spacing w:val="-4"/>
          <w:w w:val="80"/>
        </w:rPr>
        <w:t>Name</w:t>
      </w:r>
    </w:p>
    <w:p>
      <w:pPr>
        <w:pStyle w:val="8"/>
        <w:spacing w:before="120"/>
        <w:ind w:left="120" w:firstLine="719" w:firstLineChars="0"/>
        <w:rPr>
          <w:rFonts w:hint="default" w:ascii="Arial" w:hAnsi="Arial" w:cs="Arial"/>
        </w:rPr>
      </w:pPr>
      <w:r>
        <w:rPr>
          <w:rFonts w:hint="default" w:ascii="Arial" w:hAnsi="Arial" w:cs="Arial"/>
        </w:rPr>
        <w:t>Table</w:t>
      </w:r>
      <w:r>
        <w:rPr>
          <w:rFonts w:hint="default" w:ascii="Arial" w:hAnsi="Arial" w:cs="Arial"/>
          <w:spacing w:val="-2"/>
        </w:rPr>
        <w:t xml:space="preserve"> </w:t>
      </w:r>
      <w:r>
        <w:rPr>
          <w:rFonts w:hint="default" w:ascii="Arial" w:hAnsi="Arial" w:cs="Arial"/>
        </w:rPr>
        <w:t>1</w:t>
      </w:r>
      <w:r>
        <w:rPr>
          <w:rFonts w:hint="default" w:ascii="Arial" w:hAnsi="Arial" w:cs="Arial"/>
          <w:spacing w:val="-3"/>
        </w:rPr>
        <w:t xml:space="preserve"> </w:t>
      </w:r>
      <w:r>
        <w:rPr>
          <w:rFonts w:hint="default" w:ascii="Arial" w:hAnsi="Arial" w:cs="Arial"/>
        </w:rPr>
        <w:t>describes</w:t>
      </w:r>
      <w:r>
        <w:rPr>
          <w:rFonts w:hint="default" w:ascii="Arial" w:hAnsi="Arial" w:cs="Arial"/>
          <w:spacing w:val="-2"/>
        </w:rPr>
        <w:t xml:space="preserve"> </w:t>
      </w:r>
      <w:r>
        <w:rPr>
          <w:rFonts w:hint="default" w:ascii="Arial" w:hAnsi="Arial" w:cs="Arial"/>
        </w:rPr>
        <w:t>the</w:t>
      </w:r>
      <w:r>
        <w:rPr>
          <w:rFonts w:hint="default" w:ascii="Arial" w:hAnsi="Arial" w:cs="Arial"/>
          <w:spacing w:val="-3"/>
        </w:rPr>
        <w:t xml:space="preserve"> </w:t>
      </w:r>
      <w:r>
        <w:rPr>
          <w:rFonts w:hint="default" w:ascii="Arial" w:hAnsi="Arial" w:cs="Arial"/>
        </w:rPr>
        <w:t>information</w:t>
      </w:r>
      <w:r>
        <w:rPr>
          <w:rFonts w:hint="default" w:ascii="Arial" w:hAnsi="Arial" w:cs="Arial"/>
          <w:spacing w:val="-2"/>
        </w:rPr>
        <w:t xml:space="preserve"> </w:t>
      </w:r>
      <w:r>
        <w:rPr>
          <w:rFonts w:hint="default" w:ascii="Arial" w:hAnsi="Arial" w:cs="Arial"/>
        </w:rPr>
        <w:t>system(s)</w:t>
      </w:r>
      <w:r>
        <w:rPr>
          <w:rFonts w:hint="default" w:ascii="Arial" w:hAnsi="Arial" w:cs="Arial"/>
          <w:spacing w:val="-1"/>
        </w:rPr>
        <w:t xml:space="preserve"> </w:t>
      </w:r>
      <w:r>
        <w:rPr>
          <w:rFonts w:hint="default" w:ascii="Arial" w:hAnsi="Arial" w:cs="Arial"/>
        </w:rPr>
        <w:t>and/or</w:t>
      </w:r>
      <w:r>
        <w:rPr>
          <w:rFonts w:hint="default" w:ascii="Arial" w:hAnsi="Arial" w:cs="Arial"/>
          <w:spacing w:val="-2"/>
        </w:rPr>
        <w:t xml:space="preserve"> </w:t>
      </w:r>
      <w:r>
        <w:rPr>
          <w:rFonts w:hint="default" w:ascii="Arial" w:hAnsi="Arial" w:cs="Arial"/>
        </w:rPr>
        <w:t>application(s)</w:t>
      </w:r>
      <w:r>
        <w:rPr>
          <w:rFonts w:hint="default" w:ascii="Arial" w:hAnsi="Arial" w:cs="Arial"/>
          <w:spacing w:val="-3"/>
        </w:rPr>
        <w:t xml:space="preserve"> </w:t>
      </w:r>
      <w:r>
        <w:rPr>
          <w:rFonts w:hint="default" w:ascii="Arial" w:hAnsi="Arial" w:cs="Arial"/>
        </w:rPr>
        <w:t>scheduled</w:t>
      </w:r>
      <w:r>
        <w:rPr>
          <w:rFonts w:hint="default" w:ascii="Arial" w:hAnsi="Arial" w:cs="Arial"/>
          <w:spacing w:val="-2"/>
        </w:rPr>
        <w:t xml:space="preserve"> </w:t>
      </w:r>
      <w:r>
        <w:rPr>
          <w:rFonts w:hint="default" w:ascii="Arial" w:hAnsi="Arial" w:cs="Arial"/>
        </w:rPr>
        <w:t>for</w:t>
      </w:r>
      <w:r>
        <w:rPr>
          <w:rFonts w:hint="default" w:ascii="Arial" w:hAnsi="Arial" w:cs="Arial"/>
          <w:spacing w:val="-4"/>
        </w:rPr>
        <w:t xml:space="preserve"> </w:t>
      </w:r>
      <w:r>
        <w:rPr>
          <w:rFonts w:hint="default" w:ascii="Arial" w:hAnsi="Arial" w:cs="Arial"/>
          <w:spacing w:val="-2"/>
        </w:rPr>
        <w:t>testing.</w:t>
      </w:r>
    </w:p>
    <w:p>
      <w:pPr>
        <w:pStyle w:val="8"/>
        <w:spacing w:before="9"/>
        <w:ind w:left="0"/>
        <w:rPr>
          <w:rFonts w:hint="default" w:ascii="Arial" w:hAnsi="Arial" w:cs="Arial"/>
          <w:sz w:val="34"/>
        </w:rPr>
      </w:pPr>
    </w:p>
    <w:p>
      <w:pPr>
        <w:pStyle w:val="5"/>
        <w:rPr>
          <w:rFonts w:hint="default" w:ascii="Arial" w:hAnsi="Arial" w:cs="Arial"/>
        </w:rPr>
      </w:pPr>
      <w:bookmarkStart w:id="5" w:name="_bookmark5"/>
      <w:bookmarkEnd w:id="5"/>
      <w:r>
        <w:rPr>
          <w:rFonts w:hint="default" w:ascii="Arial" w:hAnsi="Arial" w:cs="Arial"/>
          <w:w w:val="80"/>
        </w:rPr>
        <w:t>Table</w:t>
      </w:r>
      <w:r>
        <w:rPr>
          <w:rFonts w:hint="default" w:ascii="Arial" w:hAnsi="Arial" w:cs="Arial"/>
        </w:rPr>
        <w:t xml:space="preserve"> </w:t>
      </w:r>
      <w:r>
        <w:rPr>
          <w:rFonts w:hint="default" w:ascii="Arial" w:hAnsi="Arial" w:cs="Arial"/>
          <w:w w:val="80"/>
        </w:rPr>
        <w:t>1.</w:t>
      </w:r>
      <w:r>
        <w:rPr>
          <w:rFonts w:hint="default" w:ascii="Arial" w:hAnsi="Arial" w:cs="Arial"/>
          <w:spacing w:val="-1"/>
        </w:rPr>
        <w:t xml:space="preserve"> </w:t>
      </w:r>
      <w:r>
        <w:rPr>
          <w:rFonts w:hint="default" w:ascii="Arial" w:hAnsi="Arial" w:cs="Arial"/>
          <w:w w:val="80"/>
        </w:rPr>
        <w:t>Information</w:t>
      </w:r>
      <w:r>
        <w:rPr>
          <w:rFonts w:hint="default" w:ascii="Arial" w:hAnsi="Arial" w:cs="Arial"/>
          <w:spacing w:val="-4"/>
        </w:rPr>
        <w:t xml:space="preserve"> </w:t>
      </w:r>
      <w:r>
        <w:rPr>
          <w:rFonts w:hint="default" w:ascii="Arial" w:hAnsi="Arial" w:cs="Arial"/>
          <w:w w:val="80"/>
        </w:rPr>
        <w:t>System</w:t>
      </w:r>
      <w:r>
        <w:rPr>
          <w:rFonts w:hint="default" w:ascii="Arial" w:hAnsi="Arial" w:cs="Arial"/>
          <w:spacing w:val="-2"/>
        </w:rPr>
        <w:t xml:space="preserve"> </w:t>
      </w:r>
      <w:r>
        <w:rPr>
          <w:rFonts w:hint="default" w:ascii="Arial" w:hAnsi="Arial" w:cs="Arial"/>
          <w:w w:val="80"/>
        </w:rPr>
        <w:t>Name</w:t>
      </w:r>
      <w:r>
        <w:rPr>
          <w:rFonts w:hint="default" w:ascii="Arial" w:hAnsi="Arial" w:cs="Arial"/>
          <w:spacing w:val="-4"/>
        </w:rPr>
        <w:t xml:space="preserve"> </w:t>
      </w:r>
      <w:r>
        <w:rPr>
          <w:rFonts w:hint="default" w:ascii="Arial" w:hAnsi="Arial" w:cs="Arial"/>
          <w:w w:val="80"/>
        </w:rPr>
        <w:t>and</w:t>
      </w:r>
      <w:r>
        <w:rPr>
          <w:rFonts w:hint="default" w:ascii="Arial" w:hAnsi="Arial" w:cs="Arial"/>
          <w:spacing w:val="-2"/>
        </w:rPr>
        <w:t xml:space="preserve"> </w:t>
      </w:r>
      <w:r>
        <w:rPr>
          <w:rFonts w:hint="default" w:ascii="Arial" w:hAnsi="Arial" w:cs="Arial"/>
          <w:spacing w:val="-2"/>
          <w:w w:val="80"/>
        </w:rPr>
        <w:t>Description</w:t>
      </w:r>
    </w:p>
    <w:p>
      <w:pPr>
        <w:pStyle w:val="8"/>
        <w:spacing w:before="1"/>
        <w:ind w:left="0"/>
        <w:rPr>
          <w:rFonts w:hint="default" w:ascii="Arial" w:hAnsi="Arial" w:cs="Arial"/>
          <w:b/>
          <w:sz w:val="9"/>
        </w:rPr>
      </w:pPr>
    </w:p>
    <w:tbl>
      <w:tblPr>
        <w:tblStyle w:val="7"/>
        <w:tblW w:w="0" w:type="auto"/>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676"/>
        <w:gridCol w:w="46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1" w:hRule="atLeast"/>
        </w:trPr>
        <w:tc>
          <w:tcPr>
            <w:tcW w:w="4676" w:type="dxa"/>
            <w:shd w:val="clear" w:color="auto" w:fill="C5D9F0"/>
          </w:tcPr>
          <w:p>
            <w:pPr>
              <w:pStyle w:val="16"/>
              <w:spacing w:before="98"/>
              <w:ind w:left="1103"/>
              <w:rPr>
                <w:rFonts w:hint="default" w:ascii="Arial" w:hAnsi="Arial" w:cs="Arial"/>
                <w:b/>
                <w:sz w:val="20"/>
              </w:rPr>
            </w:pPr>
            <w:r>
              <w:rPr>
                <w:rFonts w:hint="default" w:ascii="Arial" w:hAnsi="Arial" w:cs="Arial"/>
                <w:b/>
                <w:sz w:val="20"/>
              </w:rPr>
              <w:t>Information</w:t>
            </w:r>
            <w:r>
              <w:rPr>
                <w:rFonts w:hint="default" w:ascii="Arial" w:hAnsi="Arial" w:cs="Arial"/>
                <w:b/>
                <w:spacing w:val="-10"/>
                <w:sz w:val="20"/>
              </w:rPr>
              <w:t xml:space="preserve"> </w:t>
            </w:r>
            <w:r>
              <w:rPr>
                <w:rFonts w:hint="default" w:ascii="Arial" w:hAnsi="Arial" w:cs="Arial"/>
                <w:b/>
                <w:sz w:val="20"/>
              </w:rPr>
              <w:t>System</w:t>
            </w:r>
            <w:r>
              <w:rPr>
                <w:rFonts w:hint="default" w:ascii="Arial" w:hAnsi="Arial" w:cs="Arial"/>
                <w:b/>
                <w:spacing w:val="-10"/>
                <w:sz w:val="20"/>
              </w:rPr>
              <w:t xml:space="preserve"> </w:t>
            </w:r>
            <w:r>
              <w:rPr>
                <w:rFonts w:hint="default" w:ascii="Arial" w:hAnsi="Arial" w:cs="Arial"/>
                <w:b/>
                <w:spacing w:val="-4"/>
                <w:sz w:val="20"/>
              </w:rPr>
              <w:t>Name</w:t>
            </w:r>
          </w:p>
        </w:tc>
        <w:tc>
          <w:tcPr>
            <w:tcW w:w="4676" w:type="dxa"/>
            <w:shd w:val="clear" w:color="auto" w:fill="C5D9F0"/>
          </w:tcPr>
          <w:p>
            <w:pPr>
              <w:pStyle w:val="16"/>
              <w:spacing w:before="98"/>
              <w:ind w:left="825"/>
              <w:rPr>
                <w:rFonts w:hint="default" w:ascii="Arial" w:hAnsi="Arial" w:cs="Arial"/>
                <w:b/>
                <w:sz w:val="20"/>
              </w:rPr>
            </w:pPr>
            <w:r>
              <w:rPr>
                <w:rFonts w:hint="default" w:ascii="Arial" w:hAnsi="Arial" w:cs="Arial"/>
                <w:b/>
                <w:sz w:val="20"/>
              </w:rPr>
              <w:t>Information</w:t>
            </w:r>
            <w:r>
              <w:rPr>
                <w:rFonts w:hint="default" w:ascii="Arial" w:hAnsi="Arial" w:cs="Arial"/>
                <w:b/>
                <w:spacing w:val="-10"/>
                <w:sz w:val="20"/>
              </w:rPr>
              <w:t xml:space="preserve"> </w:t>
            </w:r>
            <w:r>
              <w:rPr>
                <w:rFonts w:hint="default" w:ascii="Arial" w:hAnsi="Arial" w:cs="Arial"/>
                <w:b/>
                <w:sz w:val="20"/>
              </w:rPr>
              <w:t>System</w:t>
            </w:r>
            <w:r>
              <w:rPr>
                <w:rFonts w:hint="default" w:ascii="Arial" w:hAnsi="Arial" w:cs="Arial"/>
                <w:b/>
                <w:spacing w:val="-10"/>
                <w:sz w:val="20"/>
              </w:rPr>
              <w:t xml:space="preserve"> </w:t>
            </w:r>
            <w:r>
              <w:rPr>
                <w:rFonts w:hint="default" w:ascii="Arial" w:hAnsi="Arial" w:cs="Arial"/>
                <w:b/>
                <w:spacing w:val="-2"/>
                <w:sz w:val="2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9" w:hRule="atLeast"/>
        </w:trPr>
        <w:tc>
          <w:tcPr>
            <w:tcW w:w="4676" w:type="dxa"/>
          </w:tcPr>
          <w:p>
            <w:pPr>
              <w:pStyle w:val="16"/>
              <w:rPr>
                <w:rFonts w:hint="default" w:ascii="Arial" w:hAnsi="Arial" w:cs="Arial"/>
                <w:sz w:val="22"/>
                <w:lang w:val="en-US"/>
              </w:rPr>
            </w:pPr>
            <w:r>
              <w:rPr>
                <w:rFonts w:hint="default" w:cs="Arial"/>
                <w:sz w:val="22"/>
                <w:lang w:val="en-US"/>
              </w:rPr>
              <w:t>Unblock Health(Devl)</w:t>
            </w:r>
          </w:p>
        </w:tc>
        <w:tc>
          <w:tcPr>
            <w:tcW w:w="4676" w:type="dxa"/>
          </w:tcPr>
          <w:p>
            <w:pPr>
              <w:pStyle w:val="16"/>
              <w:rPr>
                <w:rFonts w:hint="default" w:ascii="Arial" w:hAnsi="Arial" w:cs="Arial"/>
                <w:sz w:val="22"/>
                <w:lang w:val="en-US"/>
              </w:rPr>
            </w:pPr>
            <w:r>
              <w:rPr>
                <w:rFonts w:hint="default" w:cs="Arial"/>
                <w:sz w:val="22"/>
                <w:lang w:val="en-US"/>
              </w:rPr>
              <w:t xml:space="preserve">The application is running in a devl environment so that active/aggressive tests can be done.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9" w:hRule="atLeast"/>
        </w:trPr>
        <w:tc>
          <w:tcPr>
            <w:tcW w:w="4676" w:type="dxa"/>
          </w:tcPr>
          <w:p>
            <w:pPr>
              <w:pStyle w:val="16"/>
              <w:rPr>
                <w:rFonts w:hint="default" w:ascii="Arial" w:hAnsi="Arial" w:cs="Arial"/>
                <w:sz w:val="22"/>
                <w:lang w:val="en-US"/>
              </w:rPr>
            </w:pPr>
            <w:r>
              <w:rPr>
                <w:rFonts w:hint="default" w:cs="Arial"/>
                <w:sz w:val="22"/>
                <w:lang w:val="en-US"/>
              </w:rPr>
              <w:t>Unblock Health(Demo)</w:t>
            </w:r>
          </w:p>
        </w:tc>
        <w:tc>
          <w:tcPr>
            <w:tcW w:w="4676" w:type="dxa"/>
          </w:tcPr>
          <w:p>
            <w:pPr>
              <w:pStyle w:val="16"/>
              <w:rPr>
                <w:rFonts w:hint="default" w:ascii="Arial" w:hAnsi="Arial" w:cs="Arial"/>
                <w:sz w:val="22"/>
                <w:lang w:val="en-US"/>
              </w:rPr>
            </w:pPr>
            <w:r>
              <w:rPr>
                <w:rFonts w:hint="default" w:cs="Arial"/>
                <w:sz w:val="22"/>
                <w:lang w:val="en-US"/>
              </w:rPr>
              <w:t>The application is running in a demo environment so network security tests are done in this environment.</w:t>
            </w:r>
          </w:p>
        </w:tc>
      </w:tr>
    </w:tbl>
    <w:p>
      <w:pPr>
        <w:spacing w:after="0"/>
        <w:rPr>
          <w:rFonts w:hint="default" w:ascii="Arial" w:hAnsi="Arial" w:cs="Arial"/>
          <w:sz w:val="22"/>
        </w:rPr>
      </w:pPr>
    </w:p>
    <w:p>
      <w:pPr>
        <w:spacing w:after="0"/>
        <w:rPr>
          <w:rFonts w:hint="default" w:ascii="Arial" w:hAnsi="Arial" w:cs="Arial"/>
          <w:sz w:val="22"/>
        </w:rPr>
      </w:pPr>
    </w:p>
    <w:p>
      <w:pPr>
        <w:spacing w:after="0"/>
        <w:rPr>
          <w:rFonts w:hint="default" w:ascii="Arial" w:hAnsi="Arial" w:cs="Arial"/>
          <w:sz w:val="22"/>
        </w:rPr>
      </w:pPr>
    </w:p>
    <w:p>
      <w:pPr>
        <w:spacing w:after="0"/>
        <w:rPr>
          <w:rFonts w:hint="default" w:ascii="Arial" w:hAnsi="Arial" w:cs="Arial"/>
          <w:sz w:val="22"/>
        </w:rPr>
      </w:pPr>
    </w:p>
    <w:p>
      <w:pPr>
        <w:pStyle w:val="3"/>
        <w:numPr>
          <w:ilvl w:val="1"/>
          <w:numId w:val="3"/>
        </w:numPr>
        <w:tabs>
          <w:tab w:val="left" w:pos="840"/>
          <w:tab w:val="left" w:pos="841"/>
        </w:tabs>
        <w:spacing w:before="1" w:after="0" w:line="240" w:lineRule="auto"/>
        <w:ind w:left="840" w:right="0" w:hanging="721"/>
        <w:jc w:val="left"/>
        <w:rPr>
          <w:rFonts w:hint="default" w:ascii="Arial" w:hAnsi="Arial" w:cs="Arial"/>
        </w:rPr>
      </w:pPr>
      <w:r>
        <w:rPr>
          <w:rFonts w:hint="default" w:ascii="Arial" w:hAnsi="Arial" w:cs="Arial"/>
          <w:w w:val="80"/>
        </w:rPr>
        <w:t>IP</w:t>
      </w:r>
      <w:r>
        <w:rPr>
          <w:rFonts w:hint="default" w:ascii="Arial" w:hAnsi="Arial" w:cs="Arial"/>
          <w:spacing w:val="-9"/>
        </w:rPr>
        <w:t xml:space="preserve"> </w:t>
      </w:r>
      <w:r>
        <w:rPr>
          <w:rFonts w:hint="default" w:ascii="Arial" w:hAnsi="Arial" w:cs="Arial"/>
          <w:w w:val="80"/>
        </w:rPr>
        <w:t>Addresses</w:t>
      </w:r>
      <w:r>
        <w:rPr>
          <w:rFonts w:hint="default" w:ascii="Arial" w:hAnsi="Arial" w:cs="Arial"/>
          <w:spacing w:val="-8"/>
        </w:rPr>
        <w:t xml:space="preserve"> </w:t>
      </w:r>
      <w:r>
        <w:rPr>
          <w:rFonts w:hint="default" w:ascii="Arial" w:hAnsi="Arial" w:cs="Arial"/>
          <w:w w:val="80"/>
        </w:rPr>
        <w:t>Slated</w:t>
      </w:r>
      <w:r>
        <w:rPr>
          <w:rFonts w:hint="default" w:ascii="Arial" w:hAnsi="Arial" w:cs="Arial"/>
          <w:spacing w:val="-8"/>
        </w:rPr>
        <w:t xml:space="preserve"> </w:t>
      </w:r>
      <w:r>
        <w:rPr>
          <w:rFonts w:hint="default" w:ascii="Arial" w:hAnsi="Arial" w:cs="Arial"/>
          <w:w w:val="80"/>
        </w:rPr>
        <w:t>for</w:t>
      </w:r>
      <w:r>
        <w:rPr>
          <w:rFonts w:hint="default" w:ascii="Arial" w:hAnsi="Arial" w:cs="Arial"/>
          <w:spacing w:val="-9"/>
        </w:rPr>
        <w:t xml:space="preserve"> </w:t>
      </w:r>
      <w:r>
        <w:rPr>
          <w:rFonts w:hint="default" w:ascii="Arial" w:hAnsi="Arial" w:cs="Arial"/>
          <w:spacing w:val="-2"/>
          <w:w w:val="80"/>
        </w:rPr>
        <w:t>Testing</w:t>
      </w:r>
    </w:p>
    <w:p>
      <w:pPr>
        <w:pStyle w:val="8"/>
        <w:spacing w:before="120" w:line="448" w:lineRule="auto"/>
        <w:ind w:left="120" w:right="854" w:firstLine="719"/>
        <w:rPr>
          <w:rFonts w:hint="default" w:ascii="Arial" w:hAnsi="Arial" w:cs="Arial"/>
        </w:rPr>
      </w:pPr>
      <w:r>
        <w:rPr>
          <w:rFonts w:hint="default" w:ascii="Arial" w:hAnsi="Arial" w:cs="Arial"/>
          <w:color w:val="365F91"/>
        </w:rPr>
        <w:t xml:space="preserve"> </w:t>
      </w:r>
      <w:r>
        <w:rPr>
          <w:rFonts w:hint="default" w:ascii="Arial" w:hAnsi="Arial" w:cs="Arial"/>
        </w:rPr>
        <w:t xml:space="preserve">Table </w:t>
      </w:r>
      <w:r>
        <w:rPr>
          <w:rFonts w:hint="default" w:ascii="Arial" w:hAnsi="Arial" w:cs="Arial"/>
          <w:lang w:val="en-US"/>
        </w:rPr>
        <w:t>2</w:t>
      </w:r>
      <w:r>
        <w:rPr>
          <w:rFonts w:hint="default" w:ascii="Arial" w:hAnsi="Arial" w:cs="Arial"/>
        </w:rPr>
        <w:t xml:space="preserve"> identifies the IP addresses and network range of the system that will be tested.</w:t>
      </w:r>
    </w:p>
    <w:p>
      <w:pPr>
        <w:pStyle w:val="5"/>
        <w:spacing w:before="161"/>
        <w:ind w:right="113"/>
        <w:rPr>
          <w:rFonts w:hint="default" w:ascii="Arial" w:hAnsi="Arial" w:cs="Arial"/>
        </w:rPr>
      </w:pPr>
      <w:bookmarkStart w:id="6" w:name="_bookmark8"/>
      <w:bookmarkEnd w:id="6"/>
      <w:r>
        <w:rPr>
          <w:rFonts w:hint="default" w:ascii="Arial" w:hAnsi="Arial" w:cs="Arial"/>
          <w:w w:val="80"/>
        </w:rPr>
        <w:t>Table</w:t>
      </w:r>
      <w:r>
        <w:rPr>
          <w:rFonts w:hint="default" w:ascii="Arial" w:hAnsi="Arial" w:cs="Arial"/>
          <w:spacing w:val="-4"/>
        </w:rPr>
        <w:t xml:space="preserve"> </w:t>
      </w:r>
      <w:r>
        <w:rPr>
          <w:rFonts w:hint="default" w:cs="Arial"/>
          <w:w w:val="80"/>
          <w:lang w:val="en-US"/>
        </w:rPr>
        <w:t>2</w:t>
      </w:r>
      <w:r>
        <w:rPr>
          <w:rFonts w:hint="default" w:ascii="Arial" w:hAnsi="Arial" w:cs="Arial"/>
          <w:w w:val="80"/>
        </w:rPr>
        <w:t>.</w:t>
      </w:r>
      <w:r>
        <w:rPr>
          <w:rFonts w:hint="default" w:ascii="Arial" w:hAnsi="Arial" w:cs="Arial"/>
          <w:spacing w:val="-4"/>
        </w:rPr>
        <w:t xml:space="preserve"> </w:t>
      </w:r>
      <w:r>
        <w:rPr>
          <w:rFonts w:hint="default" w:ascii="Arial" w:hAnsi="Arial" w:cs="Arial"/>
          <w:w w:val="80"/>
        </w:rPr>
        <w:t>IP</w:t>
      </w:r>
      <w:r>
        <w:rPr>
          <w:rFonts w:hint="default" w:ascii="Arial" w:hAnsi="Arial" w:cs="Arial"/>
          <w:spacing w:val="-3"/>
        </w:rPr>
        <w:t xml:space="preserve"> </w:t>
      </w:r>
      <w:r>
        <w:rPr>
          <w:rFonts w:hint="default" w:ascii="Arial" w:hAnsi="Arial" w:cs="Arial"/>
          <w:w w:val="80"/>
        </w:rPr>
        <w:t>Addresses</w:t>
      </w:r>
      <w:r>
        <w:rPr>
          <w:rFonts w:hint="default" w:ascii="Arial" w:hAnsi="Arial" w:cs="Arial"/>
          <w:spacing w:val="-7"/>
        </w:rPr>
        <w:t xml:space="preserve"> </w:t>
      </w:r>
      <w:r>
        <w:rPr>
          <w:rFonts w:hint="default" w:ascii="Arial" w:hAnsi="Arial" w:cs="Arial"/>
          <w:w w:val="80"/>
        </w:rPr>
        <w:t>Slated</w:t>
      </w:r>
      <w:r>
        <w:rPr>
          <w:rFonts w:hint="default" w:ascii="Arial" w:hAnsi="Arial" w:cs="Arial"/>
          <w:spacing w:val="-3"/>
        </w:rPr>
        <w:t xml:space="preserve"> </w:t>
      </w:r>
      <w:r>
        <w:rPr>
          <w:rFonts w:hint="default" w:ascii="Arial" w:hAnsi="Arial" w:cs="Arial"/>
          <w:w w:val="80"/>
        </w:rPr>
        <w:t>for</w:t>
      </w:r>
      <w:r>
        <w:rPr>
          <w:rFonts w:hint="default" w:ascii="Arial" w:hAnsi="Arial" w:cs="Arial"/>
          <w:spacing w:val="-4"/>
        </w:rPr>
        <w:t xml:space="preserve"> </w:t>
      </w:r>
      <w:r>
        <w:rPr>
          <w:rFonts w:hint="default" w:ascii="Arial" w:hAnsi="Arial" w:cs="Arial"/>
          <w:spacing w:val="-2"/>
          <w:w w:val="80"/>
        </w:rPr>
        <w:t>Testing</w:t>
      </w:r>
    </w:p>
    <w:p>
      <w:pPr>
        <w:pStyle w:val="8"/>
        <w:spacing w:before="1"/>
        <w:ind w:left="0"/>
        <w:rPr>
          <w:rFonts w:hint="default" w:ascii="Arial" w:hAnsi="Arial" w:cs="Arial"/>
          <w:b/>
          <w:sz w:val="9"/>
        </w:rPr>
      </w:pPr>
    </w:p>
    <w:tbl>
      <w:tblPr>
        <w:tblStyle w:val="7"/>
        <w:tblW w:w="0" w:type="auto"/>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6"/>
        <w:gridCol w:w="2189"/>
        <w:gridCol w:w="1862"/>
        <w:gridCol w:w="2336"/>
        <w:gridCol w:w="23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0" w:hRule="atLeast"/>
        </w:trPr>
        <w:tc>
          <w:tcPr>
            <w:tcW w:w="626" w:type="dxa"/>
            <w:shd w:val="clear" w:color="auto" w:fill="C5D9F0"/>
          </w:tcPr>
          <w:p>
            <w:pPr>
              <w:pStyle w:val="16"/>
              <w:spacing w:before="174"/>
              <w:ind w:left="150"/>
              <w:rPr>
                <w:rFonts w:hint="default" w:ascii="Arial" w:hAnsi="Arial" w:cs="Arial"/>
                <w:b/>
                <w:sz w:val="20"/>
              </w:rPr>
            </w:pPr>
            <w:r>
              <w:rPr>
                <w:rFonts w:hint="default" w:ascii="Arial" w:hAnsi="Arial" w:cs="Arial"/>
                <w:b/>
                <w:spacing w:val="-5"/>
                <w:sz w:val="20"/>
              </w:rPr>
              <w:t>No.</w:t>
            </w:r>
          </w:p>
        </w:tc>
        <w:tc>
          <w:tcPr>
            <w:tcW w:w="2189" w:type="dxa"/>
            <w:shd w:val="clear" w:color="auto" w:fill="C5D9F0"/>
          </w:tcPr>
          <w:p>
            <w:pPr>
              <w:pStyle w:val="16"/>
              <w:spacing w:before="57"/>
              <w:ind w:left="660" w:right="435" w:hanging="212"/>
              <w:rPr>
                <w:rFonts w:hint="default" w:ascii="Arial" w:hAnsi="Arial" w:cs="Arial"/>
                <w:b/>
                <w:sz w:val="20"/>
              </w:rPr>
            </w:pPr>
            <w:r>
              <w:rPr>
                <w:rFonts w:hint="default" w:ascii="Arial" w:hAnsi="Arial" w:cs="Arial"/>
                <w:b/>
                <w:sz w:val="20"/>
              </w:rPr>
              <w:t>IP</w:t>
            </w:r>
            <w:r>
              <w:rPr>
                <w:rFonts w:hint="default" w:ascii="Arial" w:hAnsi="Arial" w:cs="Arial"/>
                <w:b/>
                <w:spacing w:val="-14"/>
                <w:sz w:val="20"/>
              </w:rPr>
              <w:t xml:space="preserve"> </w:t>
            </w:r>
            <w:r>
              <w:rPr>
                <w:rFonts w:hint="default" w:ascii="Arial" w:hAnsi="Arial" w:cs="Arial"/>
                <w:b/>
                <w:sz w:val="20"/>
              </w:rPr>
              <w:t>Address(s) or Range</w:t>
            </w:r>
          </w:p>
        </w:tc>
        <w:tc>
          <w:tcPr>
            <w:tcW w:w="1862" w:type="dxa"/>
            <w:shd w:val="clear" w:color="auto" w:fill="C5D9F0"/>
          </w:tcPr>
          <w:p>
            <w:pPr>
              <w:pStyle w:val="16"/>
              <w:spacing w:before="174"/>
              <w:ind w:left="221"/>
              <w:rPr>
                <w:rFonts w:hint="default" w:ascii="Arial" w:hAnsi="Arial" w:cs="Arial"/>
                <w:b/>
                <w:sz w:val="20"/>
              </w:rPr>
            </w:pPr>
            <w:r>
              <w:rPr>
                <w:rFonts w:hint="default" w:ascii="Arial" w:hAnsi="Arial" w:cs="Arial"/>
                <w:b/>
                <w:spacing w:val="-2"/>
                <w:sz w:val="20"/>
              </w:rPr>
              <w:t>Hostname</w:t>
            </w:r>
          </w:p>
        </w:tc>
        <w:tc>
          <w:tcPr>
            <w:tcW w:w="2336" w:type="dxa"/>
            <w:shd w:val="clear" w:color="auto" w:fill="C5D9F0"/>
          </w:tcPr>
          <w:p>
            <w:pPr>
              <w:pStyle w:val="16"/>
              <w:spacing w:before="174"/>
              <w:ind w:left="367"/>
              <w:rPr>
                <w:rFonts w:hint="default" w:ascii="Arial" w:hAnsi="Arial" w:cs="Arial"/>
                <w:b/>
                <w:sz w:val="20"/>
              </w:rPr>
            </w:pPr>
            <w:r>
              <w:rPr>
                <w:rFonts w:hint="default" w:ascii="Arial" w:hAnsi="Arial" w:cs="Arial"/>
                <w:b/>
                <w:sz w:val="20"/>
              </w:rPr>
              <w:t>Software</w:t>
            </w:r>
            <w:r>
              <w:rPr>
                <w:rFonts w:hint="default" w:ascii="Arial" w:hAnsi="Arial" w:cs="Arial"/>
                <w:b/>
                <w:spacing w:val="-8"/>
                <w:sz w:val="20"/>
              </w:rPr>
              <w:t xml:space="preserve"> </w:t>
            </w:r>
            <w:r>
              <w:rPr>
                <w:rFonts w:hint="default" w:ascii="Arial" w:hAnsi="Arial" w:cs="Arial"/>
                <w:b/>
                <w:sz w:val="20"/>
              </w:rPr>
              <w:t>and</w:t>
            </w:r>
            <w:r>
              <w:rPr>
                <w:rFonts w:hint="default" w:ascii="Arial" w:hAnsi="Arial" w:cs="Arial"/>
                <w:b/>
                <w:spacing w:val="-5"/>
                <w:sz w:val="20"/>
              </w:rPr>
              <w:t xml:space="preserve"> </w:t>
            </w:r>
            <w:r>
              <w:rPr>
                <w:rFonts w:hint="default" w:ascii="Arial" w:hAnsi="Arial" w:cs="Arial"/>
                <w:b/>
                <w:spacing w:val="-2"/>
                <w:sz w:val="20"/>
              </w:rPr>
              <w:t>Version</w:t>
            </w:r>
          </w:p>
        </w:tc>
        <w:tc>
          <w:tcPr>
            <w:tcW w:w="2338" w:type="dxa"/>
            <w:shd w:val="clear" w:color="auto" w:fill="C5D9F0"/>
          </w:tcPr>
          <w:p>
            <w:pPr>
              <w:pStyle w:val="16"/>
              <w:spacing w:before="174"/>
              <w:ind w:left="746"/>
              <w:rPr>
                <w:rFonts w:hint="default" w:ascii="Arial" w:hAnsi="Arial" w:cs="Arial"/>
                <w:b/>
                <w:sz w:val="20"/>
              </w:rPr>
            </w:pPr>
            <w:r>
              <w:rPr>
                <w:rFonts w:hint="default" w:ascii="Arial" w:hAnsi="Arial" w:cs="Arial"/>
                <w:b/>
                <w:spacing w:val="-2"/>
                <w:sz w:val="20"/>
              </w:rPr>
              <w:t>Function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9" w:hRule="atLeast"/>
        </w:trPr>
        <w:tc>
          <w:tcPr>
            <w:tcW w:w="626" w:type="dxa"/>
          </w:tcPr>
          <w:p>
            <w:pPr>
              <w:pStyle w:val="16"/>
              <w:rPr>
                <w:rFonts w:hint="default" w:ascii="Arial" w:hAnsi="Arial" w:cs="Arial"/>
                <w:sz w:val="22"/>
                <w:lang w:val="en-US"/>
              </w:rPr>
            </w:pPr>
            <w:r>
              <w:rPr>
                <w:rFonts w:hint="default" w:cs="Arial"/>
                <w:sz w:val="22"/>
                <w:lang w:val="en-US"/>
              </w:rPr>
              <w:t>1</w:t>
            </w:r>
          </w:p>
        </w:tc>
        <w:tc>
          <w:tcPr>
            <w:tcW w:w="2189" w:type="dxa"/>
          </w:tcPr>
          <w:p>
            <w:pPr>
              <w:pStyle w:val="16"/>
              <w:rPr>
                <w:rFonts w:hint="default" w:ascii="Arial" w:hAnsi="Arial" w:cs="Arial"/>
                <w:sz w:val="22"/>
              </w:rPr>
            </w:pPr>
            <w:r>
              <w:rPr>
                <w:rFonts w:hint="default" w:ascii="Arial" w:hAnsi="Arial"/>
                <w:sz w:val="22"/>
              </w:rPr>
              <w:t>192.241.165.153</w:t>
            </w:r>
          </w:p>
        </w:tc>
        <w:tc>
          <w:tcPr>
            <w:tcW w:w="1862" w:type="dxa"/>
          </w:tcPr>
          <w:p>
            <w:pPr>
              <w:pStyle w:val="16"/>
              <w:rPr>
                <w:rFonts w:hint="default" w:ascii="Arial" w:hAnsi="Arial" w:cs="Arial"/>
                <w:sz w:val="22"/>
                <w:lang w:val="en-US"/>
              </w:rPr>
            </w:pPr>
            <w:r>
              <w:rPr>
                <w:rFonts w:hint="default" w:cs="Arial"/>
                <w:sz w:val="22"/>
                <w:lang w:val="en-US"/>
              </w:rPr>
              <w:t>co.medigy.com</w:t>
            </w:r>
          </w:p>
        </w:tc>
        <w:tc>
          <w:tcPr>
            <w:tcW w:w="2336" w:type="dxa"/>
          </w:tcPr>
          <w:p>
            <w:pPr>
              <w:pStyle w:val="16"/>
              <w:rPr>
                <w:rFonts w:hint="default" w:ascii="Arial" w:hAnsi="Arial" w:cs="Arial"/>
                <w:sz w:val="22"/>
                <w:lang w:val="en-US"/>
              </w:rPr>
            </w:pPr>
            <w:r>
              <w:rPr>
                <w:rFonts w:hint="default" w:cs="Arial"/>
                <w:sz w:val="22"/>
                <w:lang w:val="en-US"/>
              </w:rPr>
              <w:t>N/A</w:t>
            </w:r>
          </w:p>
        </w:tc>
        <w:tc>
          <w:tcPr>
            <w:tcW w:w="2338" w:type="dxa"/>
          </w:tcPr>
          <w:p>
            <w:pPr>
              <w:pStyle w:val="16"/>
              <w:rPr>
                <w:rFonts w:hint="default" w:ascii="Arial" w:hAnsi="Arial" w:cs="Arial"/>
                <w:sz w:val="22"/>
                <w:lang w:val="en-US"/>
              </w:rPr>
            </w:pPr>
            <w:r>
              <w:rPr>
                <w:rFonts w:hint="default" w:cs="Arial"/>
                <w:sz w:val="22"/>
                <w:lang w:val="en-US"/>
              </w:rPr>
              <w:t>Unblock Health Demo Environment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1" w:hRule="atLeast"/>
        </w:trPr>
        <w:tc>
          <w:tcPr>
            <w:tcW w:w="626" w:type="dxa"/>
          </w:tcPr>
          <w:p>
            <w:pPr>
              <w:pStyle w:val="16"/>
              <w:rPr>
                <w:rFonts w:hint="default" w:ascii="Arial" w:hAnsi="Arial" w:cs="Arial"/>
                <w:sz w:val="22"/>
                <w:lang w:val="en-US"/>
              </w:rPr>
            </w:pPr>
            <w:r>
              <w:rPr>
                <w:rFonts w:hint="default" w:cs="Arial"/>
                <w:sz w:val="22"/>
                <w:lang w:val="en-US"/>
              </w:rPr>
              <w:t>2</w:t>
            </w:r>
          </w:p>
        </w:tc>
        <w:tc>
          <w:tcPr>
            <w:tcW w:w="2189" w:type="dxa"/>
          </w:tcPr>
          <w:p>
            <w:pPr>
              <w:pStyle w:val="16"/>
              <w:rPr>
                <w:rFonts w:hint="default" w:ascii="Arial" w:hAnsi="Arial" w:cs="Arial"/>
                <w:sz w:val="22"/>
              </w:rPr>
            </w:pPr>
            <w:r>
              <w:rPr>
                <w:rFonts w:hint="default" w:ascii="Arial" w:hAnsi="Arial"/>
                <w:sz w:val="22"/>
              </w:rPr>
              <w:t>162.243.60.189</w:t>
            </w:r>
          </w:p>
        </w:tc>
        <w:tc>
          <w:tcPr>
            <w:tcW w:w="1862" w:type="dxa"/>
          </w:tcPr>
          <w:p>
            <w:pPr>
              <w:pStyle w:val="16"/>
              <w:rPr>
                <w:rFonts w:hint="default" w:ascii="Arial" w:hAnsi="Arial" w:cs="Arial"/>
                <w:sz w:val="22"/>
                <w:lang w:val="en-US"/>
              </w:rPr>
            </w:pPr>
            <w:r>
              <w:rPr>
                <w:rFonts w:hint="default" w:cs="Arial"/>
                <w:sz w:val="22"/>
                <w:lang w:val="en-US"/>
              </w:rPr>
              <w:t>www.medigy.com</w:t>
            </w:r>
          </w:p>
        </w:tc>
        <w:tc>
          <w:tcPr>
            <w:tcW w:w="2336" w:type="dxa"/>
            <w:vAlign w:val="top"/>
          </w:tcPr>
          <w:p>
            <w:pPr>
              <w:pStyle w:val="16"/>
              <w:ind w:left="0" w:leftChars="0" w:right="0" w:rightChars="0"/>
              <w:rPr>
                <w:rFonts w:hint="default" w:ascii="Arial" w:hAnsi="Arial" w:cs="Arial"/>
                <w:sz w:val="22"/>
              </w:rPr>
            </w:pPr>
            <w:r>
              <w:rPr>
                <w:rFonts w:hint="default" w:cs="Arial"/>
                <w:sz w:val="22"/>
                <w:lang w:val="en-US"/>
              </w:rPr>
              <w:t>N/A</w:t>
            </w:r>
          </w:p>
        </w:tc>
        <w:tc>
          <w:tcPr>
            <w:tcW w:w="2338" w:type="dxa"/>
          </w:tcPr>
          <w:p>
            <w:pPr>
              <w:pStyle w:val="16"/>
              <w:rPr>
                <w:rFonts w:hint="default" w:ascii="Arial" w:hAnsi="Arial" w:cs="Arial"/>
                <w:sz w:val="22"/>
                <w:lang w:val="en-US"/>
              </w:rPr>
            </w:pPr>
            <w:r>
              <w:rPr>
                <w:rFonts w:hint="default" w:cs="Arial"/>
                <w:sz w:val="22"/>
                <w:lang w:val="en-US"/>
              </w:rPr>
              <w:t>Medigy Server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1" w:hRule="atLeast"/>
        </w:trPr>
        <w:tc>
          <w:tcPr>
            <w:tcW w:w="626" w:type="dxa"/>
          </w:tcPr>
          <w:p>
            <w:pPr>
              <w:pStyle w:val="16"/>
              <w:rPr>
                <w:rFonts w:hint="default" w:cs="Arial"/>
                <w:sz w:val="22"/>
                <w:lang w:val="en-US"/>
              </w:rPr>
            </w:pPr>
            <w:r>
              <w:rPr>
                <w:rFonts w:hint="default" w:cs="Arial"/>
                <w:sz w:val="22"/>
                <w:lang w:val="en-US"/>
              </w:rPr>
              <w:t>3</w:t>
            </w:r>
          </w:p>
        </w:tc>
        <w:tc>
          <w:tcPr>
            <w:tcW w:w="2189" w:type="dxa"/>
          </w:tcPr>
          <w:p>
            <w:pPr>
              <w:pStyle w:val="16"/>
              <w:rPr>
                <w:rFonts w:hint="default" w:ascii="Arial" w:hAnsi="Arial"/>
                <w:sz w:val="22"/>
              </w:rPr>
            </w:pPr>
            <w:r>
              <w:rPr>
                <w:rFonts w:hint="default" w:ascii="Arial" w:hAnsi="Arial"/>
                <w:sz w:val="22"/>
              </w:rPr>
              <w:t>138.88.145.229</w:t>
            </w:r>
          </w:p>
        </w:tc>
        <w:tc>
          <w:tcPr>
            <w:tcW w:w="1862" w:type="dxa"/>
          </w:tcPr>
          <w:p>
            <w:pPr>
              <w:pStyle w:val="16"/>
              <w:rPr>
                <w:rFonts w:hint="default" w:cs="Arial"/>
                <w:sz w:val="22"/>
                <w:lang w:val="en-US"/>
              </w:rPr>
            </w:pPr>
            <w:r>
              <w:rPr>
                <w:rFonts w:hint="default"/>
                <w:sz w:val="22"/>
                <w:lang w:val="en-US"/>
              </w:rPr>
              <w:t>devl.co.medigy.com</w:t>
            </w:r>
          </w:p>
        </w:tc>
        <w:tc>
          <w:tcPr>
            <w:tcW w:w="2336" w:type="dxa"/>
            <w:vAlign w:val="top"/>
          </w:tcPr>
          <w:p>
            <w:pPr>
              <w:pStyle w:val="16"/>
              <w:ind w:left="0" w:leftChars="0" w:right="0" w:rightChars="0"/>
              <w:rPr>
                <w:rFonts w:hint="default" w:ascii="Arial" w:hAnsi="Arial" w:cs="Arial"/>
                <w:sz w:val="22"/>
              </w:rPr>
            </w:pPr>
            <w:r>
              <w:rPr>
                <w:rFonts w:hint="default" w:cs="Arial"/>
                <w:sz w:val="22"/>
                <w:lang w:val="en-US"/>
              </w:rPr>
              <w:t>N/A</w:t>
            </w:r>
          </w:p>
        </w:tc>
        <w:tc>
          <w:tcPr>
            <w:tcW w:w="2338" w:type="dxa"/>
            <w:vAlign w:val="top"/>
          </w:tcPr>
          <w:p>
            <w:pPr>
              <w:pStyle w:val="16"/>
              <w:ind w:left="0" w:leftChars="0" w:right="0" w:rightChars="0"/>
              <w:rPr>
                <w:rFonts w:hint="default" w:ascii="Arial" w:hAnsi="Arial" w:eastAsia="Arial" w:cs="Arial"/>
                <w:sz w:val="22"/>
                <w:szCs w:val="22"/>
                <w:lang w:val="en-US" w:eastAsia="en-US" w:bidi="ar-SA"/>
              </w:rPr>
            </w:pPr>
            <w:r>
              <w:rPr>
                <w:rFonts w:hint="default" w:cs="Arial"/>
                <w:sz w:val="22"/>
                <w:lang w:val="en-US"/>
              </w:rPr>
              <w:t>Unblock Health Devl Environment</w:t>
            </w:r>
          </w:p>
        </w:tc>
      </w:tr>
    </w:tbl>
    <w:p>
      <w:pPr>
        <w:spacing w:after="0"/>
        <w:rPr>
          <w:rFonts w:hint="default" w:ascii="Arial" w:hAnsi="Arial" w:cs="Arial"/>
          <w:sz w:val="22"/>
        </w:rPr>
        <w:sectPr>
          <w:headerReference r:id="rId8" w:type="default"/>
          <w:footerReference r:id="rId9" w:type="default"/>
          <w:pgSz w:w="12240" w:h="15840"/>
          <w:pgMar w:top="1080" w:right="1320" w:bottom="1260" w:left="1320" w:header="508" w:footer="1074" w:gutter="0"/>
          <w:pgNumType w:fmt="decimal"/>
          <w:cols w:space="720" w:num="1"/>
        </w:sectPr>
      </w:pPr>
    </w:p>
    <w:p>
      <w:pPr>
        <w:spacing w:after="0"/>
        <w:rPr>
          <w:rFonts w:hint="default" w:ascii="Arial" w:hAnsi="Arial" w:cs="Arial"/>
          <w:sz w:val="22"/>
        </w:rPr>
      </w:pPr>
      <w:bookmarkStart w:id="7" w:name="_bookmark7"/>
      <w:bookmarkEnd w:id="7"/>
    </w:p>
    <w:p>
      <w:pPr>
        <w:pStyle w:val="3"/>
        <w:numPr>
          <w:ilvl w:val="1"/>
          <w:numId w:val="3"/>
        </w:numPr>
        <w:tabs>
          <w:tab w:val="left" w:pos="840"/>
          <w:tab w:val="left" w:pos="841"/>
        </w:tabs>
        <w:spacing w:before="99" w:after="0" w:line="240" w:lineRule="auto"/>
        <w:ind w:left="840" w:right="0" w:hanging="721"/>
        <w:jc w:val="left"/>
        <w:rPr>
          <w:rFonts w:hint="default" w:ascii="Arial" w:hAnsi="Arial" w:cs="Arial"/>
        </w:rPr>
      </w:pPr>
      <w:r>
        <w:rPr>
          <w:rFonts w:hint="default" w:ascii="Arial" w:hAnsi="Arial" w:cs="Arial"/>
          <w:w w:val="80"/>
        </w:rPr>
        <w:t>Roles</w:t>
      </w:r>
      <w:r>
        <w:rPr>
          <w:rFonts w:hint="default" w:ascii="Arial" w:hAnsi="Arial" w:cs="Arial"/>
          <w:spacing w:val="-11"/>
        </w:rPr>
        <w:t xml:space="preserve"> </w:t>
      </w:r>
      <w:r>
        <w:rPr>
          <w:rFonts w:hint="default" w:ascii="Arial" w:hAnsi="Arial" w:cs="Arial"/>
          <w:w w:val="80"/>
        </w:rPr>
        <w:t>Slated</w:t>
      </w:r>
      <w:r>
        <w:rPr>
          <w:rFonts w:hint="default" w:ascii="Arial" w:hAnsi="Arial" w:cs="Arial"/>
          <w:spacing w:val="-8"/>
        </w:rPr>
        <w:t xml:space="preserve"> </w:t>
      </w:r>
      <w:r>
        <w:rPr>
          <w:rFonts w:hint="default" w:ascii="Arial" w:hAnsi="Arial" w:cs="Arial"/>
          <w:w w:val="80"/>
        </w:rPr>
        <w:t>for</w:t>
      </w:r>
      <w:r>
        <w:rPr>
          <w:rFonts w:hint="default" w:ascii="Arial" w:hAnsi="Arial" w:cs="Arial"/>
          <w:spacing w:val="-9"/>
        </w:rPr>
        <w:t xml:space="preserve"> </w:t>
      </w:r>
      <w:r>
        <w:rPr>
          <w:rFonts w:hint="default" w:ascii="Arial" w:hAnsi="Arial" w:cs="Arial"/>
          <w:spacing w:val="-2"/>
          <w:w w:val="80"/>
        </w:rPr>
        <w:t>Testing</w:t>
      </w:r>
    </w:p>
    <w:p>
      <w:pPr>
        <w:pStyle w:val="8"/>
        <w:ind w:left="120" w:right="162"/>
        <w:rPr>
          <w:rFonts w:hint="default" w:ascii="Arial" w:hAnsi="Arial" w:cs="Arial"/>
        </w:rPr>
      </w:pPr>
    </w:p>
    <w:p>
      <w:pPr>
        <w:pStyle w:val="8"/>
        <w:ind w:left="120" w:right="162"/>
        <w:rPr>
          <w:rFonts w:hint="default" w:ascii="Arial" w:hAnsi="Arial" w:cs="Arial"/>
        </w:rPr>
      </w:pPr>
      <w:r>
        <w:rPr>
          <w:rFonts w:hint="default" w:ascii="Arial" w:hAnsi="Arial" w:cs="Arial"/>
        </w:rPr>
        <w:t>For</w:t>
      </w:r>
      <w:r>
        <w:rPr>
          <w:rFonts w:hint="default" w:ascii="Arial" w:hAnsi="Arial" w:cs="Arial"/>
          <w:spacing w:val="-4"/>
        </w:rPr>
        <w:t xml:space="preserve"> </w:t>
      </w:r>
      <w:r>
        <w:rPr>
          <w:rFonts w:hint="default" w:ascii="Arial" w:hAnsi="Arial" w:cs="Arial"/>
        </w:rPr>
        <w:t>this</w:t>
      </w:r>
      <w:r>
        <w:rPr>
          <w:rFonts w:hint="default" w:ascii="Arial" w:hAnsi="Arial" w:cs="Arial"/>
          <w:spacing w:val="-3"/>
        </w:rPr>
        <w:t xml:space="preserve"> </w:t>
      </w:r>
      <w:r>
        <w:rPr>
          <w:rFonts w:hint="default" w:ascii="Arial" w:hAnsi="Arial" w:cs="Arial"/>
        </w:rPr>
        <w:t>assessment,</w:t>
      </w:r>
      <w:r>
        <w:rPr>
          <w:rFonts w:hint="default" w:ascii="Arial" w:hAnsi="Arial" w:cs="Arial"/>
          <w:spacing w:val="-3"/>
        </w:rPr>
        <w:t xml:space="preserve"> </w:t>
      </w:r>
      <w:r>
        <w:rPr>
          <w:rFonts w:hint="default" w:ascii="Arial" w:hAnsi="Arial" w:cs="Arial"/>
          <w:spacing w:val="-3"/>
          <w:lang w:val="en-US"/>
        </w:rPr>
        <w:t>a set of user</w:t>
      </w:r>
      <w:r>
        <w:rPr>
          <w:rFonts w:hint="default" w:ascii="Arial" w:hAnsi="Arial" w:cs="Arial"/>
        </w:rPr>
        <w:t>names</w:t>
      </w:r>
      <w:r>
        <w:rPr>
          <w:rFonts w:hint="default" w:ascii="Arial" w:hAnsi="Arial" w:cs="Arial"/>
          <w:spacing w:val="-2"/>
        </w:rPr>
        <w:t xml:space="preserve"> </w:t>
      </w:r>
      <w:r>
        <w:rPr>
          <w:rFonts w:hint="default" w:ascii="Arial" w:hAnsi="Arial" w:cs="Arial"/>
        </w:rPr>
        <w:t>have</w:t>
      </w:r>
      <w:r>
        <w:rPr>
          <w:rFonts w:hint="default" w:ascii="Arial" w:hAnsi="Arial" w:cs="Arial"/>
          <w:spacing w:val="-4"/>
        </w:rPr>
        <w:t xml:space="preserve"> </w:t>
      </w:r>
      <w:r>
        <w:rPr>
          <w:rFonts w:hint="default" w:ascii="Arial" w:hAnsi="Arial" w:cs="Arial"/>
        </w:rPr>
        <w:t>been</w:t>
      </w:r>
      <w:r>
        <w:rPr>
          <w:rFonts w:hint="default" w:ascii="Arial" w:hAnsi="Arial" w:cs="Arial"/>
          <w:lang w:val="en-US"/>
        </w:rPr>
        <w:t xml:space="preserve"> used which are</w:t>
      </w:r>
      <w:r>
        <w:rPr>
          <w:rFonts w:hint="default" w:ascii="Arial" w:hAnsi="Arial" w:cs="Arial"/>
          <w:spacing w:val="-3"/>
        </w:rPr>
        <w:t xml:space="preserve"> </w:t>
      </w:r>
      <w:r>
        <w:rPr>
          <w:rFonts w:hint="default" w:ascii="Arial" w:hAnsi="Arial" w:cs="Arial"/>
        </w:rPr>
        <w:t>associated</w:t>
      </w:r>
      <w:r>
        <w:rPr>
          <w:rFonts w:hint="default" w:ascii="Arial" w:hAnsi="Arial" w:cs="Arial"/>
          <w:spacing w:val="-3"/>
        </w:rPr>
        <w:t xml:space="preserve"> </w:t>
      </w:r>
      <w:r>
        <w:rPr>
          <w:rFonts w:hint="default" w:ascii="Arial" w:hAnsi="Arial" w:cs="Arial"/>
        </w:rPr>
        <w:t>with</w:t>
      </w:r>
      <w:r>
        <w:rPr>
          <w:rFonts w:hint="default" w:ascii="Arial" w:hAnsi="Arial" w:cs="Arial"/>
          <w:spacing w:val="-3"/>
        </w:rPr>
        <w:t xml:space="preserve"> </w:t>
      </w:r>
      <w:r>
        <w:rPr>
          <w:rFonts w:hint="default" w:ascii="Arial" w:hAnsi="Arial" w:cs="Arial"/>
        </w:rPr>
        <w:t>the</w:t>
      </w:r>
      <w:r>
        <w:rPr>
          <w:rFonts w:hint="default" w:ascii="Arial" w:hAnsi="Arial" w:cs="Arial"/>
          <w:spacing w:val="-4"/>
        </w:rPr>
        <w:t xml:space="preserve"> </w:t>
      </w:r>
      <w:r>
        <w:rPr>
          <w:rFonts w:hint="default" w:ascii="Arial" w:hAnsi="Arial" w:cs="Arial"/>
        </w:rPr>
        <w:t>specific</w:t>
      </w:r>
      <w:r>
        <w:rPr>
          <w:rFonts w:hint="default" w:ascii="Arial" w:hAnsi="Arial" w:cs="Arial"/>
          <w:spacing w:val="-4"/>
        </w:rPr>
        <w:t xml:space="preserve"> </w:t>
      </w:r>
      <w:r>
        <w:rPr>
          <w:rFonts w:hint="default" w:ascii="Arial" w:hAnsi="Arial" w:cs="Arial"/>
        </w:rPr>
        <w:t>roles and corresponding responsibilities.</w:t>
      </w:r>
    </w:p>
    <w:p>
      <w:pPr>
        <w:pStyle w:val="8"/>
        <w:spacing w:before="120"/>
        <w:ind w:left="120"/>
        <w:rPr>
          <w:rFonts w:hint="default" w:ascii="Arial" w:hAnsi="Arial" w:cs="Arial"/>
        </w:rPr>
      </w:pPr>
      <w:r>
        <w:rPr>
          <w:rFonts w:hint="default" w:ascii="Arial" w:hAnsi="Arial" w:cs="Arial"/>
        </w:rPr>
        <w:t>Table</w:t>
      </w:r>
      <w:r>
        <w:rPr>
          <w:rFonts w:hint="default" w:ascii="Arial" w:hAnsi="Arial" w:cs="Arial"/>
          <w:spacing w:val="-2"/>
        </w:rPr>
        <w:t xml:space="preserve"> </w:t>
      </w:r>
      <w:r>
        <w:rPr>
          <w:rFonts w:hint="default" w:ascii="Arial" w:hAnsi="Arial" w:cs="Arial"/>
          <w:spacing w:val="-2"/>
          <w:lang w:val="en-US"/>
        </w:rPr>
        <w:t>3</w:t>
      </w:r>
      <w:r>
        <w:rPr>
          <w:rFonts w:hint="default" w:ascii="Arial" w:hAnsi="Arial" w:cs="Arial"/>
          <w:spacing w:val="-2"/>
        </w:rPr>
        <w:t xml:space="preserve"> </w:t>
      </w:r>
      <w:r>
        <w:rPr>
          <w:rFonts w:hint="default" w:ascii="Arial" w:hAnsi="Arial" w:cs="Arial"/>
        </w:rPr>
        <w:t>identifies</w:t>
      </w:r>
      <w:r>
        <w:rPr>
          <w:rFonts w:hint="default" w:ascii="Arial" w:hAnsi="Arial" w:cs="Arial"/>
          <w:spacing w:val="-1"/>
        </w:rPr>
        <w:t xml:space="preserve"> </w:t>
      </w:r>
      <w:r>
        <w:rPr>
          <w:rFonts w:hint="default" w:ascii="Arial" w:hAnsi="Arial" w:cs="Arial"/>
        </w:rPr>
        <w:t>the</w:t>
      </w:r>
      <w:r>
        <w:rPr>
          <w:rFonts w:hint="default" w:ascii="Arial" w:hAnsi="Arial" w:cs="Arial"/>
          <w:spacing w:val="-2"/>
        </w:rPr>
        <w:t xml:space="preserve"> </w:t>
      </w:r>
      <w:r>
        <w:rPr>
          <w:rFonts w:hint="default" w:ascii="Arial" w:hAnsi="Arial" w:cs="Arial"/>
        </w:rPr>
        <w:t>roles</w:t>
      </w:r>
      <w:r>
        <w:rPr>
          <w:rFonts w:hint="default" w:ascii="Arial" w:hAnsi="Arial" w:cs="Arial"/>
          <w:spacing w:val="-2"/>
        </w:rPr>
        <w:t xml:space="preserve"> </w:t>
      </w:r>
      <w:r>
        <w:rPr>
          <w:rFonts w:hint="default" w:ascii="Arial" w:hAnsi="Arial" w:cs="Arial"/>
        </w:rPr>
        <w:t>slated</w:t>
      </w:r>
      <w:r>
        <w:rPr>
          <w:rFonts w:hint="default" w:ascii="Arial" w:hAnsi="Arial" w:cs="Arial"/>
          <w:spacing w:val="-1"/>
        </w:rPr>
        <w:t xml:space="preserve"> </w:t>
      </w:r>
      <w:r>
        <w:rPr>
          <w:rFonts w:hint="default" w:ascii="Arial" w:hAnsi="Arial" w:cs="Arial"/>
        </w:rPr>
        <w:t>for</w:t>
      </w:r>
      <w:r>
        <w:rPr>
          <w:rFonts w:hint="default" w:ascii="Arial" w:hAnsi="Arial" w:cs="Arial"/>
          <w:spacing w:val="-2"/>
        </w:rPr>
        <w:t xml:space="preserve"> testing.</w:t>
      </w:r>
    </w:p>
    <w:p>
      <w:pPr>
        <w:pStyle w:val="8"/>
        <w:spacing w:before="9"/>
        <w:ind w:left="0"/>
        <w:rPr>
          <w:rFonts w:hint="default" w:ascii="Arial" w:hAnsi="Arial" w:cs="Arial"/>
          <w:sz w:val="34"/>
        </w:rPr>
      </w:pPr>
    </w:p>
    <w:p>
      <w:pPr>
        <w:pStyle w:val="5"/>
        <w:rPr>
          <w:rFonts w:hint="default" w:ascii="Arial" w:hAnsi="Arial" w:cs="Arial"/>
        </w:rPr>
      </w:pPr>
      <w:bookmarkStart w:id="8" w:name="_bookmark10"/>
      <w:bookmarkEnd w:id="8"/>
      <w:r>
        <w:rPr>
          <w:rFonts w:hint="default" w:ascii="Arial" w:hAnsi="Arial" w:cs="Arial"/>
          <w:w w:val="80"/>
        </w:rPr>
        <w:t>Table</w:t>
      </w:r>
      <w:r>
        <w:rPr>
          <w:rFonts w:hint="default" w:ascii="Arial" w:hAnsi="Arial" w:cs="Arial"/>
          <w:spacing w:val="-4"/>
        </w:rPr>
        <w:t xml:space="preserve"> </w:t>
      </w:r>
      <w:r>
        <w:rPr>
          <w:rFonts w:hint="default" w:cs="Arial"/>
          <w:w w:val="80"/>
          <w:lang w:val="en-US"/>
        </w:rPr>
        <w:t>3</w:t>
      </w:r>
      <w:r>
        <w:rPr>
          <w:rFonts w:hint="default" w:ascii="Arial" w:hAnsi="Arial" w:cs="Arial"/>
          <w:w w:val="80"/>
        </w:rPr>
        <w:t>.</w:t>
      </w:r>
      <w:r>
        <w:rPr>
          <w:rFonts w:hint="default" w:ascii="Arial" w:hAnsi="Arial" w:cs="Arial"/>
          <w:spacing w:val="-4"/>
        </w:rPr>
        <w:t xml:space="preserve"> </w:t>
      </w:r>
      <w:r>
        <w:rPr>
          <w:rFonts w:hint="default" w:ascii="Arial" w:hAnsi="Arial" w:cs="Arial"/>
          <w:w w:val="80"/>
        </w:rPr>
        <w:t>Roles</w:t>
      </w:r>
      <w:r>
        <w:rPr>
          <w:rFonts w:hint="default" w:ascii="Arial" w:hAnsi="Arial" w:cs="Arial"/>
          <w:spacing w:val="-7"/>
        </w:rPr>
        <w:t xml:space="preserve"> </w:t>
      </w:r>
      <w:r>
        <w:rPr>
          <w:rFonts w:hint="default" w:ascii="Arial" w:hAnsi="Arial" w:cs="Arial"/>
          <w:w w:val="80"/>
        </w:rPr>
        <w:t>Slated</w:t>
      </w:r>
      <w:r>
        <w:rPr>
          <w:rFonts w:hint="default" w:ascii="Arial" w:hAnsi="Arial" w:cs="Arial"/>
          <w:spacing w:val="-5"/>
        </w:rPr>
        <w:t xml:space="preserve"> </w:t>
      </w:r>
      <w:r>
        <w:rPr>
          <w:rFonts w:hint="default" w:ascii="Arial" w:hAnsi="Arial" w:cs="Arial"/>
          <w:w w:val="80"/>
        </w:rPr>
        <w:t>for</w:t>
      </w:r>
      <w:r>
        <w:rPr>
          <w:rFonts w:hint="default" w:ascii="Arial" w:hAnsi="Arial" w:cs="Arial"/>
          <w:spacing w:val="-8"/>
        </w:rPr>
        <w:t xml:space="preserve"> </w:t>
      </w:r>
      <w:r>
        <w:rPr>
          <w:rFonts w:hint="default" w:ascii="Arial" w:hAnsi="Arial" w:cs="Arial"/>
          <w:spacing w:val="-2"/>
          <w:w w:val="80"/>
        </w:rPr>
        <w:t>Testing</w:t>
      </w:r>
    </w:p>
    <w:p>
      <w:pPr>
        <w:pStyle w:val="8"/>
        <w:spacing w:before="2"/>
        <w:ind w:left="0"/>
        <w:rPr>
          <w:rFonts w:hint="default" w:ascii="Arial" w:hAnsi="Arial" w:cs="Arial"/>
          <w:b/>
          <w:sz w:val="9"/>
        </w:rPr>
      </w:pPr>
    </w:p>
    <w:tbl>
      <w:tblPr>
        <w:tblStyle w:val="7"/>
        <w:tblW w:w="0" w:type="auto"/>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26"/>
        <w:gridCol w:w="3060"/>
        <w:gridCol w:w="2069"/>
        <w:gridCol w:w="26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0" w:hRule="atLeast"/>
        </w:trPr>
        <w:tc>
          <w:tcPr>
            <w:tcW w:w="1526" w:type="dxa"/>
            <w:shd w:val="clear" w:color="auto" w:fill="C5D9F0"/>
          </w:tcPr>
          <w:p>
            <w:pPr>
              <w:pStyle w:val="16"/>
              <w:spacing w:before="57"/>
              <w:ind w:left="489" w:right="296" w:hanging="176"/>
              <w:jc w:val="center"/>
              <w:rPr>
                <w:rFonts w:hint="default" w:ascii="Arial" w:hAnsi="Arial" w:cs="Arial"/>
                <w:b/>
                <w:sz w:val="20"/>
              </w:rPr>
            </w:pPr>
            <w:r>
              <w:rPr>
                <w:rFonts w:hint="default" w:ascii="Arial" w:hAnsi="Arial" w:cs="Arial"/>
                <w:b/>
                <w:sz w:val="20"/>
              </w:rPr>
              <w:t>Role</w:t>
            </w:r>
          </w:p>
          <w:p>
            <w:pPr>
              <w:pStyle w:val="16"/>
              <w:spacing w:before="57"/>
              <w:ind w:left="489" w:right="296" w:hanging="176"/>
              <w:jc w:val="center"/>
              <w:rPr>
                <w:rFonts w:hint="default" w:ascii="Arial" w:hAnsi="Arial" w:cs="Arial"/>
                <w:b/>
                <w:sz w:val="20"/>
              </w:rPr>
            </w:pPr>
            <w:r>
              <w:rPr>
                <w:rFonts w:hint="default" w:ascii="Arial" w:hAnsi="Arial" w:cs="Arial"/>
                <w:b/>
                <w:spacing w:val="-4"/>
                <w:sz w:val="20"/>
              </w:rPr>
              <w:t>Name</w:t>
            </w:r>
          </w:p>
        </w:tc>
        <w:tc>
          <w:tcPr>
            <w:tcW w:w="3060" w:type="dxa"/>
            <w:shd w:val="clear" w:color="auto" w:fill="C5D9F0"/>
          </w:tcPr>
          <w:p>
            <w:pPr>
              <w:pStyle w:val="16"/>
              <w:spacing w:before="172"/>
              <w:ind w:left="189" w:right="189"/>
              <w:jc w:val="center"/>
              <w:rPr>
                <w:rFonts w:hint="default" w:ascii="Arial" w:hAnsi="Arial" w:cs="Arial"/>
                <w:b/>
                <w:sz w:val="20"/>
              </w:rPr>
            </w:pPr>
            <w:r>
              <w:rPr>
                <w:rFonts w:hint="default" w:ascii="Arial" w:hAnsi="Arial" w:cs="Arial"/>
                <w:b/>
                <w:sz w:val="20"/>
              </w:rPr>
              <w:t>Test</w:t>
            </w:r>
            <w:r>
              <w:rPr>
                <w:rFonts w:hint="default" w:ascii="Arial" w:hAnsi="Arial" w:cs="Arial"/>
                <w:b/>
                <w:spacing w:val="-4"/>
                <w:sz w:val="20"/>
              </w:rPr>
              <w:t xml:space="preserve"> </w:t>
            </w:r>
            <w:r>
              <w:rPr>
                <w:rFonts w:hint="default" w:ascii="Arial" w:hAnsi="Arial" w:cs="Arial"/>
                <w:b/>
                <w:sz w:val="20"/>
              </w:rPr>
              <w:t>User</w:t>
            </w:r>
            <w:r>
              <w:rPr>
                <w:rFonts w:hint="default" w:ascii="Arial" w:hAnsi="Arial" w:cs="Arial"/>
                <w:b/>
                <w:spacing w:val="-3"/>
                <w:sz w:val="20"/>
              </w:rPr>
              <w:t xml:space="preserve"> </w:t>
            </w:r>
            <w:r>
              <w:rPr>
                <w:rFonts w:hint="default" w:ascii="Arial" w:hAnsi="Arial" w:cs="Arial"/>
                <w:b/>
                <w:spacing w:val="-2"/>
                <w:sz w:val="20"/>
              </w:rPr>
              <w:t>ID/Credential</w:t>
            </w:r>
          </w:p>
        </w:tc>
        <w:tc>
          <w:tcPr>
            <w:tcW w:w="2069" w:type="dxa"/>
            <w:shd w:val="clear" w:color="auto" w:fill="C5D9F0"/>
          </w:tcPr>
          <w:p>
            <w:pPr>
              <w:pStyle w:val="16"/>
              <w:spacing w:before="172"/>
              <w:ind w:left="127"/>
              <w:jc w:val="center"/>
              <w:rPr>
                <w:rFonts w:hint="default" w:ascii="Arial" w:hAnsi="Arial" w:cs="Arial"/>
                <w:b/>
                <w:sz w:val="20"/>
              </w:rPr>
            </w:pPr>
            <w:r>
              <w:rPr>
                <w:rFonts w:hint="default" w:cs="Arial"/>
                <w:b/>
                <w:spacing w:val="-6"/>
                <w:sz w:val="20"/>
                <w:lang w:val="en-US"/>
              </w:rPr>
              <w:t>Account</w:t>
            </w:r>
            <w:r>
              <w:rPr>
                <w:rFonts w:hint="default" w:ascii="Arial" w:hAnsi="Arial" w:cs="Arial"/>
                <w:b/>
                <w:spacing w:val="-6"/>
                <w:sz w:val="20"/>
              </w:rPr>
              <w:t xml:space="preserve"> </w:t>
            </w:r>
            <w:r>
              <w:rPr>
                <w:rFonts w:hint="default" w:cs="Arial"/>
                <w:b/>
                <w:spacing w:val="-6"/>
                <w:sz w:val="20"/>
                <w:lang w:val="en-US"/>
              </w:rPr>
              <w:t>Usern</w:t>
            </w:r>
            <w:r>
              <w:rPr>
                <w:rFonts w:hint="default" w:ascii="Arial" w:hAnsi="Arial" w:cs="Arial"/>
                <w:b/>
                <w:spacing w:val="-4"/>
                <w:sz w:val="20"/>
              </w:rPr>
              <w:t>ame</w:t>
            </w:r>
          </w:p>
        </w:tc>
        <w:tc>
          <w:tcPr>
            <w:tcW w:w="2696" w:type="dxa"/>
            <w:shd w:val="clear" w:color="auto" w:fill="C5D9F0"/>
          </w:tcPr>
          <w:p>
            <w:pPr>
              <w:pStyle w:val="16"/>
              <w:spacing w:before="57"/>
              <w:ind w:left="581" w:hanging="401"/>
              <w:jc w:val="center"/>
              <w:rPr>
                <w:rFonts w:hint="default" w:ascii="Arial" w:hAnsi="Arial" w:cs="Arial"/>
                <w:b/>
                <w:sz w:val="20"/>
              </w:rPr>
            </w:pPr>
            <w:r>
              <w:rPr>
                <w:rFonts w:hint="default" w:cs="Arial"/>
                <w:b/>
                <w:spacing w:val="-14"/>
                <w:sz w:val="20"/>
                <w:lang w:val="en-US"/>
              </w:rPr>
              <w:t>Username</w:t>
            </w:r>
            <w:r>
              <w:rPr>
                <w:rFonts w:hint="default" w:ascii="Arial" w:hAnsi="Arial" w:cs="Arial"/>
                <w:b/>
                <w:spacing w:val="-14"/>
                <w:sz w:val="20"/>
              </w:rPr>
              <w:t xml:space="preserve"> </w:t>
            </w:r>
            <w:r>
              <w:rPr>
                <w:rFonts w:hint="default" w:ascii="Arial" w:hAnsi="Arial" w:cs="Arial"/>
                <w:b/>
                <w:sz w:val="20"/>
              </w:rPr>
              <w:t xml:space="preserve">Associated </w:t>
            </w:r>
            <w:r>
              <w:rPr>
                <w:rFonts w:hint="default" w:ascii="Arial" w:hAnsi="Arial" w:cs="Arial"/>
                <w:b/>
                <w:spacing w:val="-2"/>
                <w:sz w:val="20"/>
              </w:rPr>
              <w:t>Responsibilities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1" w:hRule="atLeast"/>
        </w:trPr>
        <w:tc>
          <w:tcPr>
            <w:tcW w:w="1526" w:type="dxa"/>
          </w:tcPr>
          <w:p>
            <w:pPr>
              <w:pStyle w:val="16"/>
              <w:spacing w:line="206" w:lineRule="exact"/>
              <w:ind w:left="131" w:right="122"/>
              <w:jc w:val="center"/>
              <w:rPr>
                <w:rFonts w:hint="default" w:ascii="Arial" w:hAnsi="Arial" w:cs="Arial"/>
                <w:sz w:val="18"/>
                <w:lang w:val="en-US"/>
              </w:rPr>
            </w:pPr>
            <w:r>
              <w:rPr>
                <w:rFonts w:hint="default" w:cs="Arial"/>
                <w:color w:val="1F487C"/>
                <w:sz w:val="18"/>
                <w:lang w:val="en-US"/>
              </w:rPr>
              <w:t>Hospital Admin(MRA)</w:t>
            </w:r>
          </w:p>
        </w:tc>
        <w:tc>
          <w:tcPr>
            <w:tcW w:w="3060" w:type="dxa"/>
          </w:tcPr>
          <w:p>
            <w:pPr>
              <w:pStyle w:val="16"/>
              <w:spacing w:line="206" w:lineRule="exact"/>
              <w:ind w:left="189" w:right="184"/>
              <w:jc w:val="center"/>
              <w:rPr>
                <w:rFonts w:hint="default" w:ascii="Arial" w:hAnsi="Arial" w:cs="Arial"/>
                <w:sz w:val="18"/>
              </w:rPr>
            </w:pPr>
            <w:r>
              <w:rPr>
                <w:rFonts w:hint="default" w:ascii="Arial" w:hAnsi="Arial"/>
                <w:color w:val="1F487C"/>
                <w:sz w:val="18"/>
              </w:rPr>
              <w:t>prithvimra@gmail.com</w:t>
            </w:r>
          </w:p>
        </w:tc>
        <w:tc>
          <w:tcPr>
            <w:tcW w:w="2069" w:type="dxa"/>
          </w:tcPr>
          <w:p>
            <w:pPr>
              <w:pStyle w:val="16"/>
              <w:jc w:val="center"/>
              <w:rPr>
                <w:rFonts w:hint="default" w:ascii="Arial" w:hAnsi="Arial" w:cs="Arial"/>
                <w:sz w:val="22"/>
                <w:lang w:val="en-US"/>
              </w:rPr>
            </w:pPr>
            <w:r>
              <w:rPr>
                <w:rFonts w:hint="default" w:cs="Arial"/>
                <w:color w:val="1F487C"/>
                <w:sz w:val="18"/>
                <w:lang w:val="en-US"/>
              </w:rPr>
              <w:t>Prithvi</w:t>
            </w:r>
          </w:p>
        </w:tc>
        <w:tc>
          <w:tcPr>
            <w:tcW w:w="2696" w:type="dxa"/>
          </w:tcPr>
          <w:p>
            <w:pPr>
              <w:pStyle w:val="16"/>
              <w:jc w:val="center"/>
              <w:rPr>
                <w:rFonts w:hint="default" w:ascii="Arial" w:hAnsi="Arial" w:cs="Arial"/>
                <w:sz w:val="22"/>
                <w:lang w:val="en-US"/>
              </w:rPr>
            </w:pPr>
            <w:r>
              <w:rPr>
                <w:rFonts w:hint="default"/>
                <w:color w:val="1F487C"/>
                <w:sz w:val="18"/>
                <w:lang w:val="en-US"/>
              </w:rPr>
              <w:t>View the requests assigned by the PPA user and also change the request status.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1526" w:type="dxa"/>
          </w:tcPr>
          <w:p>
            <w:pPr>
              <w:pStyle w:val="16"/>
              <w:spacing w:line="206" w:lineRule="exact"/>
              <w:ind w:left="146" w:right="132" w:firstLine="175"/>
              <w:jc w:val="center"/>
              <w:rPr>
                <w:rFonts w:hint="default" w:ascii="Arial" w:hAnsi="Arial" w:cs="Arial"/>
                <w:sz w:val="18"/>
                <w:lang w:val="en-US"/>
              </w:rPr>
            </w:pPr>
            <w:r>
              <w:rPr>
                <w:rFonts w:hint="default" w:cs="Arial"/>
                <w:color w:val="1F487C"/>
                <w:sz w:val="18"/>
                <w:lang w:val="en-US"/>
              </w:rPr>
              <w:t>PPA</w:t>
            </w:r>
          </w:p>
        </w:tc>
        <w:tc>
          <w:tcPr>
            <w:tcW w:w="3060" w:type="dxa"/>
          </w:tcPr>
          <w:p>
            <w:pPr>
              <w:pStyle w:val="16"/>
              <w:spacing w:line="206" w:lineRule="exact"/>
              <w:ind w:left="189" w:right="186"/>
              <w:jc w:val="center"/>
              <w:rPr>
                <w:rFonts w:hint="default" w:ascii="Arial" w:hAnsi="Arial" w:cs="Arial"/>
                <w:sz w:val="18"/>
              </w:rPr>
            </w:pPr>
            <w:r>
              <w:rPr>
                <w:rFonts w:hint="default" w:ascii="Arial" w:hAnsi="Arial"/>
                <w:color w:val="1F487C"/>
                <w:sz w:val="18"/>
              </w:rPr>
              <w:t>ellieppa@gmail.com</w:t>
            </w:r>
          </w:p>
        </w:tc>
        <w:tc>
          <w:tcPr>
            <w:tcW w:w="2069" w:type="dxa"/>
          </w:tcPr>
          <w:p>
            <w:pPr>
              <w:pStyle w:val="16"/>
              <w:jc w:val="center"/>
              <w:rPr>
                <w:rFonts w:hint="default" w:ascii="Arial" w:hAnsi="Arial" w:cs="Arial"/>
                <w:sz w:val="22"/>
                <w:lang w:val="en-US"/>
              </w:rPr>
            </w:pPr>
            <w:r>
              <w:rPr>
                <w:rFonts w:hint="default" w:ascii="Arial" w:hAnsi="Arial" w:cs="Arial"/>
                <w:color w:val="1F487C"/>
                <w:sz w:val="18"/>
              </w:rPr>
              <w:t>E</w:t>
            </w:r>
            <w:r>
              <w:rPr>
                <w:rFonts w:hint="default" w:ascii="Arial" w:hAnsi="Arial"/>
                <w:color w:val="1F487C"/>
                <w:sz w:val="18"/>
              </w:rPr>
              <w:t>lli</w:t>
            </w:r>
            <w:r>
              <w:rPr>
                <w:rFonts w:hint="default"/>
                <w:color w:val="1F487C"/>
                <w:sz w:val="18"/>
                <w:lang w:val="en-US"/>
              </w:rPr>
              <w:t>e</w:t>
            </w:r>
          </w:p>
        </w:tc>
        <w:tc>
          <w:tcPr>
            <w:tcW w:w="2696" w:type="dxa"/>
          </w:tcPr>
          <w:p>
            <w:pPr>
              <w:pStyle w:val="16"/>
              <w:jc w:val="center"/>
              <w:rPr>
                <w:rFonts w:hint="default" w:ascii="Arial" w:hAnsi="Arial" w:cs="Arial"/>
                <w:sz w:val="22"/>
              </w:rPr>
            </w:pPr>
            <w:r>
              <w:rPr>
                <w:rFonts w:hint="default"/>
                <w:color w:val="1F487C"/>
                <w:sz w:val="18"/>
                <w:lang w:val="en-US"/>
              </w:rPr>
              <w:t>Create request and assigned to MRAs and view patients details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2" w:hRule="atLeast"/>
        </w:trPr>
        <w:tc>
          <w:tcPr>
            <w:tcW w:w="1526" w:type="dxa"/>
          </w:tcPr>
          <w:p>
            <w:pPr>
              <w:pStyle w:val="16"/>
              <w:jc w:val="center"/>
              <w:rPr>
                <w:rFonts w:hint="default" w:ascii="Arial" w:hAnsi="Arial" w:cs="Arial"/>
                <w:sz w:val="22"/>
              </w:rPr>
            </w:pPr>
          </w:p>
        </w:tc>
        <w:tc>
          <w:tcPr>
            <w:tcW w:w="3060" w:type="dxa"/>
          </w:tcPr>
          <w:p>
            <w:pPr>
              <w:pStyle w:val="16"/>
              <w:jc w:val="center"/>
              <w:rPr>
                <w:rFonts w:hint="default" w:ascii="Arial" w:hAnsi="Arial" w:cs="Arial"/>
                <w:sz w:val="22"/>
              </w:rPr>
            </w:pPr>
          </w:p>
        </w:tc>
        <w:tc>
          <w:tcPr>
            <w:tcW w:w="2069" w:type="dxa"/>
          </w:tcPr>
          <w:p>
            <w:pPr>
              <w:pStyle w:val="16"/>
              <w:jc w:val="center"/>
              <w:rPr>
                <w:rFonts w:hint="default" w:ascii="Arial" w:hAnsi="Arial" w:cs="Arial"/>
                <w:sz w:val="22"/>
              </w:rPr>
            </w:pPr>
          </w:p>
        </w:tc>
        <w:tc>
          <w:tcPr>
            <w:tcW w:w="2696" w:type="dxa"/>
          </w:tcPr>
          <w:p>
            <w:pPr>
              <w:pStyle w:val="16"/>
              <w:jc w:val="center"/>
              <w:rPr>
                <w:rFonts w:hint="default" w:ascii="Arial" w:hAnsi="Arial" w:cs="Arial"/>
                <w:sz w:val="22"/>
              </w:rPr>
            </w:pPr>
          </w:p>
        </w:tc>
      </w:tr>
    </w:tbl>
    <w:p>
      <w:pPr>
        <w:pStyle w:val="8"/>
        <w:ind w:left="0"/>
        <w:rPr>
          <w:rFonts w:hint="default" w:ascii="Arial" w:hAnsi="Arial" w:cs="Arial"/>
          <w:b/>
          <w:sz w:val="28"/>
        </w:rPr>
      </w:pPr>
    </w:p>
    <w:p>
      <w:pPr>
        <w:pStyle w:val="3"/>
        <w:numPr>
          <w:ilvl w:val="1"/>
          <w:numId w:val="3"/>
        </w:numPr>
        <w:tabs>
          <w:tab w:val="left" w:pos="840"/>
          <w:tab w:val="left" w:pos="841"/>
        </w:tabs>
        <w:spacing w:before="204" w:after="0" w:line="240" w:lineRule="auto"/>
        <w:ind w:left="840" w:right="0" w:hanging="721"/>
        <w:jc w:val="left"/>
        <w:rPr>
          <w:rFonts w:hint="default" w:ascii="Arial" w:hAnsi="Arial" w:cs="Arial"/>
        </w:rPr>
      </w:pPr>
      <w:bookmarkStart w:id="9" w:name="_bookmark11"/>
      <w:bookmarkEnd w:id="9"/>
      <w:r>
        <w:rPr>
          <w:rFonts w:hint="default"/>
          <w:w w:val="80"/>
          <w:lang w:val="en-US"/>
        </w:rPr>
        <w:t>We</w:t>
      </w:r>
      <w:r>
        <w:rPr>
          <w:w w:val="80"/>
        </w:rPr>
        <w:t>b</w:t>
      </w:r>
      <w:r>
        <w:rPr>
          <w:spacing w:val="-7"/>
        </w:rPr>
        <w:t xml:space="preserve"> </w:t>
      </w:r>
      <w:r>
        <w:rPr>
          <w:w w:val="80"/>
        </w:rPr>
        <w:t>Applications</w:t>
      </w:r>
      <w:r>
        <w:rPr>
          <w:spacing w:val="-7"/>
        </w:rPr>
        <w:t xml:space="preserve"> </w:t>
      </w:r>
      <w:r>
        <w:rPr>
          <w:w w:val="80"/>
        </w:rPr>
        <w:t>Slated</w:t>
      </w:r>
      <w:r>
        <w:rPr>
          <w:spacing w:val="-5"/>
        </w:rPr>
        <w:t xml:space="preserve"> </w:t>
      </w:r>
      <w:r>
        <w:rPr>
          <w:w w:val="80"/>
        </w:rPr>
        <w:t>for</w:t>
      </w:r>
      <w:r>
        <w:rPr>
          <w:spacing w:val="-5"/>
        </w:rPr>
        <w:t xml:space="preserve"> </w:t>
      </w:r>
      <w:r>
        <w:rPr>
          <w:spacing w:val="-2"/>
          <w:w w:val="80"/>
        </w:rPr>
        <w:t>Testing</w:t>
      </w:r>
    </w:p>
    <w:p>
      <w:pPr>
        <w:pStyle w:val="8"/>
        <w:spacing w:before="120"/>
        <w:ind w:left="0" w:leftChars="0" w:right="854" w:firstLine="0" w:firstLineChars="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The</w:t>
      </w:r>
      <w:r>
        <w:rPr>
          <w:rFonts w:hint="default" w:ascii="Arial" w:hAnsi="Arial" w:cs="Arial"/>
          <w:color w:val="000000" w:themeColor="text1"/>
          <w:spacing w:val="-15"/>
          <w14:textFill>
            <w14:solidFill>
              <w14:schemeClr w14:val="tx1"/>
            </w14:solidFill>
          </w14:textFill>
        </w:rPr>
        <w:t xml:space="preserve"> </w:t>
      </w:r>
      <w:r>
        <w:rPr>
          <w:rFonts w:hint="default" w:ascii="Arial" w:hAnsi="Arial" w:cs="Arial"/>
          <w:color w:val="000000" w:themeColor="text1"/>
          <w14:textFill>
            <w14:solidFill>
              <w14:schemeClr w14:val="tx1"/>
            </w14:solidFill>
          </w14:textFill>
        </w:rPr>
        <w:t>Auditor</w:t>
      </w:r>
      <w:r>
        <w:rPr>
          <w:rFonts w:hint="default" w:ascii="Arial" w:hAnsi="Arial" w:cs="Arial"/>
          <w:color w:val="000000" w:themeColor="text1"/>
          <w:spacing w:val="-8"/>
          <w14:textFill>
            <w14:solidFill>
              <w14:schemeClr w14:val="tx1"/>
            </w14:solidFill>
          </w14:textFill>
        </w:rPr>
        <w:t xml:space="preserve"> </w:t>
      </w:r>
      <w:r>
        <w:rPr>
          <w:rFonts w:hint="default" w:ascii="Arial" w:hAnsi="Arial" w:cs="Arial"/>
          <w:color w:val="000000" w:themeColor="text1"/>
          <w14:textFill>
            <w14:solidFill>
              <w14:schemeClr w14:val="tx1"/>
            </w14:solidFill>
          </w14:textFill>
        </w:rPr>
        <w:t>must</w:t>
      </w:r>
      <w:r>
        <w:rPr>
          <w:rFonts w:hint="default" w:ascii="Arial" w:hAnsi="Arial" w:cs="Arial"/>
          <w:color w:val="000000" w:themeColor="text1"/>
          <w:spacing w:val="-6"/>
          <w14:textFill>
            <w14:solidFill>
              <w14:schemeClr w14:val="tx1"/>
            </w14:solidFill>
          </w14:textFill>
        </w:rPr>
        <w:t xml:space="preserve"> </w:t>
      </w:r>
      <w:r>
        <w:rPr>
          <w:rFonts w:hint="default" w:ascii="Arial" w:hAnsi="Arial" w:cs="Arial"/>
          <w:color w:val="000000" w:themeColor="text1"/>
          <w14:textFill>
            <w14:solidFill>
              <w14:schemeClr w14:val="tx1"/>
            </w14:solidFill>
          </w14:textFill>
        </w:rPr>
        <w:t>test</w:t>
      </w:r>
      <w:r>
        <w:rPr>
          <w:rFonts w:hint="default" w:ascii="Arial" w:hAnsi="Arial" w:cs="Arial"/>
          <w:color w:val="000000" w:themeColor="text1"/>
          <w:spacing w:val="-6"/>
          <w14:textFill>
            <w14:solidFill>
              <w14:schemeClr w14:val="tx1"/>
            </w14:solidFill>
          </w14:textFill>
        </w:rPr>
        <w:t xml:space="preserve"> </w:t>
      </w:r>
      <w:r>
        <w:rPr>
          <w:rFonts w:hint="default" w:ascii="Arial" w:hAnsi="Arial" w:cs="Arial"/>
          <w:color w:val="000000" w:themeColor="text1"/>
          <w14:textFill>
            <w14:solidFill>
              <w14:schemeClr w14:val="tx1"/>
            </w14:solidFill>
          </w14:textFill>
        </w:rPr>
        <w:t>for</w:t>
      </w:r>
      <w:r>
        <w:rPr>
          <w:rFonts w:hint="default" w:ascii="Arial" w:hAnsi="Arial" w:cs="Arial"/>
          <w:color w:val="000000" w:themeColor="text1"/>
          <w:spacing w:val="-8"/>
          <w14:textFill>
            <w14:solidFill>
              <w14:schemeClr w14:val="tx1"/>
            </w14:solidFill>
          </w14:textFill>
        </w:rPr>
        <w:t xml:space="preserve"> </w:t>
      </w:r>
      <w:r>
        <w:rPr>
          <w:rFonts w:hint="default" w:ascii="Arial" w:hAnsi="Arial" w:cs="Arial"/>
          <w:color w:val="000000" w:themeColor="text1"/>
          <w14:textFill>
            <w14:solidFill>
              <w14:schemeClr w14:val="tx1"/>
            </w14:solidFill>
          </w14:textFill>
        </w:rPr>
        <w:t>the</w:t>
      </w:r>
      <w:r>
        <w:rPr>
          <w:rFonts w:hint="default" w:ascii="Arial" w:hAnsi="Arial" w:cs="Arial"/>
          <w:color w:val="000000" w:themeColor="text1"/>
          <w:spacing w:val="-6"/>
          <w14:textFill>
            <w14:solidFill>
              <w14:schemeClr w14:val="tx1"/>
            </w14:solidFill>
          </w14:textFill>
        </w:rPr>
        <w:t xml:space="preserve"> </w:t>
      </w:r>
      <w:r>
        <w:rPr>
          <w:rFonts w:hint="default" w:ascii="Arial" w:hAnsi="Arial" w:cs="Arial"/>
          <w:color w:val="000000" w:themeColor="text1"/>
          <w14:textFill>
            <w14:solidFill>
              <w14:schemeClr w14:val="tx1"/>
            </w14:solidFill>
          </w14:textFill>
        </w:rPr>
        <w:t>most</w:t>
      </w:r>
      <w:r>
        <w:rPr>
          <w:rFonts w:hint="default" w:ascii="Arial" w:hAnsi="Arial" w:cs="Arial"/>
          <w:color w:val="000000" w:themeColor="text1"/>
          <w:spacing w:val="-6"/>
          <w14:textFill>
            <w14:solidFill>
              <w14:schemeClr w14:val="tx1"/>
            </w14:solidFill>
          </w14:textFill>
        </w:rPr>
        <w:t xml:space="preserve"> </w:t>
      </w:r>
      <w:r>
        <w:rPr>
          <w:rFonts w:hint="default" w:ascii="Arial" w:hAnsi="Arial" w:cs="Arial"/>
          <w:color w:val="000000" w:themeColor="text1"/>
          <w14:textFill>
            <w14:solidFill>
              <w14:schemeClr w14:val="tx1"/>
            </w14:solidFill>
          </w14:textFill>
        </w:rPr>
        <w:t>current</w:t>
      </w:r>
      <w:r>
        <w:rPr>
          <w:rFonts w:hint="default" w:ascii="Arial" w:hAnsi="Arial" w:cs="Arial"/>
          <w:color w:val="000000" w:themeColor="text1"/>
          <w:spacing w:val="-5"/>
          <w14:textFill>
            <w14:solidFill>
              <w14:schemeClr w14:val="tx1"/>
            </w14:solidFill>
          </w14:textFill>
        </w:rPr>
        <w:t xml:space="preserve"> </w:t>
      </w:r>
      <w:r>
        <w:rPr>
          <w:rFonts w:hint="default" w:ascii="Arial" w:hAnsi="Arial" w:cs="Arial"/>
          <w:color w:val="000000" w:themeColor="text1"/>
          <w14:textFill>
            <w14:solidFill>
              <w14:schemeClr w14:val="tx1"/>
            </w14:solidFill>
          </w14:textFill>
        </w:rPr>
        <w:t>Open</w:t>
      </w:r>
      <w:r>
        <w:rPr>
          <w:rFonts w:hint="default" w:ascii="Arial" w:hAnsi="Arial" w:cs="Arial"/>
          <w:color w:val="000000" w:themeColor="text1"/>
          <w:spacing w:val="-8"/>
          <w14:textFill>
            <w14:solidFill>
              <w14:schemeClr w14:val="tx1"/>
            </w14:solidFill>
          </w14:textFill>
        </w:rPr>
        <w:t xml:space="preserve"> </w:t>
      </w:r>
      <w:r>
        <w:rPr>
          <w:rFonts w:hint="default" w:ascii="Arial" w:hAnsi="Arial" w:cs="Arial"/>
          <w:color w:val="000000" w:themeColor="text1"/>
          <w14:textFill>
            <w14:solidFill>
              <w14:schemeClr w14:val="tx1"/>
            </w14:solidFill>
          </w14:textFill>
        </w:rPr>
        <w:t>Web</w:t>
      </w:r>
      <w:r>
        <w:rPr>
          <w:rFonts w:hint="default" w:ascii="Arial" w:hAnsi="Arial" w:cs="Arial"/>
          <w:color w:val="000000" w:themeColor="text1"/>
          <w:spacing w:val="-15"/>
          <w14:textFill>
            <w14:solidFill>
              <w14:schemeClr w14:val="tx1"/>
            </w14:solidFill>
          </w14:textFill>
        </w:rPr>
        <w:t xml:space="preserve"> </w:t>
      </w:r>
      <w:r>
        <w:rPr>
          <w:rFonts w:hint="default" w:ascii="Arial" w:hAnsi="Arial" w:cs="Arial"/>
          <w:color w:val="000000" w:themeColor="text1"/>
          <w14:textFill>
            <w14:solidFill>
              <w14:schemeClr w14:val="tx1"/>
            </w14:solidFill>
          </w14:textFill>
        </w:rPr>
        <w:t>Application Security Project (OWASP) Top Ten Most Critical Web</w:t>
      </w:r>
      <w:r>
        <w:rPr>
          <w:rFonts w:hint="default" w:ascii="Arial" w:hAnsi="Arial" w:cs="Arial"/>
          <w:color w:val="000000" w:themeColor="text1"/>
          <w:spacing w:val="-10"/>
          <w14:textFill>
            <w14:solidFill>
              <w14:schemeClr w14:val="tx1"/>
            </w14:solidFill>
          </w14:textFill>
        </w:rPr>
        <w:t xml:space="preserve"> </w:t>
      </w:r>
      <w:r>
        <w:rPr>
          <w:rFonts w:hint="default" w:ascii="Arial" w:hAnsi="Arial" w:cs="Arial"/>
          <w:color w:val="000000" w:themeColor="text1"/>
          <w14:textFill>
            <w14:solidFill>
              <w14:schemeClr w14:val="tx1"/>
            </w14:solidFill>
          </w14:textFill>
        </w:rPr>
        <w:t>Application Security</w:t>
      </w:r>
      <w:r>
        <w:rPr>
          <w:rFonts w:hint="default" w:ascii="Arial" w:hAnsi="Arial" w:cs="Arial"/>
          <w:color w:val="000000" w:themeColor="text1"/>
          <w:lang w:val="en-US"/>
          <w14:textFill>
            <w14:solidFill>
              <w14:schemeClr w14:val="tx1"/>
            </w14:solidFill>
          </w14:textFill>
        </w:rPr>
        <w:t xml:space="preserve"> </w:t>
      </w:r>
      <w:r>
        <w:rPr>
          <w:rFonts w:hint="default" w:ascii="Arial" w:hAnsi="Arial" w:cs="Arial"/>
          <w:color w:val="000000" w:themeColor="text1"/>
          <w14:textFill>
            <w14:solidFill>
              <w14:schemeClr w14:val="tx1"/>
            </w14:solidFill>
          </w14:textFill>
        </w:rPr>
        <w:t>Risks.</w:t>
      </w:r>
      <w:r>
        <w:rPr>
          <w:rFonts w:hint="default" w:ascii="Arial" w:hAnsi="Arial" w:cs="Arial"/>
          <w:color w:val="000000" w:themeColor="text1"/>
          <w:spacing w:val="40"/>
          <w:vertAlign w:val="baseline"/>
          <w14:textFill>
            <w14:solidFill>
              <w14:schemeClr w14:val="tx1"/>
            </w14:solidFill>
          </w14:textFill>
        </w:rPr>
        <w:t xml:space="preserve"> </w:t>
      </w:r>
      <w:r>
        <w:rPr>
          <w:rFonts w:hint="default" w:ascii="Arial" w:hAnsi="Arial" w:cs="Arial"/>
          <w:color w:val="000000" w:themeColor="text1"/>
          <w:vertAlign w:val="baseline"/>
          <w14:textFill>
            <w14:solidFill>
              <w14:schemeClr w14:val="tx1"/>
            </w14:solidFill>
          </w14:textFill>
        </w:rPr>
        <w:t>Provide</w:t>
      </w:r>
      <w:r>
        <w:rPr>
          <w:rFonts w:hint="default" w:ascii="Arial" w:hAnsi="Arial" w:cs="Arial"/>
          <w:color w:val="000000" w:themeColor="text1"/>
          <w:vertAlign w:val="baseline"/>
          <w:lang w:val="en-US"/>
          <w14:textFill>
            <w14:solidFill>
              <w14:schemeClr w14:val="tx1"/>
            </w14:solidFill>
          </w14:textFill>
        </w:rPr>
        <w:t>d are the</w:t>
      </w:r>
      <w:r>
        <w:rPr>
          <w:rFonts w:hint="default" w:ascii="Arial" w:hAnsi="Arial" w:cs="Arial"/>
          <w:color w:val="000000" w:themeColor="text1"/>
          <w:spacing w:val="-5"/>
          <w:vertAlign w:val="baseline"/>
          <w14:textFill>
            <w14:solidFill>
              <w14:schemeClr w14:val="tx1"/>
            </w14:solidFill>
          </w14:textFill>
        </w:rPr>
        <w:t xml:space="preserve"> </w:t>
      </w:r>
      <w:r>
        <w:rPr>
          <w:rFonts w:hint="default" w:ascii="Arial" w:hAnsi="Arial" w:cs="Arial"/>
          <w:color w:val="000000" w:themeColor="text1"/>
          <w:vertAlign w:val="baseline"/>
          <w14:textFill>
            <w14:solidFill>
              <w14:schemeClr w14:val="tx1"/>
            </w14:solidFill>
          </w14:textFill>
        </w:rPr>
        <w:t>web</w:t>
      </w:r>
      <w:r>
        <w:rPr>
          <w:rFonts w:hint="default" w:ascii="Arial" w:hAnsi="Arial" w:cs="Arial"/>
          <w:color w:val="000000" w:themeColor="text1"/>
          <w:spacing w:val="-1"/>
          <w:vertAlign w:val="baseline"/>
          <w14:textFill>
            <w14:solidFill>
              <w14:schemeClr w14:val="tx1"/>
            </w14:solidFill>
          </w14:textFill>
        </w:rPr>
        <w:t xml:space="preserve"> </w:t>
      </w:r>
      <w:r>
        <w:rPr>
          <w:rFonts w:hint="default" w:ascii="Arial" w:hAnsi="Arial" w:cs="Arial"/>
          <w:color w:val="000000" w:themeColor="text1"/>
          <w:vertAlign w:val="baseline"/>
          <w14:textFill>
            <w14:solidFill>
              <w14:schemeClr w14:val="tx1"/>
            </w14:solidFill>
          </w14:textFill>
        </w:rPr>
        <w:t>application</w:t>
      </w:r>
      <w:r>
        <w:rPr>
          <w:rFonts w:hint="default" w:ascii="Arial" w:hAnsi="Arial" w:cs="Arial"/>
          <w:color w:val="000000" w:themeColor="text1"/>
          <w:spacing w:val="-3"/>
          <w:vertAlign w:val="baseline"/>
          <w14:textFill>
            <w14:solidFill>
              <w14:schemeClr w14:val="tx1"/>
            </w14:solidFill>
          </w14:textFill>
        </w:rPr>
        <w:t xml:space="preserve"> </w:t>
      </w:r>
      <w:r>
        <w:rPr>
          <w:rFonts w:hint="default" w:ascii="Arial" w:hAnsi="Arial" w:cs="Arial"/>
          <w:color w:val="000000" w:themeColor="text1"/>
          <w:vertAlign w:val="baseline"/>
          <w14:textFill>
            <w14:solidFill>
              <w14:schemeClr w14:val="tx1"/>
            </w14:solidFill>
          </w14:textFill>
        </w:rPr>
        <w:t>URL</w:t>
      </w:r>
      <w:r>
        <w:rPr>
          <w:rFonts w:hint="default" w:ascii="Arial" w:hAnsi="Arial" w:cs="Arial"/>
          <w:color w:val="000000" w:themeColor="text1"/>
          <w:spacing w:val="-15"/>
          <w:vertAlign w:val="baseline"/>
          <w14:textFill>
            <w14:solidFill>
              <w14:schemeClr w14:val="tx1"/>
            </w14:solidFill>
          </w14:textFill>
        </w:rPr>
        <w:t xml:space="preserve"> </w:t>
      </w:r>
      <w:r>
        <w:rPr>
          <w:rFonts w:hint="default" w:ascii="Arial" w:hAnsi="Arial" w:cs="Arial"/>
          <w:color w:val="000000" w:themeColor="text1"/>
          <w:vertAlign w:val="baseline"/>
          <w14:textFill>
            <w14:solidFill>
              <w14:schemeClr w14:val="tx1"/>
            </w14:solidFill>
          </w14:textFill>
        </w:rPr>
        <w:t>and</w:t>
      </w:r>
      <w:r>
        <w:rPr>
          <w:rFonts w:hint="default" w:ascii="Arial" w:hAnsi="Arial" w:cs="Arial"/>
          <w:color w:val="000000" w:themeColor="text1"/>
          <w:spacing w:val="-3"/>
          <w:vertAlign w:val="baseline"/>
          <w14:textFill>
            <w14:solidFill>
              <w14:schemeClr w14:val="tx1"/>
            </w14:solidFill>
          </w14:textFill>
        </w:rPr>
        <w:t xml:space="preserve"> </w:t>
      </w:r>
      <w:r>
        <w:rPr>
          <w:rFonts w:hint="default" w:ascii="Arial" w:hAnsi="Arial" w:cs="Arial"/>
          <w:color w:val="000000" w:themeColor="text1"/>
          <w:vertAlign w:val="baseline"/>
          <w14:textFill>
            <w14:solidFill>
              <w14:schemeClr w14:val="tx1"/>
            </w14:solidFill>
          </w14:textFill>
        </w:rPr>
        <w:t>components</w:t>
      </w:r>
      <w:r>
        <w:rPr>
          <w:rFonts w:hint="default" w:ascii="Arial" w:hAnsi="Arial" w:cs="Arial"/>
          <w:color w:val="000000" w:themeColor="text1"/>
          <w:spacing w:val="-3"/>
          <w:vertAlign w:val="baseline"/>
          <w14:textFill>
            <w14:solidFill>
              <w14:schemeClr w14:val="tx1"/>
            </w14:solidFill>
          </w14:textFill>
        </w:rPr>
        <w:t xml:space="preserve"> </w:t>
      </w:r>
      <w:r>
        <w:rPr>
          <w:rFonts w:hint="default" w:ascii="Arial" w:hAnsi="Arial" w:cs="Arial"/>
          <w:color w:val="000000" w:themeColor="text1"/>
          <w:vertAlign w:val="baseline"/>
          <w14:textFill>
            <w14:solidFill>
              <w14:schemeClr w14:val="tx1"/>
            </w14:solidFill>
          </w14:textFill>
        </w:rPr>
        <w:t>that</w:t>
      </w:r>
      <w:r>
        <w:rPr>
          <w:rFonts w:hint="default" w:ascii="Arial" w:hAnsi="Arial" w:cs="Arial"/>
          <w:color w:val="000000" w:themeColor="text1"/>
          <w:spacing w:val="-3"/>
          <w:vertAlign w:val="baseline"/>
          <w14:textFill>
            <w14:solidFill>
              <w14:schemeClr w14:val="tx1"/>
            </w14:solidFill>
          </w14:textFill>
        </w:rPr>
        <w:t xml:space="preserve"> </w:t>
      </w:r>
      <w:r>
        <w:rPr>
          <w:rFonts w:hint="default" w:ascii="Arial" w:hAnsi="Arial" w:cs="Arial"/>
          <w:color w:val="000000" w:themeColor="text1"/>
          <w:vertAlign w:val="baseline"/>
          <w14:textFill>
            <w14:solidFill>
              <w14:schemeClr w14:val="tx1"/>
            </w14:solidFill>
          </w14:textFill>
        </w:rPr>
        <w:t>will be</w:t>
      </w:r>
      <w:r>
        <w:rPr>
          <w:rFonts w:hint="default" w:ascii="Arial" w:hAnsi="Arial" w:cs="Arial"/>
          <w:color w:val="000000" w:themeColor="text1"/>
          <w:spacing w:val="-4"/>
          <w:vertAlign w:val="baseline"/>
          <w14:textFill>
            <w14:solidFill>
              <w14:schemeClr w14:val="tx1"/>
            </w14:solidFill>
          </w14:textFill>
        </w:rPr>
        <w:t xml:space="preserve"> </w:t>
      </w:r>
      <w:r>
        <w:rPr>
          <w:rFonts w:hint="default" w:ascii="Arial" w:hAnsi="Arial" w:cs="Arial"/>
          <w:color w:val="000000" w:themeColor="text1"/>
          <w:vertAlign w:val="baseline"/>
          <w14:textFill>
            <w14:solidFill>
              <w14:schemeClr w14:val="tx1"/>
            </w14:solidFill>
          </w14:textFill>
        </w:rPr>
        <w:t>in</w:t>
      </w:r>
      <w:r>
        <w:rPr>
          <w:rFonts w:hint="default" w:ascii="Arial" w:hAnsi="Arial" w:cs="Arial"/>
          <w:color w:val="000000" w:themeColor="text1"/>
          <w:spacing w:val="-3"/>
          <w:vertAlign w:val="baseline"/>
          <w14:textFill>
            <w14:solidFill>
              <w14:schemeClr w14:val="tx1"/>
            </w14:solidFill>
          </w14:textFill>
        </w:rPr>
        <w:t xml:space="preserve"> </w:t>
      </w:r>
      <w:r>
        <w:rPr>
          <w:rFonts w:hint="default" w:ascii="Arial" w:hAnsi="Arial" w:cs="Arial"/>
          <w:color w:val="000000" w:themeColor="text1"/>
          <w:vertAlign w:val="baseline"/>
          <w14:textFill>
            <w14:solidFill>
              <w14:schemeClr w14:val="tx1"/>
            </w14:solidFill>
          </w14:textFill>
        </w:rPr>
        <w:t>scope for this assessment</w:t>
      </w:r>
      <w:r>
        <w:rPr>
          <w:rFonts w:hint="default" w:ascii="Arial" w:hAnsi="Arial" w:cs="Arial"/>
          <w:color w:val="000000" w:themeColor="text1"/>
          <w:vertAlign w:val="baseline"/>
          <w:lang w:val="en-US"/>
          <w14:textFill>
            <w14:solidFill>
              <w14:schemeClr w14:val="tx1"/>
            </w14:solidFill>
          </w14:textFill>
        </w:rPr>
        <w:t>.</w:t>
      </w:r>
    </w:p>
    <w:p>
      <w:pPr>
        <w:pStyle w:val="8"/>
        <w:spacing w:before="121" w:line="448" w:lineRule="auto"/>
        <w:ind w:left="0" w:leftChars="0" w:right="854" w:firstLine="0" w:firstLineChars="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 xml:space="preserve">Table </w:t>
      </w:r>
      <w:r>
        <w:rPr>
          <w:rFonts w:hint="default" w:ascii="Arial" w:hAnsi="Arial" w:cs="Arial"/>
          <w:color w:val="000000" w:themeColor="text1"/>
          <w:lang w:val="en-US"/>
          <w14:textFill>
            <w14:solidFill>
              <w14:schemeClr w14:val="tx1"/>
            </w14:solidFill>
          </w14:textFill>
        </w:rPr>
        <w:t>4</w:t>
      </w:r>
      <w:r>
        <w:rPr>
          <w:rFonts w:hint="default" w:ascii="Arial" w:hAnsi="Arial" w:cs="Arial"/>
          <w:color w:val="000000" w:themeColor="text1"/>
          <w14:textFill>
            <w14:solidFill>
              <w14:schemeClr w14:val="tx1"/>
            </w14:solidFill>
          </w14:textFill>
        </w:rPr>
        <w:t xml:space="preserve"> identifies the web applications slated for testing.</w:t>
      </w:r>
    </w:p>
    <w:p>
      <w:pPr>
        <w:pStyle w:val="5"/>
        <w:spacing w:before="160"/>
        <w:ind w:right="114"/>
        <w:rPr>
          <w:rFonts w:hint="default" w:ascii="Arial" w:hAnsi="Arial" w:cs="Arial"/>
        </w:rPr>
      </w:pPr>
      <w:bookmarkStart w:id="10" w:name="_bookmark12"/>
      <w:bookmarkEnd w:id="10"/>
      <w:r>
        <w:rPr>
          <w:rFonts w:hint="default" w:ascii="Arial" w:hAnsi="Arial" w:cs="Arial"/>
          <w:w w:val="80"/>
        </w:rPr>
        <w:t>Table</w:t>
      </w:r>
      <w:r>
        <w:rPr>
          <w:rFonts w:hint="default" w:ascii="Arial" w:hAnsi="Arial" w:cs="Arial"/>
        </w:rPr>
        <w:t xml:space="preserve"> </w:t>
      </w:r>
      <w:r>
        <w:rPr>
          <w:rFonts w:hint="default" w:cs="Arial"/>
          <w:w w:val="80"/>
          <w:lang w:val="en-US"/>
        </w:rPr>
        <w:t>4</w:t>
      </w:r>
      <w:r>
        <w:rPr>
          <w:rFonts w:hint="default" w:ascii="Arial" w:hAnsi="Arial" w:cs="Arial"/>
          <w:w w:val="80"/>
        </w:rPr>
        <w:t>.</w:t>
      </w:r>
      <w:r>
        <w:rPr>
          <w:rFonts w:hint="default" w:ascii="Arial" w:hAnsi="Arial" w:cs="Arial"/>
          <w:spacing w:val="-1"/>
        </w:rPr>
        <w:t xml:space="preserve"> </w:t>
      </w:r>
      <w:r>
        <w:rPr>
          <w:rFonts w:hint="default" w:ascii="Arial" w:hAnsi="Arial" w:cs="Arial"/>
          <w:w w:val="80"/>
        </w:rPr>
        <w:t>Web</w:t>
      </w:r>
      <w:r>
        <w:rPr>
          <w:rFonts w:hint="default" w:ascii="Arial" w:hAnsi="Arial" w:cs="Arial"/>
          <w:spacing w:val="-2"/>
        </w:rPr>
        <w:t xml:space="preserve"> </w:t>
      </w:r>
      <w:r>
        <w:rPr>
          <w:rFonts w:hint="default" w:ascii="Arial" w:hAnsi="Arial" w:cs="Arial"/>
          <w:w w:val="80"/>
        </w:rPr>
        <w:t>Applications</w:t>
      </w:r>
      <w:r>
        <w:rPr>
          <w:rFonts w:hint="default" w:ascii="Arial" w:hAnsi="Arial" w:cs="Arial"/>
          <w:spacing w:val="-5"/>
        </w:rPr>
        <w:t xml:space="preserve"> </w:t>
      </w:r>
      <w:r>
        <w:rPr>
          <w:rFonts w:hint="default" w:ascii="Arial" w:hAnsi="Arial" w:cs="Arial"/>
          <w:w w:val="80"/>
        </w:rPr>
        <w:t>Slated</w:t>
      </w:r>
      <w:r>
        <w:rPr>
          <w:rFonts w:hint="default" w:ascii="Arial" w:hAnsi="Arial" w:cs="Arial"/>
          <w:spacing w:val="-2"/>
        </w:rPr>
        <w:t xml:space="preserve"> </w:t>
      </w:r>
      <w:r>
        <w:rPr>
          <w:rFonts w:hint="default" w:ascii="Arial" w:hAnsi="Arial" w:cs="Arial"/>
          <w:w w:val="80"/>
        </w:rPr>
        <w:t>for</w:t>
      </w:r>
      <w:r>
        <w:rPr>
          <w:rFonts w:hint="default" w:ascii="Arial" w:hAnsi="Arial" w:cs="Arial"/>
          <w:spacing w:val="-2"/>
        </w:rPr>
        <w:t xml:space="preserve"> </w:t>
      </w:r>
      <w:r>
        <w:rPr>
          <w:rFonts w:hint="default" w:ascii="Arial" w:hAnsi="Arial" w:cs="Arial"/>
          <w:spacing w:val="-2"/>
          <w:w w:val="80"/>
        </w:rPr>
        <w:t>Testing</w:t>
      </w:r>
    </w:p>
    <w:p>
      <w:pPr>
        <w:pStyle w:val="8"/>
        <w:spacing w:before="1"/>
        <w:ind w:left="0"/>
        <w:rPr>
          <w:rFonts w:hint="default" w:ascii="Arial" w:hAnsi="Arial" w:cs="Arial"/>
          <w:b/>
          <w:sz w:val="9"/>
        </w:rPr>
      </w:pPr>
    </w:p>
    <w:tbl>
      <w:tblPr>
        <w:tblStyle w:val="7"/>
        <w:tblW w:w="0" w:type="auto"/>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495"/>
        <w:gridCol w:w="2739"/>
        <w:gridCol w:w="31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0" w:hRule="atLeast"/>
        </w:trPr>
        <w:tc>
          <w:tcPr>
            <w:tcW w:w="3495" w:type="dxa"/>
            <w:shd w:val="clear" w:color="auto" w:fill="C5D9F0"/>
          </w:tcPr>
          <w:p>
            <w:pPr>
              <w:pStyle w:val="16"/>
              <w:spacing w:before="57"/>
              <w:ind w:left="834" w:right="602" w:firstLine="57"/>
              <w:rPr>
                <w:rFonts w:hint="default" w:ascii="Arial" w:hAnsi="Arial" w:cs="Arial"/>
                <w:b/>
                <w:sz w:val="20"/>
              </w:rPr>
            </w:pPr>
            <w:r>
              <w:rPr>
                <w:rFonts w:hint="default" w:ascii="Arial" w:hAnsi="Arial" w:cs="Arial"/>
                <w:b/>
                <w:sz w:val="20"/>
              </w:rPr>
              <w:t>Login URL for the</w:t>
            </w:r>
            <w:r>
              <w:rPr>
                <w:rFonts w:hint="default" w:ascii="Arial" w:hAnsi="Arial" w:cs="Arial"/>
                <w:b/>
                <w:spacing w:val="-2"/>
                <w:sz w:val="20"/>
              </w:rPr>
              <w:t xml:space="preserve"> Application</w:t>
            </w:r>
          </w:p>
        </w:tc>
        <w:tc>
          <w:tcPr>
            <w:tcW w:w="2739" w:type="dxa"/>
            <w:shd w:val="clear" w:color="auto" w:fill="C5D9F0"/>
          </w:tcPr>
          <w:p>
            <w:pPr>
              <w:pStyle w:val="16"/>
              <w:spacing w:before="174"/>
              <w:ind w:left="474"/>
              <w:rPr>
                <w:rFonts w:hint="default" w:ascii="Arial" w:hAnsi="Arial" w:cs="Arial"/>
                <w:b/>
                <w:sz w:val="20"/>
              </w:rPr>
            </w:pPr>
            <w:r>
              <w:rPr>
                <w:rFonts w:hint="default" w:ascii="Arial" w:hAnsi="Arial" w:cs="Arial"/>
                <w:b/>
                <w:sz w:val="20"/>
              </w:rPr>
              <w:t>Web</w:t>
            </w:r>
            <w:r>
              <w:rPr>
                <w:rFonts w:hint="default" w:ascii="Arial" w:hAnsi="Arial" w:cs="Arial"/>
                <w:b/>
                <w:spacing w:val="-8"/>
                <w:sz w:val="20"/>
              </w:rPr>
              <w:t xml:space="preserve"> </w:t>
            </w:r>
            <w:r>
              <w:rPr>
                <w:rFonts w:hint="default" w:ascii="Arial" w:hAnsi="Arial" w:cs="Arial"/>
                <w:b/>
                <w:sz w:val="20"/>
              </w:rPr>
              <w:t>Application</w:t>
            </w:r>
            <w:r>
              <w:rPr>
                <w:rFonts w:hint="default" w:ascii="Arial" w:hAnsi="Arial" w:cs="Arial"/>
                <w:b/>
                <w:spacing w:val="-10"/>
                <w:sz w:val="20"/>
              </w:rPr>
              <w:t xml:space="preserve"> </w:t>
            </w:r>
            <w:r>
              <w:rPr>
                <w:rFonts w:hint="default" w:ascii="Arial" w:hAnsi="Arial" w:cs="Arial"/>
                <w:b/>
                <w:spacing w:val="-4"/>
                <w:sz w:val="20"/>
              </w:rPr>
              <w:t>Name</w:t>
            </w:r>
          </w:p>
        </w:tc>
        <w:tc>
          <w:tcPr>
            <w:tcW w:w="3118" w:type="dxa"/>
            <w:shd w:val="clear" w:color="auto" w:fill="C5D9F0"/>
          </w:tcPr>
          <w:p>
            <w:pPr>
              <w:pStyle w:val="16"/>
              <w:spacing w:before="174"/>
              <w:ind w:left="501"/>
              <w:rPr>
                <w:rFonts w:hint="default" w:ascii="Arial" w:hAnsi="Arial" w:cs="Arial"/>
                <w:b/>
                <w:sz w:val="20"/>
              </w:rPr>
            </w:pPr>
            <w:r>
              <w:rPr>
                <w:rFonts w:hint="default" w:ascii="Arial" w:hAnsi="Arial" w:cs="Arial"/>
                <w:b/>
                <w:sz w:val="20"/>
              </w:rPr>
              <w:t>Function</w:t>
            </w:r>
            <w:r>
              <w:rPr>
                <w:rFonts w:hint="default" w:ascii="Arial" w:hAnsi="Arial" w:cs="Arial"/>
                <w:b/>
                <w:spacing w:val="-4"/>
                <w:sz w:val="20"/>
              </w:rPr>
              <w:t xml:space="preserve"> </w:t>
            </w:r>
            <w:r>
              <w:rPr>
                <w:rFonts w:hint="default" w:ascii="Arial" w:hAnsi="Arial" w:cs="Arial"/>
                <w:b/>
                <w:sz w:val="20"/>
              </w:rPr>
              <w:t>/</w:t>
            </w:r>
            <w:r>
              <w:rPr>
                <w:rFonts w:hint="default" w:ascii="Arial" w:hAnsi="Arial" w:cs="Arial"/>
                <w:b/>
                <w:spacing w:val="-5"/>
                <w:sz w:val="20"/>
              </w:rPr>
              <w:t xml:space="preserve"> </w:t>
            </w:r>
            <w:r>
              <w:rPr>
                <w:rFonts w:hint="default" w:ascii="Arial" w:hAnsi="Arial" w:cs="Arial"/>
                <w:b/>
                <w:spacing w:val="-2"/>
                <w:sz w:val="2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2" w:hRule="atLeast"/>
        </w:trPr>
        <w:tc>
          <w:tcPr>
            <w:tcW w:w="3495" w:type="dxa"/>
            <w:vAlign w:val="center"/>
          </w:tcPr>
          <w:p>
            <w:pPr>
              <w:pStyle w:val="16"/>
              <w:jc w:val="center"/>
              <w:rPr>
                <w:rFonts w:hint="default" w:ascii="Arial" w:hAnsi="Arial" w:cs="Arial"/>
                <w:sz w:val="22"/>
              </w:rPr>
            </w:pPr>
            <w:r>
              <w:rPr>
                <w:rFonts w:hint="default"/>
              </w:rPr>
              <w:t>https://devl.co.medigy.com/login</w:t>
            </w:r>
          </w:p>
        </w:tc>
        <w:tc>
          <w:tcPr>
            <w:tcW w:w="2739" w:type="dxa"/>
            <w:vAlign w:val="center"/>
          </w:tcPr>
          <w:p>
            <w:pPr>
              <w:pStyle w:val="16"/>
              <w:jc w:val="center"/>
              <w:rPr>
                <w:rFonts w:hint="default" w:ascii="Arial" w:hAnsi="Arial" w:cs="Arial"/>
                <w:sz w:val="22"/>
                <w:lang w:val="en-US"/>
              </w:rPr>
            </w:pPr>
            <w:r>
              <w:rPr>
                <w:rFonts w:hint="default" w:cs="Arial"/>
                <w:sz w:val="22"/>
                <w:lang w:val="en-US"/>
              </w:rPr>
              <w:t>Unblock Health</w:t>
            </w:r>
          </w:p>
        </w:tc>
        <w:tc>
          <w:tcPr>
            <w:tcW w:w="3118" w:type="dxa"/>
            <w:vAlign w:val="center"/>
          </w:tcPr>
          <w:p>
            <w:pPr>
              <w:pStyle w:val="16"/>
              <w:jc w:val="center"/>
              <w:rPr>
                <w:rFonts w:hint="default" w:ascii="Arial" w:hAnsi="Arial" w:cs="Arial"/>
                <w:sz w:val="22"/>
              </w:rPr>
            </w:pPr>
            <w:r>
              <w:rPr>
                <w:rFonts w:hint="default" w:ascii="Arial" w:hAnsi="Arial"/>
                <w:sz w:val="22"/>
              </w:rPr>
              <w:t>This application manages patient records especially medical record and billing insurance.</w:t>
            </w:r>
          </w:p>
        </w:tc>
      </w:tr>
    </w:tbl>
    <w:p>
      <w:pPr>
        <w:pStyle w:val="8"/>
        <w:spacing w:before="8"/>
        <w:ind w:left="0"/>
        <w:rPr>
          <w:rFonts w:hint="default" w:ascii="Arial" w:hAnsi="Arial" w:cs="Arial"/>
          <w:b/>
          <w:sz w:val="26"/>
        </w:rPr>
      </w:pPr>
      <w:r>
        <w:rPr>
          <w:rFonts w:hint="default" w:ascii="Arial" w:hAnsi="Arial" w:cs="Arial"/>
        </w:rPr>
        <mc:AlternateContent>
          <mc:Choice Requires="wps">
            <w:drawing>
              <wp:anchor distT="0" distB="0" distL="114300" distR="114300" simplePos="0" relativeHeight="251680768" behindDoc="1" locked="0" layoutInCell="1" allowOverlap="1">
                <wp:simplePos x="0" y="0"/>
                <wp:positionH relativeFrom="page">
                  <wp:posOffset>914400</wp:posOffset>
                </wp:positionH>
                <wp:positionV relativeFrom="paragraph">
                  <wp:posOffset>210185</wp:posOffset>
                </wp:positionV>
                <wp:extent cx="1828800" cy="7620"/>
                <wp:effectExtent l="0" t="0" r="0" b="0"/>
                <wp:wrapTopAndBottom/>
                <wp:docPr id="2" name="Rectangles 2"/>
                <wp:cNvGraphicFramePr/>
                <a:graphic xmlns:a="http://schemas.openxmlformats.org/drawingml/2006/main">
                  <a:graphicData uri="http://schemas.microsoft.com/office/word/2010/wordprocessingShape">
                    <wps:wsp>
                      <wps:cNvSpPr/>
                      <wps:spPr>
                        <a:xfrm>
                          <a:off x="0" y="0"/>
                          <a:ext cx="1828800" cy="7620"/>
                        </a:xfrm>
                        <a:prstGeom prst="rect">
                          <a:avLst/>
                        </a:prstGeom>
                        <a:solidFill>
                          <a:srgbClr val="000000"/>
                        </a:solidFill>
                        <a:ln>
                          <a:noFill/>
                        </a:ln>
                      </wps:spPr>
                      <wps:bodyPr upright="0"/>
                    </wps:wsp>
                  </a:graphicData>
                </a:graphic>
              </wp:anchor>
            </w:drawing>
          </mc:Choice>
          <mc:Fallback>
            <w:pict>
              <v:rect id="_x0000_s1026" o:spid="_x0000_s1026" o:spt="1" style="position:absolute;left:0pt;margin-left:72pt;margin-top:16.55pt;height:0.6pt;width:144pt;mso-position-horizontal-relative:page;mso-wrap-distance-bottom:0pt;mso-wrap-distance-top:0pt;z-index:-251635712;mso-width-relative:page;mso-height-relative:page;" fillcolor="#000000" filled="t" stroked="f" coordsize="21600,21600" o:gfxdata="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aEI66NcAAAAJAQAADwAA&#10;AAAAAAABACAAAAAiAAAAZHJzL2Rvd25yZXYueG1sUEsBAhQAFAAAAAgAh07iQDGBCMKlAQAAYQMA&#10;AA4AAAAAAAAAAQAgAAAAJgEAAGRycy9lMm9Eb2MueG1sUEsFBgAAAAAGAAYAWQEAAD0FAAAAAA==&#10;">
                <v:fill on="t" focussize="0,0"/>
                <v:stroke on="f"/>
                <v:imagedata o:title=""/>
                <o:lock v:ext="edit" aspectratio="f"/>
                <w10:wrap type="topAndBottom"/>
              </v:rect>
            </w:pict>
          </mc:Fallback>
        </mc:AlternateContent>
      </w:r>
    </w:p>
    <w:p>
      <w:pPr>
        <w:tabs>
          <w:tab w:val="left" w:pos="480"/>
        </w:tabs>
        <w:spacing w:before="144"/>
        <w:ind w:left="480" w:right="2592" w:hanging="360"/>
        <w:jc w:val="left"/>
        <w:rPr>
          <w:rFonts w:hint="default" w:ascii="Arial" w:hAnsi="Arial" w:cs="Arial"/>
          <w:sz w:val="22"/>
        </w:rPr>
        <w:sectPr>
          <w:pgSz w:w="12240" w:h="15840"/>
          <w:pgMar w:top="1080" w:right="1320" w:bottom="1260" w:left="1320" w:header="508" w:footer="1074" w:gutter="0"/>
          <w:pgNumType w:fmt="decimal"/>
          <w:cols w:space="720" w:num="1"/>
        </w:sectPr>
      </w:pPr>
      <w:r>
        <w:rPr>
          <w:rFonts w:hint="default" w:ascii="Arial" w:hAnsi="Arial" w:cs="Arial"/>
          <w:spacing w:val="-10"/>
          <w:position w:val="6"/>
          <w:sz w:val="12"/>
        </w:rPr>
        <w:t>1</w:t>
      </w:r>
      <w:r>
        <w:rPr>
          <w:rFonts w:hint="default" w:ascii="Arial" w:hAnsi="Arial" w:cs="Arial"/>
          <w:position w:val="6"/>
          <w:sz w:val="12"/>
        </w:rPr>
        <w:tab/>
      </w:r>
      <w:r>
        <w:rPr>
          <w:rFonts w:hint="default" w:ascii="Arial" w:hAnsi="Arial" w:cs="Arial"/>
          <w:sz w:val="18"/>
        </w:rPr>
        <w:t>The</w:t>
      </w:r>
      <w:r>
        <w:rPr>
          <w:rFonts w:hint="default" w:ascii="Arial" w:hAnsi="Arial" w:cs="Arial"/>
          <w:spacing w:val="-3"/>
          <w:sz w:val="18"/>
        </w:rPr>
        <w:t xml:space="preserve"> </w:t>
      </w:r>
      <w:r>
        <w:rPr>
          <w:rFonts w:hint="default" w:ascii="Arial" w:hAnsi="Arial" w:cs="Arial"/>
          <w:sz w:val="18"/>
        </w:rPr>
        <w:t>OWASP</w:t>
      </w:r>
      <w:r>
        <w:rPr>
          <w:rFonts w:hint="default" w:ascii="Arial" w:hAnsi="Arial" w:cs="Arial"/>
          <w:spacing w:val="-3"/>
          <w:sz w:val="18"/>
        </w:rPr>
        <w:t xml:space="preserve"> </w:t>
      </w:r>
      <w:r>
        <w:rPr>
          <w:rFonts w:hint="default" w:ascii="Arial" w:hAnsi="Arial" w:cs="Arial"/>
          <w:sz w:val="18"/>
        </w:rPr>
        <w:t>Top</w:t>
      </w:r>
      <w:r>
        <w:rPr>
          <w:rFonts w:hint="default" w:ascii="Arial" w:hAnsi="Arial" w:cs="Arial"/>
          <w:spacing w:val="-3"/>
          <w:sz w:val="18"/>
        </w:rPr>
        <w:t xml:space="preserve"> </w:t>
      </w:r>
      <w:r>
        <w:rPr>
          <w:rFonts w:hint="default" w:ascii="Arial" w:hAnsi="Arial" w:cs="Arial"/>
          <w:sz w:val="18"/>
        </w:rPr>
        <w:t>Ten</w:t>
      </w:r>
      <w:r>
        <w:rPr>
          <w:rFonts w:hint="default" w:ascii="Arial" w:hAnsi="Arial" w:cs="Arial"/>
          <w:spacing w:val="-3"/>
          <w:sz w:val="18"/>
        </w:rPr>
        <w:t xml:space="preserve"> </w:t>
      </w:r>
      <w:r>
        <w:rPr>
          <w:rFonts w:hint="default" w:ascii="Arial" w:hAnsi="Arial" w:cs="Arial"/>
          <w:sz w:val="18"/>
        </w:rPr>
        <w:t>Most</w:t>
      </w:r>
      <w:r>
        <w:rPr>
          <w:rFonts w:hint="default" w:ascii="Arial" w:hAnsi="Arial" w:cs="Arial"/>
          <w:spacing w:val="-3"/>
          <w:sz w:val="18"/>
        </w:rPr>
        <w:t xml:space="preserve"> </w:t>
      </w:r>
      <w:r>
        <w:rPr>
          <w:rFonts w:hint="default" w:ascii="Arial" w:hAnsi="Arial" w:cs="Arial"/>
          <w:sz w:val="18"/>
        </w:rPr>
        <w:t>Critical</w:t>
      </w:r>
      <w:r>
        <w:rPr>
          <w:rFonts w:hint="default" w:ascii="Arial" w:hAnsi="Arial" w:cs="Arial"/>
          <w:spacing w:val="-6"/>
          <w:sz w:val="18"/>
        </w:rPr>
        <w:t xml:space="preserve"> </w:t>
      </w:r>
      <w:r>
        <w:rPr>
          <w:rFonts w:hint="default" w:ascii="Arial" w:hAnsi="Arial" w:cs="Arial"/>
          <w:sz w:val="18"/>
        </w:rPr>
        <w:t>Web</w:t>
      </w:r>
      <w:r>
        <w:rPr>
          <w:rFonts w:hint="default" w:ascii="Arial" w:hAnsi="Arial" w:cs="Arial"/>
          <w:spacing w:val="-3"/>
          <w:sz w:val="18"/>
        </w:rPr>
        <w:t xml:space="preserve"> </w:t>
      </w:r>
      <w:r>
        <w:rPr>
          <w:rFonts w:hint="default" w:ascii="Arial" w:hAnsi="Arial" w:cs="Arial"/>
          <w:sz w:val="18"/>
        </w:rPr>
        <w:t>Application</w:t>
      </w:r>
      <w:r>
        <w:rPr>
          <w:rFonts w:hint="default" w:ascii="Arial" w:hAnsi="Arial" w:cs="Arial"/>
          <w:spacing w:val="-3"/>
          <w:sz w:val="18"/>
        </w:rPr>
        <w:t xml:space="preserve"> </w:t>
      </w:r>
      <w:r>
        <w:rPr>
          <w:rFonts w:hint="default" w:ascii="Arial" w:hAnsi="Arial" w:cs="Arial"/>
          <w:sz w:val="18"/>
        </w:rPr>
        <w:t>Security</w:t>
      </w:r>
      <w:r>
        <w:rPr>
          <w:rFonts w:hint="default" w:ascii="Arial" w:hAnsi="Arial" w:cs="Arial"/>
          <w:spacing w:val="-4"/>
          <w:sz w:val="18"/>
        </w:rPr>
        <w:t xml:space="preserve"> </w:t>
      </w:r>
      <w:r>
        <w:rPr>
          <w:rFonts w:hint="default" w:ascii="Arial" w:hAnsi="Arial" w:cs="Arial"/>
          <w:sz w:val="18"/>
        </w:rPr>
        <w:t>Risks are</w:t>
      </w:r>
      <w:r>
        <w:rPr>
          <w:rFonts w:hint="default" w:ascii="Arial" w:hAnsi="Arial" w:cs="Arial"/>
          <w:spacing w:val="-3"/>
          <w:sz w:val="18"/>
        </w:rPr>
        <w:t xml:space="preserve"> </w:t>
      </w:r>
      <w:r>
        <w:rPr>
          <w:rFonts w:hint="default" w:ascii="Arial" w:hAnsi="Arial" w:cs="Arial"/>
          <w:sz w:val="18"/>
        </w:rPr>
        <w:t>located</w:t>
      </w:r>
      <w:r>
        <w:rPr>
          <w:rFonts w:hint="default" w:ascii="Arial" w:hAnsi="Arial" w:cs="Arial"/>
          <w:spacing w:val="-3"/>
          <w:sz w:val="18"/>
        </w:rPr>
        <w:t xml:space="preserve"> </w:t>
      </w:r>
      <w:r>
        <w:rPr>
          <w:rFonts w:hint="default" w:ascii="Arial" w:hAnsi="Arial" w:cs="Arial"/>
          <w:sz w:val="18"/>
        </w:rPr>
        <w:t xml:space="preserve">at: </w:t>
      </w:r>
      <w:r>
        <w:rPr>
          <w:rFonts w:hint="default" w:ascii="Arial" w:hAnsi="Arial" w:cs="Arial"/>
          <w:color w:val="0000FF"/>
          <w:spacing w:val="-2"/>
          <w:sz w:val="18"/>
          <w:u w:val="single" w:color="0000FF"/>
        </w:rPr>
        <w:t>https://www.owasp.org/index.php/Category:OWASP_Top_Ten_Project</w:t>
      </w:r>
    </w:p>
    <w:p>
      <w:pPr>
        <w:pStyle w:val="3"/>
        <w:numPr>
          <w:ilvl w:val="1"/>
          <w:numId w:val="3"/>
        </w:numPr>
        <w:tabs>
          <w:tab w:val="left" w:pos="840"/>
          <w:tab w:val="left" w:pos="841"/>
        </w:tabs>
        <w:spacing w:before="99" w:after="0" w:line="240" w:lineRule="auto"/>
        <w:ind w:left="840" w:right="0" w:hanging="721"/>
        <w:jc w:val="left"/>
        <w:rPr>
          <w:rFonts w:hint="default" w:ascii="Arial" w:hAnsi="Arial" w:cs="Arial"/>
        </w:rPr>
      </w:pPr>
      <w:bookmarkStart w:id="11" w:name="_bookmark13"/>
      <w:bookmarkEnd w:id="11"/>
      <w:bookmarkStart w:id="12" w:name="_bookmark9"/>
      <w:bookmarkEnd w:id="12"/>
      <w:r>
        <w:rPr>
          <w:rFonts w:hint="default" w:ascii="Arial" w:hAnsi="Arial" w:cs="Arial"/>
          <w:w w:val="80"/>
        </w:rPr>
        <w:t>Infrastructure</w:t>
      </w:r>
      <w:r>
        <w:rPr>
          <w:rFonts w:hint="default" w:ascii="Arial" w:hAnsi="Arial" w:cs="Arial"/>
          <w:spacing w:val="-7"/>
        </w:rPr>
        <w:t xml:space="preserve"> </w:t>
      </w:r>
      <w:r>
        <w:rPr>
          <w:rFonts w:hint="default" w:ascii="Arial" w:hAnsi="Arial" w:cs="Arial"/>
          <w:w w:val="80"/>
        </w:rPr>
        <w:t>and</w:t>
      </w:r>
      <w:r>
        <w:rPr>
          <w:rFonts w:hint="default" w:ascii="Arial" w:hAnsi="Arial" w:cs="Arial"/>
          <w:spacing w:val="-4"/>
        </w:rPr>
        <w:t xml:space="preserve"> </w:t>
      </w:r>
      <w:r>
        <w:rPr>
          <w:rFonts w:hint="default" w:ascii="Arial" w:hAnsi="Arial" w:cs="Arial"/>
          <w:w w:val="80"/>
        </w:rPr>
        <w:t>Network</w:t>
      </w:r>
      <w:r>
        <w:rPr>
          <w:rFonts w:hint="default" w:ascii="Arial" w:hAnsi="Arial" w:cs="Arial"/>
          <w:spacing w:val="-7"/>
        </w:rPr>
        <w:t xml:space="preserve"> </w:t>
      </w:r>
      <w:r>
        <w:rPr>
          <w:rFonts w:hint="default" w:ascii="Arial" w:hAnsi="Arial" w:cs="Arial"/>
          <w:w w:val="80"/>
        </w:rPr>
        <w:t>Slated</w:t>
      </w:r>
      <w:r>
        <w:rPr>
          <w:rFonts w:hint="default" w:ascii="Arial" w:hAnsi="Arial" w:cs="Arial"/>
          <w:spacing w:val="-4"/>
        </w:rPr>
        <w:t xml:space="preserve"> </w:t>
      </w:r>
      <w:r>
        <w:rPr>
          <w:rFonts w:hint="default" w:ascii="Arial" w:hAnsi="Arial" w:cs="Arial"/>
          <w:w w:val="80"/>
        </w:rPr>
        <w:t>for</w:t>
      </w:r>
      <w:r>
        <w:rPr>
          <w:rFonts w:hint="default" w:ascii="Arial" w:hAnsi="Arial" w:cs="Arial"/>
          <w:spacing w:val="-7"/>
        </w:rPr>
        <w:t xml:space="preserve"> </w:t>
      </w:r>
      <w:r>
        <w:rPr>
          <w:rFonts w:hint="default" w:ascii="Arial" w:hAnsi="Arial" w:cs="Arial"/>
          <w:spacing w:val="-2"/>
          <w:w w:val="80"/>
        </w:rPr>
        <w:t>Testing</w:t>
      </w:r>
    </w:p>
    <w:p>
      <w:pPr>
        <w:pStyle w:val="8"/>
        <w:ind w:left="115" w:right="192"/>
        <w:jc w:val="center"/>
        <w:rPr>
          <w:rFonts w:hint="default" w:ascii="Arial" w:hAnsi="Arial" w:cs="Arial"/>
        </w:rPr>
      </w:pPr>
    </w:p>
    <w:p>
      <w:pPr>
        <w:pStyle w:val="8"/>
        <w:ind w:left="115" w:right="192" w:firstLine="719" w:firstLineChars="0"/>
        <w:jc w:val="left"/>
        <w:rPr>
          <w:rFonts w:hint="default" w:ascii="Arial" w:hAnsi="Arial" w:cs="Arial"/>
        </w:rPr>
      </w:pPr>
      <w:r>
        <w:rPr>
          <w:rFonts w:hint="default" w:ascii="Arial" w:hAnsi="Arial" w:cs="Arial"/>
        </w:rPr>
        <w:t>Table</w:t>
      </w:r>
      <w:r>
        <w:rPr>
          <w:rFonts w:hint="default" w:ascii="Arial" w:hAnsi="Arial" w:cs="Arial"/>
          <w:spacing w:val="-2"/>
        </w:rPr>
        <w:t xml:space="preserve"> </w:t>
      </w:r>
      <w:r>
        <w:rPr>
          <w:rFonts w:hint="default" w:ascii="Arial" w:hAnsi="Arial" w:cs="Arial"/>
          <w:lang w:val="en-US"/>
        </w:rPr>
        <w:t xml:space="preserve">5 </w:t>
      </w:r>
      <w:r>
        <w:rPr>
          <w:rFonts w:hint="default" w:ascii="Arial" w:hAnsi="Arial" w:cs="Arial"/>
        </w:rPr>
        <w:t>identifies</w:t>
      </w:r>
      <w:r>
        <w:rPr>
          <w:rFonts w:hint="default" w:ascii="Arial" w:hAnsi="Arial" w:cs="Arial"/>
          <w:spacing w:val="-1"/>
        </w:rPr>
        <w:t xml:space="preserve"> </w:t>
      </w:r>
      <w:r>
        <w:rPr>
          <w:rFonts w:hint="default" w:ascii="Arial" w:hAnsi="Arial" w:cs="Arial"/>
        </w:rPr>
        <w:t>the</w:t>
      </w:r>
      <w:r>
        <w:rPr>
          <w:rFonts w:hint="default" w:ascii="Arial" w:hAnsi="Arial" w:cs="Arial"/>
          <w:spacing w:val="-1"/>
        </w:rPr>
        <w:t xml:space="preserve"> </w:t>
      </w:r>
      <w:r>
        <w:rPr>
          <w:rFonts w:hint="default" w:ascii="Arial" w:hAnsi="Arial" w:cs="Arial"/>
        </w:rPr>
        <w:t>infrastructure</w:t>
      </w:r>
      <w:r>
        <w:rPr>
          <w:rFonts w:hint="default" w:ascii="Arial" w:hAnsi="Arial" w:cs="Arial"/>
          <w:spacing w:val="-2"/>
        </w:rPr>
        <w:t xml:space="preserve"> </w:t>
      </w:r>
      <w:r>
        <w:rPr>
          <w:rFonts w:hint="default" w:ascii="Arial" w:hAnsi="Arial" w:cs="Arial"/>
        </w:rPr>
        <w:t>and/or</w:t>
      </w:r>
      <w:r>
        <w:rPr>
          <w:rFonts w:hint="default" w:ascii="Arial" w:hAnsi="Arial" w:cs="Arial"/>
          <w:spacing w:val="-1"/>
        </w:rPr>
        <w:t xml:space="preserve"> </w:t>
      </w:r>
      <w:r>
        <w:rPr>
          <w:rFonts w:hint="default" w:ascii="Arial" w:hAnsi="Arial" w:cs="Arial"/>
        </w:rPr>
        <w:t>network</w:t>
      </w:r>
      <w:r>
        <w:rPr>
          <w:rFonts w:hint="default" w:ascii="Arial" w:hAnsi="Arial" w:cs="Arial"/>
          <w:spacing w:val="-1"/>
        </w:rPr>
        <w:t xml:space="preserve"> </w:t>
      </w:r>
      <w:r>
        <w:rPr>
          <w:rFonts w:hint="default" w:ascii="Arial" w:hAnsi="Arial" w:cs="Arial"/>
        </w:rPr>
        <w:t>components</w:t>
      </w:r>
      <w:r>
        <w:rPr>
          <w:rFonts w:hint="default" w:ascii="Arial" w:hAnsi="Arial" w:cs="Arial"/>
          <w:spacing w:val="-1"/>
        </w:rPr>
        <w:t xml:space="preserve"> </w:t>
      </w:r>
      <w:r>
        <w:rPr>
          <w:rFonts w:hint="default" w:ascii="Arial" w:hAnsi="Arial" w:cs="Arial"/>
        </w:rPr>
        <w:t>of</w:t>
      </w:r>
      <w:r>
        <w:rPr>
          <w:rFonts w:hint="default" w:ascii="Arial" w:hAnsi="Arial" w:cs="Arial"/>
          <w:spacing w:val="-1"/>
        </w:rPr>
        <w:t xml:space="preserve"> </w:t>
      </w:r>
      <w:r>
        <w:rPr>
          <w:rFonts w:hint="default" w:ascii="Arial" w:hAnsi="Arial" w:cs="Arial"/>
        </w:rPr>
        <w:t>the</w:t>
      </w:r>
      <w:r>
        <w:rPr>
          <w:rFonts w:hint="default" w:ascii="Arial" w:hAnsi="Arial" w:cs="Arial"/>
          <w:spacing w:val="-3"/>
        </w:rPr>
        <w:t xml:space="preserve"> </w:t>
      </w:r>
      <w:r>
        <w:rPr>
          <w:rFonts w:hint="default" w:ascii="Arial" w:hAnsi="Arial" w:cs="Arial"/>
        </w:rPr>
        <w:t>system</w:t>
      </w:r>
      <w:r>
        <w:rPr>
          <w:rFonts w:hint="default" w:ascii="Arial" w:hAnsi="Arial" w:cs="Arial"/>
          <w:spacing w:val="-1"/>
        </w:rPr>
        <w:t xml:space="preserve"> </w:t>
      </w:r>
      <w:r>
        <w:rPr>
          <w:rFonts w:hint="default" w:ascii="Arial" w:hAnsi="Arial" w:cs="Arial"/>
        </w:rPr>
        <w:t>that</w:t>
      </w:r>
      <w:r>
        <w:rPr>
          <w:rFonts w:hint="default" w:ascii="Arial" w:hAnsi="Arial" w:cs="Arial"/>
          <w:spacing w:val="-1"/>
        </w:rPr>
        <w:t xml:space="preserve"> </w:t>
      </w:r>
      <w:r>
        <w:rPr>
          <w:rFonts w:hint="default" w:ascii="Arial" w:hAnsi="Arial" w:cs="Arial"/>
        </w:rPr>
        <w:t>will</w:t>
      </w:r>
      <w:r>
        <w:rPr>
          <w:rFonts w:hint="default" w:ascii="Arial" w:hAnsi="Arial" w:cs="Arial"/>
          <w:spacing w:val="-1"/>
        </w:rPr>
        <w:t xml:space="preserve"> </w:t>
      </w:r>
      <w:r>
        <w:rPr>
          <w:rFonts w:hint="default" w:ascii="Arial" w:hAnsi="Arial" w:cs="Arial"/>
        </w:rPr>
        <w:t>be</w:t>
      </w:r>
      <w:r>
        <w:rPr>
          <w:rFonts w:hint="default" w:ascii="Arial" w:hAnsi="Arial" w:cs="Arial"/>
          <w:spacing w:val="-1"/>
        </w:rPr>
        <w:t xml:space="preserve"> </w:t>
      </w:r>
      <w:r>
        <w:rPr>
          <w:rFonts w:hint="default" w:ascii="Arial" w:hAnsi="Arial" w:cs="Arial"/>
          <w:spacing w:val="-2"/>
        </w:rPr>
        <w:t>tested.</w:t>
      </w:r>
    </w:p>
    <w:p>
      <w:pPr>
        <w:pStyle w:val="8"/>
        <w:spacing w:before="9"/>
        <w:ind w:left="0"/>
        <w:rPr>
          <w:rFonts w:hint="default" w:ascii="Arial" w:hAnsi="Arial" w:cs="Arial"/>
          <w:sz w:val="34"/>
        </w:rPr>
      </w:pPr>
    </w:p>
    <w:p>
      <w:pPr>
        <w:pStyle w:val="5"/>
        <w:ind w:right="111"/>
        <w:rPr>
          <w:rFonts w:hint="default" w:ascii="Arial" w:hAnsi="Arial" w:cs="Arial"/>
        </w:rPr>
      </w:pPr>
      <w:bookmarkStart w:id="13" w:name="_bookmark14"/>
      <w:bookmarkEnd w:id="13"/>
      <w:r>
        <w:rPr>
          <w:rFonts w:hint="default" w:ascii="Arial" w:hAnsi="Arial" w:cs="Arial"/>
          <w:w w:val="80"/>
        </w:rPr>
        <w:t>Table</w:t>
      </w:r>
      <w:r>
        <w:rPr>
          <w:rFonts w:hint="default" w:ascii="Arial" w:hAnsi="Arial" w:cs="Arial"/>
          <w:spacing w:val="-1"/>
        </w:rPr>
        <w:t xml:space="preserve"> </w:t>
      </w:r>
      <w:r>
        <w:rPr>
          <w:rFonts w:hint="default" w:cs="Arial"/>
          <w:w w:val="80"/>
          <w:lang w:val="en-US"/>
        </w:rPr>
        <w:t>5</w:t>
      </w:r>
      <w:r>
        <w:rPr>
          <w:rFonts w:hint="default" w:ascii="Arial" w:hAnsi="Arial" w:cs="Arial"/>
          <w:w w:val="80"/>
        </w:rPr>
        <w:t>.</w:t>
      </w:r>
      <w:r>
        <w:rPr>
          <w:rFonts w:hint="default" w:ascii="Arial" w:hAnsi="Arial" w:cs="Arial"/>
          <w:spacing w:val="-1"/>
        </w:rPr>
        <w:t xml:space="preserve"> </w:t>
      </w:r>
      <w:r>
        <w:rPr>
          <w:rFonts w:hint="default" w:ascii="Arial" w:hAnsi="Arial" w:cs="Arial"/>
          <w:w w:val="80"/>
        </w:rPr>
        <w:t>Infrastructure</w:t>
      </w:r>
      <w:r>
        <w:rPr>
          <w:rFonts w:hint="default" w:ascii="Arial" w:hAnsi="Arial" w:cs="Arial"/>
          <w:spacing w:val="-1"/>
        </w:rPr>
        <w:t xml:space="preserve"> </w:t>
      </w:r>
      <w:r>
        <w:rPr>
          <w:rFonts w:hint="default" w:ascii="Arial" w:hAnsi="Arial" w:cs="Arial"/>
          <w:w w:val="80"/>
        </w:rPr>
        <w:t>and</w:t>
      </w:r>
      <w:r>
        <w:rPr>
          <w:rFonts w:hint="default" w:ascii="Arial" w:hAnsi="Arial" w:cs="Arial"/>
          <w:spacing w:val="-2"/>
        </w:rPr>
        <w:t xml:space="preserve"> </w:t>
      </w:r>
      <w:r>
        <w:rPr>
          <w:rFonts w:hint="default" w:ascii="Arial" w:hAnsi="Arial" w:cs="Arial"/>
          <w:w w:val="80"/>
        </w:rPr>
        <w:t>Network</w:t>
      </w:r>
      <w:r>
        <w:rPr>
          <w:rFonts w:hint="default" w:ascii="Arial" w:hAnsi="Arial" w:cs="Arial"/>
          <w:spacing w:val="1"/>
        </w:rPr>
        <w:t xml:space="preserve"> </w:t>
      </w:r>
      <w:r>
        <w:rPr>
          <w:rFonts w:hint="default" w:ascii="Arial" w:hAnsi="Arial" w:cs="Arial"/>
          <w:w w:val="80"/>
        </w:rPr>
        <w:t>Components</w:t>
      </w:r>
      <w:r>
        <w:rPr>
          <w:rFonts w:hint="default" w:ascii="Arial" w:hAnsi="Arial" w:cs="Arial"/>
          <w:spacing w:val="-1"/>
        </w:rPr>
        <w:t xml:space="preserve"> </w:t>
      </w:r>
      <w:r>
        <w:rPr>
          <w:rFonts w:hint="default" w:ascii="Arial" w:hAnsi="Arial" w:cs="Arial"/>
          <w:w w:val="80"/>
        </w:rPr>
        <w:t>Slated</w:t>
      </w:r>
      <w:r>
        <w:rPr>
          <w:rFonts w:hint="default" w:ascii="Arial" w:hAnsi="Arial" w:cs="Arial"/>
          <w:spacing w:val="-2"/>
        </w:rPr>
        <w:t xml:space="preserve"> </w:t>
      </w:r>
      <w:r>
        <w:rPr>
          <w:rFonts w:hint="default" w:ascii="Arial" w:hAnsi="Arial" w:cs="Arial"/>
          <w:w w:val="80"/>
        </w:rPr>
        <w:t>for</w:t>
      </w:r>
      <w:r>
        <w:rPr>
          <w:rFonts w:hint="default" w:ascii="Arial" w:hAnsi="Arial" w:cs="Arial"/>
          <w:spacing w:val="-2"/>
        </w:rPr>
        <w:t xml:space="preserve"> </w:t>
      </w:r>
      <w:r>
        <w:rPr>
          <w:rFonts w:hint="default" w:ascii="Arial" w:hAnsi="Arial" w:cs="Arial"/>
          <w:spacing w:val="-2"/>
          <w:w w:val="80"/>
        </w:rPr>
        <w:t>Testing</w:t>
      </w:r>
    </w:p>
    <w:p>
      <w:pPr>
        <w:pStyle w:val="8"/>
        <w:spacing w:before="1" w:after="1"/>
        <w:ind w:left="0"/>
        <w:rPr>
          <w:rFonts w:hint="default" w:ascii="Arial" w:hAnsi="Arial" w:cs="Arial"/>
          <w:b/>
          <w:sz w:val="9"/>
        </w:rPr>
      </w:pPr>
    </w:p>
    <w:tbl>
      <w:tblPr>
        <w:tblStyle w:val="7"/>
        <w:tblW w:w="0" w:type="auto"/>
        <w:tblInd w:w="1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1"/>
        <w:gridCol w:w="1673"/>
        <w:gridCol w:w="2210"/>
        <w:gridCol w:w="2172"/>
        <w:gridCol w:w="23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atLeast"/>
        </w:trPr>
        <w:tc>
          <w:tcPr>
            <w:tcW w:w="991" w:type="dxa"/>
            <w:shd w:val="clear" w:color="auto" w:fill="C5D9F0"/>
          </w:tcPr>
          <w:p>
            <w:pPr>
              <w:pStyle w:val="16"/>
              <w:spacing w:before="75"/>
              <w:ind w:left="405" w:right="174" w:hanging="216"/>
              <w:rPr>
                <w:rFonts w:hint="default" w:ascii="Arial" w:hAnsi="Arial" w:cs="Arial"/>
                <w:b/>
                <w:sz w:val="18"/>
              </w:rPr>
            </w:pPr>
            <w:r>
              <w:rPr>
                <w:rFonts w:hint="default" w:ascii="Arial" w:hAnsi="Arial" w:cs="Arial"/>
                <w:b/>
                <w:spacing w:val="-2"/>
                <w:sz w:val="18"/>
              </w:rPr>
              <w:t xml:space="preserve">Unique </w:t>
            </w:r>
            <w:r>
              <w:rPr>
                <w:rFonts w:hint="default" w:ascii="Arial" w:hAnsi="Arial" w:cs="Arial"/>
                <w:b/>
                <w:spacing w:val="-6"/>
                <w:sz w:val="18"/>
              </w:rPr>
              <w:t>ID</w:t>
            </w:r>
          </w:p>
        </w:tc>
        <w:tc>
          <w:tcPr>
            <w:tcW w:w="1673" w:type="dxa"/>
            <w:shd w:val="clear" w:color="auto" w:fill="C5D9F0"/>
          </w:tcPr>
          <w:p>
            <w:pPr>
              <w:pStyle w:val="16"/>
              <w:spacing w:before="179"/>
              <w:ind w:left="191" w:right="185"/>
              <w:jc w:val="center"/>
              <w:rPr>
                <w:rFonts w:hint="default" w:ascii="Arial" w:hAnsi="Arial" w:cs="Arial"/>
                <w:b/>
                <w:sz w:val="18"/>
              </w:rPr>
            </w:pPr>
            <w:r>
              <w:rPr>
                <w:rFonts w:hint="default" w:cs="Arial"/>
                <w:b/>
                <w:sz w:val="18"/>
                <w:lang w:val="en-US"/>
              </w:rPr>
              <w:t xml:space="preserve">rDNS Recod </w:t>
            </w:r>
            <w:r>
              <w:rPr>
                <w:rFonts w:hint="default" w:ascii="Arial" w:hAnsi="Arial" w:cs="Arial"/>
                <w:b/>
                <w:spacing w:val="-4"/>
                <w:sz w:val="18"/>
              </w:rPr>
              <w:t>Name</w:t>
            </w:r>
          </w:p>
        </w:tc>
        <w:tc>
          <w:tcPr>
            <w:tcW w:w="2210" w:type="dxa"/>
            <w:shd w:val="clear" w:color="auto" w:fill="C5D9F0"/>
          </w:tcPr>
          <w:p>
            <w:pPr>
              <w:pStyle w:val="16"/>
              <w:spacing w:before="179"/>
              <w:ind w:left="247"/>
              <w:rPr>
                <w:rFonts w:hint="default" w:ascii="Arial" w:hAnsi="Arial" w:cs="Arial"/>
                <w:b/>
                <w:sz w:val="18"/>
              </w:rPr>
            </w:pPr>
            <w:r>
              <w:rPr>
                <w:rFonts w:hint="default" w:cs="Arial"/>
                <w:b/>
                <w:sz w:val="18"/>
                <w:lang w:val="en-US"/>
              </w:rPr>
              <w:t xml:space="preserve">IP </w:t>
            </w:r>
            <w:r>
              <w:rPr>
                <w:rFonts w:hint="default" w:ascii="Arial" w:hAnsi="Arial" w:cs="Arial"/>
                <w:b/>
                <w:spacing w:val="-2"/>
                <w:sz w:val="18"/>
              </w:rPr>
              <w:t>Address</w:t>
            </w:r>
          </w:p>
        </w:tc>
        <w:tc>
          <w:tcPr>
            <w:tcW w:w="2172" w:type="dxa"/>
            <w:shd w:val="clear" w:color="auto" w:fill="C5D9F0"/>
          </w:tcPr>
          <w:p>
            <w:pPr>
              <w:pStyle w:val="16"/>
              <w:spacing w:before="75"/>
              <w:ind w:left="503" w:right="71" w:hanging="257"/>
              <w:rPr>
                <w:rFonts w:hint="default" w:ascii="Arial" w:hAnsi="Arial" w:cs="Arial"/>
                <w:b/>
                <w:sz w:val="18"/>
              </w:rPr>
            </w:pPr>
            <w:r>
              <w:rPr>
                <w:rFonts w:hint="default" w:ascii="Arial" w:hAnsi="Arial" w:cs="Arial"/>
                <w:b/>
                <w:sz w:val="18"/>
              </w:rPr>
              <w:t>OS</w:t>
            </w:r>
            <w:r>
              <w:rPr>
                <w:rFonts w:hint="default" w:ascii="Arial" w:hAnsi="Arial" w:cs="Arial"/>
                <w:b/>
                <w:spacing w:val="-15"/>
                <w:sz w:val="18"/>
              </w:rPr>
              <w:t xml:space="preserve"> </w:t>
            </w:r>
            <w:r>
              <w:rPr>
                <w:rFonts w:hint="default" w:ascii="Arial" w:hAnsi="Arial" w:cs="Arial"/>
                <w:b/>
                <w:sz w:val="18"/>
              </w:rPr>
              <w:t>Name</w:t>
            </w:r>
            <w:r>
              <w:rPr>
                <w:rFonts w:hint="default" w:ascii="Arial" w:hAnsi="Arial" w:cs="Arial"/>
                <w:b/>
                <w:spacing w:val="-12"/>
                <w:sz w:val="18"/>
              </w:rPr>
              <w:t xml:space="preserve"> </w:t>
            </w:r>
            <w:r>
              <w:rPr>
                <w:rFonts w:hint="default" w:ascii="Arial" w:hAnsi="Arial" w:cs="Arial"/>
                <w:b/>
                <w:sz w:val="18"/>
              </w:rPr>
              <w:t xml:space="preserve">and </w:t>
            </w:r>
            <w:r>
              <w:rPr>
                <w:rFonts w:hint="default" w:ascii="Arial" w:hAnsi="Arial" w:cs="Arial"/>
                <w:b/>
                <w:spacing w:val="-2"/>
                <w:sz w:val="18"/>
              </w:rPr>
              <w:t>Version</w:t>
            </w:r>
          </w:p>
        </w:tc>
        <w:tc>
          <w:tcPr>
            <w:tcW w:w="2304" w:type="dxa"/>
            <w:shd w:val="clear" w:color="auto" w:fill="C5D9F0"/>
          </w:tcPr>
          <w:p>
            <w:pPr>
              <w:pStyle w:val="16"/>
              <w:spacing w:before="179"/>
              <w:ind w:right="349"/>
              <w:jc w:val="right"/>
              <w:rPr>
                <w:rFonts w:hint="default" w:ascii="Arial" w:hAnsi="Arial" w:cs="Arial"/>
                <w:b/>
                <w:sz w:val="18"/>
              </w:rPr>
            </w:pPr>
            <w:r>
              <w:rPr>
                <w:rFonts w:hint="default" w:ascii="Arial" w:hAnsi="Arial" w:cs="Arial"/>
                <w:b/>
                <w:sz w:val="18"/>
              </w:rPr>
              <w:t>Asset</w:t>
            </w:r>
            <w:r>
              <w:rPr>
                <w:rFonts w:hint="default" w:ascii="Arial" w:hAnsi="Arial" w:cs="Arial"/>
                <w:b/>
                <w:spacing w:val="-9"/>
                <w:sz w:val="18"/>
              </w:rPr>
              <w:t xml:space="preserve"> </w:t>
            </w:r>
            <w:r>
              <w:rPr>
                <w:rFonts w:hint="default" w:ascii="Arial" w:hAnsi="Arial" w:cs="Arial"/>
                <w:b/>
                <w:spacing w:val="-4"/>
                <w:sz w:val="18"/>
              </w:rPr>
              <w:t>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50" w:hRule="atLeast"/>
        </w:trPr>
        <w:tc>
          <w:tcPr>
            <w:tcW w:w="991" w:type="dxa"/>
            <w:shd w:val="clear" w:color="auto" w:fill="F1F1F1"/>
            <w:vAlign w:val="center"/>
          </w:tcPr>
          <w:p>
            <w:pPr>
              <w:pStyle w:val="16"/>
              <w:jc w:val="center"/>
              <w:rPr>
                <w:rFonts w:hint="default" w:ascii="Arial" w:hAnsi="Arial" w:cs="Arial"/>
                <w:sz w:val="20"/>
                <w:lang w:val="en-US"/>
              </w:rPr>
            </w:pPr>
            <w:r>
              <w:rPr>
                <w:rFonts w:hint="default" w:ascii="Arial" w:hAnsi="Arial" w:cs="Arial"/>
                <w:color w:val="1F487C"/>
                <w:spacing w:val="-5"/>
                <w:sz w:val="18"/>
              </w:rPr>
              <w:t>1</w:t>
            </w:r>
          </w:p>
        </w:tc>
        <w:tc>
          <w:tcPr>
            <w:tcW w:w="1673" w:type="dxa"/>
            <w:shd w:val="clear" w:color="auto" w:fill="F1F1F1"/>
            <w:vAlign w:val="center"/>
          </w:tcPr>
          <w:p>
            <w:pPr>
              <w:pStyle w:val="16"/>
              <w:jc w:val="center"/>
              <w:rPr>
                <w:rFonts w:hint="default" w:ascii="Arial" w:hAnsi="Arial" w:cs="Arial"/>
                <w:sz w:val="20"/>
              </w:rPr>
            </w:pPr>
            <w:r>
              <w:rPr>
                <w:rFonts w:hint="default" w:ascii="Arial" w:hAnsi="Arial"/>
                <w:sz w:val="20"/>
              </w:rPr>
              <w:t>docker.nyc2.netspective.com</w:t>
            </w:r>
          </w:p>
        </w:tc>
        <w:tc>
          <w:tcPr>
            <w:tcW w:w="2210" w:type="dxa"/>
            <w:shd w:val="clear" w:color="auto" w:fill="F1F1F1"/>
            <w:vAlign w:val="center"/>
          </w:tcPr>
          <w:p>
            <w:pPr>
              <w:pStyle w:val="16"/>
              <w:jc w:val="center"/>
              <w:rPr>
                <w:rFonts w:hint="default" w:ascii="Arial" w:hAnsi="Arial" w:cs="Arial"/>
                <w:sz w:val="20"/>
              </w:rPr>
            </w:pPr>
            <w:r>
              <w:rPr>
                <w:rFonts w:hint="default" w:ascii="Arial" w:hAnsi="Arial"/>
                <w:sz w:val="20"/>
              </w:rPr>
              <w:t>162.243.60.189</w:t>
            </w:r>
          </w:p>
        </w:tc>
        <w:tc>
          <w:tcPr>
            <w:tcW w:w="2172" w:type="dxa"/>
            <w:shd w:val="clear" w:color="auto" w:fill="F1F1F1"/>
            <w:vAlign w:val="center"/>
          </w:tcPr>
          <w:p>
            <w:pPr>
              <w:pStyle w:val="16"/>
              <w:jc w:val="center"/>
              <w:rPr>
                <w:rFonts w:hint="default" w:ascii="Arial" w:hAnsi="Arial" w:cs="Arial"/>
                <w:sz w:val="20"/>
                <w:lang w:val="en-US"/>
              </w:rPr>
            </w:pPr>
            <w:r>
              <w:rPr>
                <w:rFonts w:hint="default" w:cs="Arial"/>
                <w:sz w:val="20"/>
                <w:lang w:val="en-US"/>
              </w:rPr>
              <w:t>Ubuntu 18</w:t>
            </w:r>
          </w:p>
        </w:tc>
        <w:tc>
          <w:tcPr>
            <w:tcW w:w="2304" w:type="dxa"/>
            <w:shd w:val="clear" w:color="auto" w:fill="F1F1F1"/>
            <w:vAlign w:val="top"/>
          </w:tcPr>
          <w:p>
            <w:pPr>
              <w:pStyle w:val="16"/>
              <w:spacing w:before="102"/>
              <w:ind w:left="0" w:leftChars="0" w:right="348" w:rightChars="0"/>
              <w:jc w:val="left"/>
              <w:rPr>
                <w:rFonts w:hint="default" w:ascii="Arial" w:hAnsi="Arial" w:cs="Arial"/>
                <w:sz w:val="20"/>
              </w:rPr>
            </w:pPr>
            <w:r>
              <w:rPr>
                <w:rFonts w:hint="default" w:ascii="Arial" w:hAnsi="Arial" w:cs="Arial"/>
                <w:color w:val="1F487C"/>
                <w:sz w:val="18"/>
              </w:rPr>
              <w:t>Web</w:t>
            </w:r>
            <w:r>
              <w:rPr>
                <w:rFonts w:hint="default" w:ascii="Arial" w:hAnsi="Arial" w:cs="Arial"/>
                <w:color w:val="1F487C"/>
                <w:spacing w:val="1"/>
                <w:sz w:val="18"/>
              </w:rPr>
              <w:t xml:space="preserve"> </w:t>
            </w:r>
            <w:r>
              <w:rPr>
                <w:rFonts w:hint="default" w:ascii="Arial" w:hAnsi="Arial" w:cs="Arial"/>
                <w:color w:val="1F487C"/>
                <w:spacing w:val="-2"/>
                <w:sz w:val="18"/>
              </w:rPr>
              <w:t>Server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atLeast"/>
        </w:trPr>
        <w:tc>
          <w:tcPr>
            <w:tcW w:w="991" w:type="dxa"/>
            <w:shd w:val="clear" w:color="auto" w:fill="F1F1F1"/>
            <w:vAlign w:val="center"/>
          </w:tcPr>
          <w:p>
            <w:pPr>
              <w:pStyle w:val="16"/>
              <w:jc w:val="center"/>
              <w:rPr>
                <w:rFonts w:hint="default" w:ascii="Arial" w:hAnsi="Arial" w:cs="Arial"/>
                <w:sz w:val="20"/>
              </w:rPr>
            </w:pPr>
            <w:r>
              <w:rPr>
                <w:rFonts w:hint="default" w:ascii="Arial" w:hAnsi="Arial" w:cs="Arial"/>
                <w:color w:val="1F487C"/>
                <w:spacing w:val="-5"/>
                <w:sz w:val="18"/>
              </w:rPr>
              <w:t>2</w:t>
            </w:r>
          </w:p>
        </w:tc>
        <w:tc>
          <w:tcPr>
            <w:tcW w:w="1673" w:type="dxa"/>
            <w:shd w:val="clear" w:color="auto" w:fill="F1F1F1"/>
            <w:vAlign w:val="center"/>
          </w:tcPr>
          <w:p>
            <w:pPr>
              <w:pStyle w:val="16"/>
              <w:jc w:val="center"/>
              <w:rPr>
                <w:rFonts w:hint="default" w:ascii="Arial" w:hAnsi="Arial" w:cs="Arial"/>
                <w:sz w:val="20"/>
              </w:rPr>
            </w:pPr>
            <w:r>
              <w:rPr>
                <w:rFonts w:hint="default" w:ascii="Arial" w:hAnsi="Arial"/>
                <w:sz w:val="20"/>
              </w:rPr>
              <w:t>docker2.nyc2.netspective.com</w:t>
            </w:r>
          </w:p>
        </w:tc>
        <w:tc>
          <w:tcPr>
            <w:tcW w:w="2210" w:type="dxa"/>
            <w:shd w:val="clear" w:color="auto" w:fill="F1F1F1"/>
            <w:vAlign w:val="center"/>
          </w:tcPr>
          <w:p>
            <w:pPr>
              <w:pStyle w:val="16"/>
              <w:jc w:val="center"/>
              <w:rPr>
                <w:rFonts w:hint="default" w:ascii="Arial" w:hAnsi="Arial" w:cs="Arial"/>
                <w:sz w:val="20"/>
              </w:rPr>
            </w:pPr>
            <w:r>
              <w:rPr>
                <w:rFonts w:hint="default" w:ascii="Arial" w:hAnsi="Arial"/>
                <w:sz w:val="20"/>
              </w:rPr>
              <w:t>192.241.165.153</w:t>
            </w:r>
          </w:p>
        </w:tc>
        <w:tc>
          <w:tcPr>
            <w:tcW w:w="2172" w:type="dxa"/>
            <w:shd w:val="clear" w:color="auto" w:fill="F1F1F1"/>
            <w:vAlign w:val="center"/>
          </w:tcPr>
          <w:p>
            <w:pPr>
              <w:pStyle w:val="16"/>
              <w:ind w:left="0" w:leftChars="0" w:right="0" w:rightChars="0"/>
              <w:jc w:val="center"/>
              <w:rPr>
                <w:rFonts w:hint="default" w:ascii="Arial" w:hAnsi="Arial" w:eastAsia="Arial" w:cs="Arial"/>
                <w:sz w:val="20"/>
                <w:szCs w:val="22"/>
                <w:lang w:val="en-US" w:eastAsia="en-US" w:bidi="ar-SA"/>
              </w:rPr>
            </w:pPr>
            <w:r>
              <w:rPr>
                <w:rFonts w:hint="default" w:cs="Arial"/>
                <w:sz w:val="20"/>
                <w:lang w:val="en-US"/>
              </w:rPr>
              <w:t>Ubuntu 18</w:t>
            </w:r>
          </w:p>
        </w:tc>
        <w:tc>
          <w:tcPr>
            <w:tcW w:w="2304" w:type="dxa"/>
            <w:shd w:val="clear" w:color="auto" w:fill="F1F1F1"/>
            <w:vAlign w:val="top"/>
          </w:tcPr>
          <w:p>
            <w:pPr>
              <w:pStyle w:val="16"/>
              <w:spacing w:before="102"/>
              <w:ind w:left="0" w:leftChars="0" w:right="348" w:rightChars="0"/>
              <w:jc w:val="left"/>
              <w:rPr>
                <w:rFonts w:hint="default" w:ascii="Arial" w:hAnsi="Arial" w:cs="Arial"/>
                <w:sz w:val="20"/>
              </w:rPr>
            </w:pPr>
            <w:r>
              <w:rPr>
                <w:rFonts w:hint="default" w:ascii="Arial" w:hAnsi="Arial" w:cs="Arial"/>
                <w:color w:val="1F487C"/>
                <w:sz w:val="18"/>
              </w:rPr>
              <w:t>Web</w:t>
            </w:r>
            <w:r>
              <w:rPr>
                <w:rFonts w:hint="default" w:ascii="Arial" w:hAnsi="Arial" w:cs="Arial"/>
                <w:color w:val="1F487C"/>
                <w:spacing w:val="1"/>
                <w:sz w:val="18"/>
              </w:rPr>
              <w:t xml:space="preserve"> </w:t>
            </w:r>
            <w:r>
              <w:rPr>
                <w:rFonts w:hint="default" w:ascii="Arial" w:hAnsi="Arial" w:cs="Arial"/>
                <w:color w:val="1F487C"/>
                <w:spacing w:val="-2"/>
                <w:sz w:val="18"/>
              </w:rPr>
              <w:t>Server</w:t>
            </w:r>
          </w:p>
        </w:tc>
      </w:tr>
    </w:tbl>
    <w:p>
      <w:pPr>
        <w:spacing w:after="0" w:line="240" w:lineRule="auto"/>
        <w:jc w:val="both"/>
        <w:rPr>
          <w:rFonts w:hint="default" w:ascii="Arial" w:hAnsi="Arial" w:cs="Arial"/>
          <w:sz w:val="24"/>
        </w:rPr>
      </w:pPr>
      <w:bookmarkStart w:id="14" w:name="_bookmark15"/>
      <w:bookmarkEnd w:id="14"/>
    </w:p>
    <w:p>
      <w:pPr>
        <w:spacing w:after="0" w:line="240" w:lineRule="auto"/>
        <w:jc w:val="both"/>
        <w:rPr>
          <w:rFonts w:hint="default" w:ascii="Arial" w:hAnsi="Arial" w:cs="Arial"/>
          <w:sz w:val="24"/>
        </w:rPr>
      </w:pPr>
    </w:p>
    <w:p>
      <w:pPr>
        <w:pStyle w:val="3"/>
        <w:numPr>
          <w:ilvl w:val="1"/>
          <w:numId w:val="3"/>
        </w:numPr>
        <w:tabs>
          <w:tab w:val="left" w:pos="840"/>
          <w:tab w:val="left" w:pos="841"/>
        </w:tabs>
        <w:spacing w:before="99" w:after="0" w:line="240" w:lineRule="auto"/>
        <w:ind w:left="840" w:right="0" w:hanging="721"/>
        <w:jc w:val="left"/>
        <w:rPr>
          <w:rFonts w:hint="default" w:ascii="Arial" w:hAnsi="Arial" w:cs="Arial"/>
        </w:rPr>
      </w:pPr>
      <w:r>
        <w:rPr>
          <w:rFonts w:hint="default" w:ascii="Arial" w:hAnsi="Arial" w:cs="Arial"/>
          <w:w w:val="80"/>
        </w:rPr>
        <w:t>Assumptions</w:t>
      </w:r>
      <w:r>
        <w:rPr>
          <w:rFonts w:hint="default" w:ascii="Arial" w:hAnsi="Arial" w:cs="Arial"/>
          <w:spacing w:val="-5"/>
        </w:rPr>
        <w:t xml:space="preserve"> </w:t>
      </w:r>
      <w:r>
        <w:rPr>
          <w:rFonts w:hint="default" w:ascii="Arial" w:hAnsi="Arial" w:cs="Arial"/>
          <w:w w:val="80"/>
        </w:rPr>
        <w:t>/</w:t>
      </w:r>
      <w:r>
        <w:rPr>
          <w:rFonts w:hint="default" w:ascii="Arial" w:hAnsi="Arial" w:cs="Arial"/>
          <w:spacing w:val="-7"/>
        </w:rPr>
        <w:t xml:space="preserve"> </w:t>
      </w:r>
      <w:r>
        <w:rPr>
          <w:rFonts w:hint="default" w:ascii="Arial" w:hAnsi="Arial" w:cs="Arial"/>
          <w:spacing w:val="-2"/>
          <w:w w:val="80"/>
        </w:rPr>
        <w:t>Limitations</w:t>
      </w:r>
    </w:p>
    <w:p>
      <w:pPr>
        <w:pStyle w:val="8"/>
        <w:spacing w:before="10"/>
        <w:ind w:left="0"/>
        <w:rPr>
          <w:rFonts w:hint="default" w:ascii="Arial" w:hAnsi="Arial" w:cs="Arial"/>
          <w:sz w:val="20"/>
        </w:rPr>
      </w:pPr>
    </w:p>
    <w:p>
      <w:pPr>
        <w:pStyle w:val="15"/>
        <w:numPr>
          <w:ilvl w:val="0"/>
          <w:numId w:val="4"/>
        </w:numPr>
        <w:tabs>
          <w:tab w:val="left" w:pos="841"/>
        </w:tabs>
        <w:spacing w:before="0" w:after="0" w:line="240" w:lineRule="auto"/>
        <w:ind w:left="840" w:right="256" w:hanging="360"/>
        <w:jc w:val="left"/>
        <w:rPr>
          <w:rFonts w:hint="default" w:ascii="Arial" w:hAnsi="Arial" w:cs="Arial"/>
          <w:sz w:val="24"/>
          <w:szCs w:val="24"/>
        </w:rPr>
      </w:pPr>
      <w:r>
        <w:rPr>
          <w:rFonts w:hint="default" w:ascii="Arial" w:hAnsi="Arial" w:cs="Arial"/>
          <w:color w:val="0000FF"/>
          <w:sz w:val="24"/>
          <w:szCs w:val="24"/>
          <w:lang w:val="en-US"/>
        </w:rPr>
        <w:t>Unblock Health</w:t>
      </w:r>
      <w:r>
        <w:rPr>
          <w:rFonts w:hint="default" w:ascii="Arial" w:hAnsi="Arial" w:cs="Arial"/>
          <w:color w:val="0000FF"/>
          <w:spacing w:val="-3"/>
          <w:sz w:val="24"/>
          <w:szCs w:val="24"/>
        </w:rPr>
        <w:t xml:space="preserve"> </w:t>
      </w:r>
      <w:r>
        <w:rPr>
          <w:rFonts w:hint="default" w:ascii="Arial" w:hAnsi="Arial" w:cs="Arial"/>
          <w:sz w:val="24"/>
          <w:szCs w:val="24"/>
        </w:rPr>
        <w:t>resources,</w:t>
      </w:r>
      <w:r>
        <w:rPr>
          <w:rFonts w:hint="default" w:ascii="Arial" w:hAnsi="Arial" w:cs="Arial"/>
          <w:spacing w:val="-4"/>
          <w:sz w:val="24"/>
          <w:szCs w:val="24"/>
        </w:rPr>
        <w:t xml:space="preserve"> </w:t>
      </w:r>
      <w:r>
        <w:rPr>
          <w:rFonts w:hint="default" w:ascii="Arial" w:hAnsi="Arial" w:cs="Arial"/>
          <w:sz w:val="24"/>
          <w:szCs w:val="24"/>
        </w:rPr>
        <w:t>including</w:t>
      </w:r>
      <w:r>
        <w:rPr>
          <w:rFonts w:hint="default" w:ascii="Arial" w:hAnsi="Arial" w:cs="Arial"/>
          <w:spacing w:val="-5"/>
          <w:sz w:val="24"/>
          <w:szCs w:val="24"/>
        </w:rPr>
        <w:t xml:space="preserve"> </w:t>
      </w:r>
      <w:r>
        <w:rPr>
          <w:rFonts w:hint="default" w:ascii="Arial" w:hAnsi="Arial" w:cs="Arial"/>
          <w:sz w:val="24"/>
          <w:szCs w:val="24"/>
        </w:rPr>
        <w:t>documentation</w:t>
      </w:r>
      <w:r>
        <w:rPr>
          <w:rFonts w:hint="default" w:ascii="Arial" w:hAnsi="Arial" w:cs="Arial"/>
          <w:spacing w:val="-4"/>
          <w:sz w:val="24"/>
          <w:szCs w:val="24"/>
        </w:rPr>
        <w:t xml:space="preserve"> </w:t>
      </w:r>
      <w:r>
        <w:rPr>
          <w:rFonts w:hint="default" w:ascii="Arial" w:hAnsi="Arial" w:cs="Arial"/>
          <w:sz w:val="24"/>
          <w:szCs w:val="24"/>
        </w:rPr>
        <w:t>and</w:t>
      </w:r>
      <w:r>
        <w:rPr>
          <w:rFonts w:hint="default" w:ascii="Arial" w:hAnsi="Arial" w:cs="Arial"/>
          <w:spacing w:val="-4"/>
          <w:sz w:val="24"/>
          <w:szCs w:val="24"/>
        </w:rPr>
        <w:t xml:space="preserve"> </w:t>
      </w:r>
      <w:r>
        <w:rPr>
          <w:rFonts w:hint="default" w:ascii="Arial" w:hAnsi="Arial" w:cs="Arial"/>
          <w:sz w:val="24"/>
          <w:szCs w:val="24"/>
        </w:rPr>
        <w:t>individuals</w:t>
      </w:r>
      <w:r>
        <w:rPr>
          <w:rFonts w:hint="default" w:ascii="Arial" w:hAnsi="Arial" w:cs="Arial"/>
          <w:spacing w:val="-4"/>
          <w:sz w:val="24"/>
          <w:szCs w:val="24"/>
        </w:rPr>
        <w:t xml:space="preserve"> </w:t>
      </w:r>
      <w:r>
        <w:rPr>
          <w:rFonts w:hint="default" w:ascii="Arial" w:hAnsi="Arial" w:cs="Arial"/>
          <w:sz w:val="24"/>
          <w:szCs w:val="24"/>
        </w:rPr>
        <w:t>with</w:t>
      </w:r>
      <w:r>
        <w:rPr>
          <w:rFonts w:hint="default" w:ascii="Arial" w:hAnsi="Arial" w:cs="Arial"/>
          <w:spacing w:val="-7"/>
          <w:sz w:val="24"/>
          <w:szCs w:val="24"/>
        </w:rPr>
        <w:t xml:space="preserve"> </w:t>
      </w:r>
      <w:r>
        <w:rPr>
          <w:rFonts w:hint="default" w:ascii="Arial" w:hAnsi="Arial" w:cs="Arial"/>
          <w:sz w:val="24"/>
          <w:szCs w:val="24"/>
        </w:rPr>
        <w:t>knowledge</w:t>
      </w:r>
      <w:r>
        <w:rPr>
          <w:rFonts w:hint="default" w:ascii="Arial" w:hAnsi="Arial" w:cs="Arial"/>
          <w:spacing w:val="-5"/>
          <w:sz w:val="24"/>
          <w:szCs w:val="24"/>
        </w:rPr>
        <w:t xml:space="preserve"> </w:t>
      </w:r>
      <w:r>
        <w:rPr>
          <w:rFonts w:hint="default" w:ascii="Arial" w:hAnsi="Arial" w:cs="Arial"/>
          <w:sz w:val="24"/>
          <w:szCs w:val="24"/>
        </w:rPr>
        <w:t xml:space="preserve">of the </w:t>
      </w:r>
      <w:r>
        <w:rPr>
          <w:rFonts w:hint="default" w:ascii="Arial" w:hAnsi="Arial" w:cs="Arial"/>
          <w:color w:val="0000FF"/>
          <w:sz w:val="24"/>
          <w:szCs w:val="24"/>
          <w:lang w:val="en-US"/>
        </w:rPr>
        <w:t>Unblock Health</w:t>
      </w:r>
      <w:r>
        <w:rPr>
          <w:rFonts w:hint="default" w:ascii="Arial" w:hAnsi="Arial" w:cs="Arial"/>
          <w:color w:val="0000FF"/>
          <w:sz w:val="24"/>
          <w:szCs w:val="24"/>
        </w:rPr>
        <w:t xml:space="preserve"> </w:t>
      </w:r>
      <w:r>
        <w:rPr>
          <w:rFonts w:hint="default" w:ascii="Arial" w:hAnsi="Arial" w:cs="Arial"/>
          <w:sz w:val="24"/>
          <w:szCs w:val="24"/>
        </w:rPr>
        <w:t>systems, applications, and infrastructure and associated contact information,</w:t>
      </w:r>
      <w:r>
        <w:rPr>
          <w:rFonts w:hint="default" w:ascii="Arial" w:hAnsi="Arial" w:cs="Arial"/>
          <w:spacing w:val="-1"/>
          <w:sz w:val="24"/>
          <w:szCs w:val="24"/>
        </w:rPr>
        <w:t xml:space="preserve"> </w:t>
      </w:r>
      <w:r>
        <w:rPr>
          <w:rFonts w:hint="default" w:ascii="Arial" w:hAnsi="Arial" w:cs="Arial"/>
          <w:sz w:val="24"/>
          <w:szCs w:val="24"/>
        </w:rPr>
        <w:t>will</w:t>
      </w:r>
      <w:r>
        <w:rPr>
          <w:rFonts w:hint="default" w:ascii="Arial" w:hAnsi="Arial" w:cs="Arial"/>
          <w:spacing w:val="-1"/>
          <w:sz w:val="24"/>
          <w:szCs w:val="24"/>
        </w:rPr>
        <w:t xml:space="preserve"> </w:t>
      </w:r>
      <w:r>
        <w:rPr>
          <w:rFonts w:hint="default" w:ascii="Arial" w:hAnsi="Arial" w:cs="Arial"/>
          <w:sz w:val="24"/>
          <w:szCs w:val="24"/>
        </w:rPr>
        <w:t>be</w:t>
      </w:r>
      <w:r>
        <w:rPr>
          <w:rFonts w:hint="default" w:ascii="Arial" w:hAnsi="Arial" w:cs="Arial"/>
          <w:spacing w:val="-1"/>
          <w:sz w:val="24"/>
          <w:szCs w:val="24"/>
        </w:rPr>
        <w:t xml:space="preserve"> </w:t>
      </w:r>
      <w:r>
        <w:rPr>
          <w:rFonts w:hint="default" w:ascii="Arial" w:hAnsi="Arial" w:cs="Arial"/>
          <w:sz w:val="24"/>
          <w:szCs w:val="24"/>
        </w:rPr>
        <w:t>available</w:t>
      </w:r>
      <w:r>
        <w:rPr>
          <w:rFonts w:hint="default" w:ascii="Arial" w:hAnsi="Arial" w:cs="Arial"/>
          <w:spacing w:val="-1"/>
          <w:sz w:val="24"/>
          <w:szCs w:val="24"/>
        </w:rPr>
        <w:t xml:space="preserve"> </w:t>
      </w:r>
      <w:r>
        <w:rPr>
          <w:rFonts w:hint="default" w:ascii="Arial" w:hAnsi="Arial" w:cs="Arial"/>
          <w:sz w:val="24"/>
          <w:szCs w:val="24"/>
        </w:rPr>
        <w:t xml:space="preserve">to </w:t>
      </w:r>
      <w:r>
        <w:rPr>
          <w:rFonts w:hint="default" w:ascii="Arial" w:hAnsi="Arial" w:cs="Arial"/>
          <w:color w:val="0000FF"/>
          <w:sz w:val="24"/>
          <w:szCs w:val="24"/>
          <w:lang w:val="en-US"/>
        </w:rPr>
        <w:t>Security Testing Team</w:t>
      </w:r>
      <w:r>
        <w:rPr>
          <w:rFonts w:hint="default" w:ascii="Arial" w:hAnsi="Arial" w:cs="Arial"/>
          <w:sz w:val="24"/>
          <w:szCs w:val="24"/>
          <w:lang w:val="en-US"/>
        </w:rPr>
        <w:t xml:space="preserve"> </w:t>
      </w:r>
      <w:r>
        <w:rPr>
          <w:rFonts w:hint="default" w:ascii="Arial" w:hAnsi="Arial" w:cs="Arial"/>
          <w:sz w:val="24"/>
          <w:szCs w:val="24"/>
        </w:rPr>
        <w:t>during</w:t>
      </w:r>
      <w:r>
        <w:rPr>
          <w:rFonts w:hint="default" w:ascii="Arial" w:hAnsi="Arial" w:cs="Arial"/>
          <w:spacing w:val="-4"/>
          <w:sz w:val="24"/>
          <w:szCs w:val="24"/>
        </w:rPr>
        <w:t xml:space="preserve"> </w:t>
      </w:r>
      <w:r>
        <w:rPr>
          <w:rFonts w:hint="default" w:ascii="Arial" w:hAnsi="Arial" w:cs="Arial"/>
          <w:sz w:val="24"/>
          <w:szCs w:val="24"/>
        </w:rPr>
        <w:t>the</w:t>
      </w:r>
      <w:r>
        <w:rPr>
          <w:rFonts w:hint="default" w:ascii="Arial" w:hAnsi="Arial" w:cs="Arial"/>
          <w:spacing w:val="-2"/>
          <w:sz w:val="24"/>
          <w:szCs w:val="24"/>
        </w:rPr>
        <w:t xml:space="preserve"> </w:t>
      </w:r>
      <w:r>
        <w:rPr>
          <w:rFonts w:hint="default" w:ascii="Arial" w:hAnsi="Arial" w:cs="Arial"/>
          <w:sz w:val="24"/>
          <w:szCs w:val="24"/>
        </w:rPr>
        <w:t>scheduled assessment timeframe and testing activities in order to complete the assessment.</w:t>
      </w:r>
    </w:p>
    <w:p>
      <w:pPr>
        <w:pStyle w:val="15"/>
        <w:numPr>
          <w:ilvl w:val="0"/>
          <w:numId w:val="4"/>
        </w:numPr>
        <w:tabs>
          <w:tab w:val="left" w:pos="841"/>
        </w:tabs>
        <w:spacing w:before="120" w:after="0" w:line="240" w:lineRule="auto"/>
        <w:ind w:left="840" w:right="0" w:hanging="361"/>
        <w:jc w:val="left"/>
        <w:rPr>
          <w:rFonts w:hint="default" w:ascii="Arial" w:hAnsi="Arial" w:cs="Arial"/>
          <w:sz w:val="24"/>
          <w:szCs w:val="24"/>
        </w:rPr>
      </w:pPr>
      <w:r>
        <w:rPr>
          <w:rFonts w:hint="default" w:ascii="Arial" w:hAnsi="Arial" w:cs="Arial"/>
          <w:sz w:val="24"/>
          <w:szCs w:val="24"/>
        </w:rPr>
        <w:t>The</w:t>
      </w:r>
      <w:r>
        <w:rPr>
          <w:rFonts w:hint="default" w:ascii="Arial" w:hAnsi="Arial" w:cs="Arial"/>
          <w:spacing w:val="-4"/>
          <w:sz w:val="24"/>
          <w:szCs w:val="24"/>
        </w:rPr>
        <w:t xml:space="preserve"> </w:t>
      </w:r>
      <w:r>
        <w:rPr>
          <w:rFonts w:hint="default" w:ascii="Arial" w:hAnsi="Arial" w:cs="Arial"/>
          <w:color w:val="0000FF"/>
          <w:sz w:val="24"/>
          <w:szCs w:val="24"/>
          <w:lang w:val="en-US"/>
        </w:rPr>
        <w:t>Unblock Health</w:t>
      </w:r>
      <w:r>
        <w:rPr>
          <w:rFonts w:hint="default" w:ascii="Arial" w:hAnsi="Arial" w:cs="Arial"/>
          <w:color w:val="0000FF"/>
          <w:spacing w:val="-3"/>
          <w:sz w:val="24"/>
          <w:szCs w:val="24"/>
        </w:rPr>
        <w:t xml:space="preserve"> </w:t>
      </w:r>
      <w:r>
        <w:rPr>
          <w:rFonts w:hint="default" w:ascii="Arial" w:hAnsi="Arial" w:cs="Arial"/>
          <w:sz w:val="24"/>
          <w:szCs w:val="24"/>
        </w:rPr>
        <w:t>will</w:t>
      </w:r>
      <w:r>
        <w:rPr>
          <w:rFonts w:hint="default" w:ascii="Arial" w:hAnsi="Arial" w:cs="Arial"/>
          <w:spacing w:val="-2"/>
          <w:sz w:val="24"/>
          <w:szCs w:val="24"/>
        </w:rPr>
        <w:t xml:space="preserve"> </w:t>
      </w:r>
      <w:r>
        <w:rPr>
          <w:rFonts w:hint="default" w:ascii="Arial" w:hAnsi="Arial" w:cs="Arial"/>
          <w:sz w:val="24"/>
          <w:szCs w:val="24"/>
        </w:rPr>
        <w:t>provide</w:t>
      </w:r>
      <w:r>
        <w:rPr>
          <w:rFonts w:hint="default" w:ascii="Arial" w:hAnsi="Arial" w:cs="Arial"/>
          <w:spacing w:val="-2"/>
          <w:sz w:val="24"/>
          <w:szCs w:val="24"/>
        </w:rPr>
        <w:t xml:space="preserve"> </w:t>
      </w:r>
      <w:r>
        <w:rPr>
          <w:rFonts w:hint="default" w:ascii="Arial" w:hAnsi="Arial" w:cs="Arial"/>
          <w:sz w:val="24"/>
          <w:szCs w:val="24"/>
        </w:rPr>
        <w:t>login</w:t>
      </w:r>
      <w:r>
        <w:rPr>
          <w:rFonts w:hint="default" w:ascii="Arial" w:hAnsi="Arial" w:cs="Arial"/>
          <w:spacing w:val="-2"/>
          <w:sz w:val="24"/>
          <w:szCs w:val="24"/>
        </w:rPr>
        <w:t xml:space="preserve"> </w:t>
      </w:r>
      <w:r>
        <w:rPr>
          <w:rFonts w:hint="default" w:ascii="Arial" w:hAnsi="Arial" w:cs="Arial"/>
          <w:sz w:val="24"/>
          <w:szCs w:val="24"/>
        </w:rPr>
        <w:t>account</w:t>
      </w:r>
      <w:r>
        <w:rPr>
          <w:rFonts w:hint="default" w:ascii="Arial" w:hAnsi="Arial" w:cs="Arial"/>
          <w:spacing w:val="-1"/>
          <w:sz w:val="24"/>
          <w:szCs w:val="24"/>
        </w:rPr>
        <w:t xml:space="preserve"> </w:t>
      </w:r>
      <w:r>
        <w:rPr>
          <w:rFonts w:hint="default" w:ascii="Arial" w:hAnsi="Arial" w:cs="Arial"/>
          <w:sz w:val="24"/>
          <w:szCs w:val="24"/>
        </w:rPr>
        <w:t>information/credentials</w:t>
      </w:r>
      <w:r>
        <w:rPr>
          <w:rFonts w:hint="default" w:ascii="Arial" w:hAnsi="Arial" w:cs="Arial"/>
          <w:spacing w:val="-2"/>
          <w:sz w:val="24"/>
          <w:szCs w:val="24"/>
        </w:rPr>
        <w:t xml:space="preserve"> </w:t>
      </w:r>
      <w:r>
        <w:rPr>
          <w:rFonts w:hint="default" w:ascii="Arial" w:hAnsi="Arial" w:cs="Arial"/>
          <w:sz w:val="24"/>
          <w:szCs w:val="24"/>
        </w:rPr>
        <w:t>necessary</w:t>
      </w:r>
      <w:r>
        <w:rPr>
          <w:rFonts w:hint="default" w:ascii="Arial" w:hAnsi="Arial" w:cs="Arial"/>
          <w:spacing w:val="-8"/>
          <w:sz w:val="24"/>
          <w:szCs w:val="24"/>
        </w:rPr>
        <w:t xml:space="preserve"> </w:t>
      </w:r>
      <w:r>
        <w:rPr>
          <w:rFonts w:hint="default" w:ascii="Arial" w:hAnsi="Arial" w:cs="Arial"/>
          <w:spacing w:val="-5"/>
          <w:sz w:val="24"/>
          <w:szCs w:val="24"/>
        </w:rPr>
        <w:t>for</w:t>
      </w:r>
      <w:r>
        <w:rPr>
          <w:rFonts w:hint="default" w:ascii="Arial" w:hAnsi="Arial" w:cs="Arial"/>
          <w:spacing w:val="-5"/>
          <w:sz w:val="24"/>
          <w:szCs w:val="24"/>
          <w:lang w:val="en-US"/>
        </w:rPr>
        <w:t xml:space="preserve"> </w:t>
      </w:r>
      <w:r>
        <w:rPr>
          <w:rFonts w:hint="default" w:ascii="Arial" w:hAnsi="Arial" w:cs="Arial"/>
          <w:color w:val="0000FF"/>
          <w:sz w:val="24"/>
          <w:szCs w:val="24"/>
          <w:lang w:val="en-US"/>
        </w:rPr>
        <w:t>Security Testing Team</w:t>
      </w:r>
      <w:r>
        <w:rPr>
          <w:rFonts w:hint="default" w:ascii="Arial" w:hAnsi="Arial" w:cs="Arial"/>
          <w:spacing w:val="-5"/>
          <w:sz w:val="24"/>
          <w:szCs w:val="24"/>
        </w:rPr>
        <w:t xml:space="preserve"> </w:t>
      </w:r>
      <w:r>
        <w:rPr>
          <w:rFonts w:hint="default" w:ascii="Arial" w:hAnsi="Arial" w:cs="Arial"/>
          <w:sz w:val="24"/>
          <w:szCs w:val="24"/>
        </w:rPr>
        <w:t>to</w:t>
      </w:r>
      <w:r>
        <w:rPr>
          <w:rFonts w:hint="default" w:ascii="Arial" w:hAnsi="Arial" w:cs="Arial"/>
          <w:spacing w:val="-3"/>
          <w:sz w:val="24"/>
          <w:szCs w:val="24"/>
        </w:rPr>
        <w:t xml:space="preserve"> </w:t>
      </w:r>
      <w:r>
        <w:rPr>
          <w:rFonts w:hint="default" w:ascii="Arial" w:hAnsi="Arial" w:cs="Arial"/>
          <w:sz w:val="24"/>
          <w:szCs w:val="24"/>
        </w:rPr>
        <w:t>use</w:t>
      </w:r>
      <w:r>
        <w:rPr>
          <w:rFonts w:hint="default" w:ascii="Arial" w:hAnsi="Arial" w:cs="Arial"/>
          <w:spacing w:val="-4"/>
          <w:sz w:val="24"/>
          <w:szCs w:val="24"/>
        </w:rPr>
        <w:t xml:space="preserve"> </w:t>
      </w:r>
      <w:r>
        <w:rPr>
          <w:rFonts w:hint="default" w:ascii="Arial" w:hAnsi="Arial" w:cs="Arial"/>
          <w:sz w:val="24"/>
          <w:szCs w:val="24"/>
        </w:rPr>
        <w:t>with</w:t>
      </w:r>
      <w:r>
        <w:rPr>
          <w:rFonts w:hint="default" w:ascii="Arial" w:hAnsi="Arial" w:cs="Arial"/>
          <w:spacing w:val="-3"/>
          <w:sz w:val="24"/>
          <w:szCs w:val="24"/>
        </w:rPr>
        <w:t xml:space="preserve"> </w:t>
      </w:r>
      <w:r>
        <w:rPr>
          <w:rFonts w:hint="default" w:ascii="Arial" w:hAnsi="Arial" w:cs="Arial"/>
          <w:sz w:val="24"/>
          <w:szCs w:val="24"/>
        </w:rPr>
        <w:t>its</w:t>
      </w:r>
      <w:r>
        <w:rPr>
          <w:rFonts w:hint="default" w:ascii="Arial" w:hAnsi="Arial" w:cs="Arial"/>
          <w:spacing w:val="-3"/>
          <w:sz w:val="24"/>
          <w:szCs w:val="24"/>
        </w:rPr>
        <w:t xml:space="preserve"> </w:t>
      </w:r>
      <w:r>
        <w:rPr>
          <w:rFonts w:hint="default" w:ascii="Arial" w:hAnsi="Arial" w:cs="Arial"/>
          <w:sz w:val="24"/>
          <w:szCs w:val="24"/>
        </w:rPr>
        <w:t>testing</w:t>
      </w:r>
      <w:r>
        <w:rPr>
          <w:rFonts w:hint="default" w:ascii="Arial" w:hAnsi="Arial" w:cs="Arial"/>
          <w:spacing w:val="-6"/>
          <w:sz w:val="24"/>
          <w:szCs w:val="24"/>
        </w:rPr>
        <w:t xml:space="preserve"> </w:t>
      </w:r>
      <w:r>
        <w:rPr>
          <w:rFonts w:hint="default" w:ascii="Arial" w:hAnsi="Arial" w:cs="Arial"/>
          <w:sz w:val="24"/>
          <w:szCs w:val="24"/>
        </w:rPr>
        <w:t>devices</w:t>
      </w:r>
      <w:r>
        <w:rPr>
          <w:rFonts w:hint="default" w:ascii="Arial" w:hAnsi="Arial" w:cs="Arial"/>
          <w:spacing w:val="-3"/>
          <w:sz w:val="24"/>
          <w:szCs w:val="24"/>
        </w:rPr>
        <w:t xml:space="preserve"> </w:t>
      </w:r>
      <w:r>
        <w:rPr>
          <w:rFonts w:hint="default" w:ascii="Arial" w:hAnsi="Arial" w:cs="Arial"/>
          <w:sz w:val="24"/>
          <w:szCs w:val="24"/>
        </w:rPr>
        <w:t>to</w:t>
      </w:r>
      <w:r>
        <w:rPr>
          <w:rFonts w:hint="default" w:ascii="Arial" w:hAnsi="Arial" w:cs="Arial"/>
          <w:spacing w:val="-3"/>
          <w:sz w:val="24"/>
          <w:szCs w:val="24"/>
        </w:rPr>
        <w:t xml:space="preserve"> </w:t>
      </w:r>
      <w:r>
        <w:rPr>
          <w:rFonts w:hint="default" w:ascii="Arial" w:hAnsi="Arial" w:cs="Arial"/>
          <w:sz w:val="24"/>
          <w:szCs w:val="24"/>
        </w:rPr>
        <w:t>perform</w:t>
      </w:r>
      <w:r>
        <w:rPr>
          <w:rFonts w:hint="default" w:ascii="Arial" w:hAnsi="Arial" w:cs="Arial"/>
          <w:spacing w:val="-3"/>
          <w:sz w:val="24"/>
          <w:szCs w:val="24"/>
        </w:rPr>
        <w:t xml:space="preserve"> </w:t>
      </w:r>
      <w:r>
        <w:rPr>
          <w:rFonts w:hint="default" w:ascii="Arial" w:hAnsi="Arial" w:cs="Arial"/>
          <w:sz w:val="24"/>
          <w:szCs w:val="24"/>
        </w:rPr>
        <w:t>authenticated scans of devices and applications.</w:t>
      </w:r>
    </w:p>
    <w:p>
      <w:pPr>
        <w:pStyle w:val="15"/>
        <w:numPr>
          <w:ilvl w:val="0"/>
          <w:numId w:val="4"/>
        </w:numPr>
        <w:tabs>
          <w:tab w:val="left" w:pos="841"/>
        </w:tabs>
        <w:spacing w:before="120" w:after="0" w:line="240" w:lineRule="auto"/>
        <w:ind w:left="840" w:right="497" w:hanging="360"/>
        <w:jc w:val="left"/>
        <w:rPr>
          <w:rFonts w:hint="default" w:ascii="Arial" w:hAnsi="Arial" w:cs="Arial"/>
          <w:sz w:val="24"/>
          <w:szCs w:val="24"/>
        </w:rPr>
      </w:pPr>
      <w:r>
        <w:rPr>
          <w:rFonts w:hint="default" w:ascii="Arial" w:hAnsi="Arial" w:cs="Arial"/>
          <w:sz w:val="24"/>
          <w:szCs w:val="24"/>
        </w:rPr>
        <w:t>The</w:t>
      </w:r>
      <w:r>
        <w:rPr>
          <w:rFonts w:hint="default" w:ascii="Arial" w:hAnsi="Arial" w:cs="Arial"/>
          <w:spacing w:val="-5"/>
          <w:sz w:val="24"/>
          <w:szCs w:val="24"/>
        </w:rPr>
        <w:t xml:space="preserve"> </w:t>
      </w:r>
      <w:r>
        <w:rPr>
          <w:rFonts w:hint="default" w:ascii="Arial" w:hAnsi="Arial" w:cs="Arial"/>
          <w:color w:val="0000FF"/>
          <w:sz w:val="24"/>
          <w:szCs w:val="24"/>
          <w:lang w:val="en-US"/>
        </w:rPr>
        <w:t>Unblock Health</w:t>
      </w:r>
      <w:r>
        <w:rPr>
          <w:rFonts w:hint="default" w:ascii="Arial" w:hAnsi="Arial" w:cs="Arial"/>
          <w:color w:val="0000FF"/>
          <w:spacing w:val="-4"/>
          <w:sz w:val="24"/>
          <w:szCs w:val="24"/>
        </w:rPr>
        <w:t xml:space="preserve"> </w:t>
      </w:r>
      <w:r>
        <w:rPr>
          <w:rFonts w:hint="default" w:ascii="Arial" w:hAnsi="Arial" w:cs="Arial"/>
          <w:sz w:val="24"/>
          <w:szCs w:val="24"/>
        </w:rPr>
        <w:t>will</w:t>
      </w:r>
      <w:r>
        <w:rPr>
          <w:rFonts w:hint="default" w:ascii="Arial" w:hAnsi="Arial" w:cs="Arial"/>
          <w:spacing w:val="-3"/>
          <w:sz w:val="24"/>
          <w:szCs w:val="24"/>
        </w:rPr>
        <w:t xml:space="preserve"> </w:t>
      </w:r>
      <w:r>
        <w:rPr>
          <w:rFonts w:hint="default" w:ascii="Arial" w:hAnsi="Arial" w:cs="Arial"/>
          <w:sz w:val="24"/>
          <w:szCs w:val="24"/>
        </w:rPr>
        <w:t>permit</w:t>
      </w:r>
      <w:r>
        <w:rPr>
          <w:rFonts w:hint="default" w:ascii="Arial" w:hAnsi="Arial" w:cs="Arial"/>
          <w:spacing w:val="-2"/>
          <w:sz w:val="24"/>
          <w:szCs w:val="24"/>
        </w:rPr>
        <w:t xml:space="preserve"> </w:t>
      </w:r>
      <w:r>
        <w:rPr>
          <w:rFonts w:hint="default" w:ascii="Arial" w:hAnsi="Arial" w:cs="Arial"/>
          <w:color w:val="0000FF"/>
          <w:sz w:val="24"/>
          <w:szCs w:val="24"/>
          <w:lang w:val="en-US"/>
        </w:rPr>
        <w:t>Security Testing Team</w:t>
      </w:r>
      <w:r>
        <w:rPr>
          <w:rFonts w:hint="default" w:ascii="Arial" w:hAnsi="Arial" w:cs="Arial"/>
          <w:spacing w:val="-3"/>
          <w:sz w:val="24"/>
          <w:szCs w:val="24"/>
        </w:rPr>
        <w:t xml:space="preserve"> </w:t>
      </w:r>
      <w:r>
        <w:rPr>
          <w:rFonts w:hint="default" w:ascii="Arial" w:hAnsi="Arial" w:cs="Arial"/>
          <w:sz w:val="24"/>
          <w:szCs w:val="24"/>
        </w:rPr>
        <w:t>to</w:t>
      </w:r>
      <w:r>
        <w:rPr>
          <w:rFonts w:hint="default" w:ascii="Arial" w:hAnsi="Arial" w:cs="Arial"/>
          <w:spacing w:val="-3"/>
          <w:sz w:val="24"/>
          <w:szCs w:val="24"/>
        </w:rPr>
        <w:t xml:space="preserve"> </w:t>
      </w:r>
      <w:r>
        <w:rPr>
          <w:rFonts w:hint="default" w:ascii="Arial" w:hAnsi="Arial" w:cs="Arial"/>
          <w:sz w:val="24"/>
          <w:szCs w:val="24"/>
        </w:rPr>
        <w:t>connect</w:t>
      </w:r>
      <w:r>
        <w:rPr>
          <w:rFonts w:hint="default" w:ascii="Arial" w:hAnsi="Arial" w:cs="Arial"/>
          <w:spacing w:val="-3"/>
          <w:sz w:val="24"/>
          <w:szCs w:val="24"/>
        </w:rPr>
        <w:t xml:space="preserve"> </w:t>
      </w:r>
      <w:r>
        <w:rPr>
          <w:rFonts w:hint="default" w:ascii="Arial" w:hAnsi="Arial" w:cs="Arial"/>
          <w:sz w:val="24"/>
          <w:szCs w:val="24"/>
        </w:rPr>
        <w:t xml:space="preserve">testing laptops to the </w:t>
      </w:r>
      <w:r>
        <w:rPr>
          <w:rFonts w:hint="default" w:ascii="Arial" w:hAnsi="Arial" w:cs="Arial"/>
          <w:color w:val="0000FF"/>
          <w:sz w:val="24"/>
          <w:szCs w:val="24"/>
          <w:lang w:val="en-US"/>
        </w:rPr>
        <w:t>Unblock Health</w:t>
      </w:r>
      <w:r>
        <w:rPr>
          <w:rFonts w:hint="default" w:ascii="Arial" w:hAnsi="Arial" w:cs="Arial"/>
          <w:color w:val="0000FF"/>
          <w:sz w:val="24"/>
          <w:szCs w:val="24"/>
        </w:rPr>
        <w:t xml:space="preserve"> </w:t>
      </w:r>
      <w:r>
        <w:rPr>
          <w:rFonts w:hint="default" w:ascii="Arial" w:hAnsi="Arial" w:cs="Arial"/>
          <w:sz w:val="24"/>
          <w:szCs w:val="24"/>
        </w:rPr>
        <w:t>networks defined within the scope of this assessment.</w:t>
      </w:r>
    </w:p>
    <w:p>
      <w:pPr>
        <w:pStyle w:val="15"/>
        <w:numPr>
          <w:ilvl w:val="0"/>
          <w:numId w:val="4"/>
        </w:numPr>
        <w:tabs>
          <w:tab w:val="left" w:pos="841"/>
        </w:tabs>
        <w:spacing w:before="120" w:after="0" w:line="240" w:lineRule="auto"/>
        <w:ind w:left="840" w:right="282" w:hanging="360"/>
        <w:jc w:val="left"/>
        <w:rPr>
          <w:rFonts w:hint="default" w:ascii="Arial" w:hAnsi="Arial" w:cs="Arial"/>
          <w:sz w:val="24"/>
          <w:szCs w:val="24"/>
        </w:rPr>
      </w:pPr>
      <w:r>
        <w:rPr>
          <w:rFonts w:hint="default" w:ascii="Arial" w:hAnsi="Arial" w:cs="Arial"/>
          <w:sz w:val="24"/>
          <w:szCs w:val="24"/>
        </w:rPr>
        <w:t>The</w:t>
      </w:r>
      <w:r>
        <w:rPr>
          <w:rFonts w:hint="default" w:ascii="Arial" w:hAnsi="Arial" w:cs="Arial"/>
          <w:spacing w:val="-5"/>
          <w:sz w:val="24"/>
          <w:szCs w:val="24"/>
        </w:rPr>
        <w:t xml:space="preserve"> </w:t>
      </w:r>
      <w:r>
        <w:rPr>
          <w:rFonts w:hint="default" w:ascii="Arial" w:hAnsi="Arial" w:cs="Arial"/>
          <w:color w:val="0000FF"/>
          <w:sz w:val="24"/>
          <w:szCs w:val="24"/>
          <w:lang w:val="en-US"/>
        </w:rPr>
        <w:t>Unblock Health</w:t>
      </w:r>
      <w:r>
        <w:rPr>
          <w:rFonts w:hint="default" w:ascii="Arial" w:hAnsi="Arial" w:cs="Arial"/>
          <w:color w:val="0000FF"/>
          <w:spacing w:val="-4"/>
          <w:sz w:val="24"/>
          <w:szCs w:val="24"/>
        </w:rPr>
        <w:t xml:space="preserve"> </w:t>
      </w:r>
      <w:r>
        <w:rPr>
          <w:rFonts w:hint="default" w:ascii="Arial" w:hAnsi="Arial" w:cs="Arial"/>
          <w:sz w:val="24"/>
          <w:szCs w:val="24"/>
        </w:rPr>
        <w:t>will</w:t>
      </w:r>
      <w:r>
        <w:rPr>
          <w:rFonts w:hint="default" w:ascii="Arial" w:hAnsi="Arial" w:cs="Arial"/>
          <w:spacing w:val="-3"/>
          <w:sz w:val="24"/>
          <w:szCs w:val="24"/>
        </w:rPr>
        <w:t xml:space="preserve"> </w:t>
      </w:r>
      <w:r>
        <w:rPr>
          <w:rFonts w:hint="default" w:ascii="Arial" w:hAnsi="Arial" w:cs="Arial"/>
          <w:sz w:val="24"/>
          <w:szCs w:val="24"/>
        </w:rPr>
        <w:t>permit</w:t>
      </w:r>
      <w:r>
        <w:rPr>
          <w:rFonts w:hint="default" w:ascii="Arial" w:hAnsi="Arial" w:cs="Arial"/>
          <w:spacing w:val="-3"/>
          <w:sz w:val="24"/>
          <w:szCs w:val="24"/>
        </w:rPr>
        <w:t xml:space="preserve"> </w:t>
      </w:r>
      <w:r>
        <w:rPr>
          <w:rFonts w:hint="default" w:ascii="Arial" w:hAnsi="Arial" w:cs="Arial"/>
          <w:sz w:val="24"/>
          <w:szCs w:val="24"/>
        </w:rPr>
        <w:t>communication</w:t>
      </w:r>
      <w:r>
        <w:rPr>
          <w:rFonts w:hint="default" w:ascii="Arial" w:hAnsi="Arial" w:cs="Arial"/>
          <w:spacing w:val="-3"/>
          <w:sz w:val="24"/>
          <w:szCs w:val="24"/>
        </w:rPr>
        <w:t xml:space="preserve"> </w:t>
      </w:r>
      <w:r>
        <w:rPr>
          <w:rFonts w:hint="default" w:ascii="Arial" w:hAnsi="Arial" w:cs="Arial"/>
          <w:sz w:val="24"/>
          <w:szCs w:val="24"/>
        </w:rPr>
        <w:t>from</w:t>
      </w:r>
      <w:r>
        <w:rPr>
          <w:rFonts w:hint="default" w:ascii="Arial" w:hAnsi="Arial" w:cs="Arial"/>
          <w:spacing w:val="-3"/>
          <w:sz w:val="24"/>
          <w:szCs w:val="24"/>
        </w:rPr>
        <w:t xml:space="preserve"> </w:t>
      </w:r>
      <w:r>
        <w:rPr>
          <w:rFonts w:hint="default" w:ascii="Arial" w:hAnsi="Arial" w:cs="Arial"/>
          <w:sz w:val="24"/>
          <w:szCs w:val="24"/>
        </w:rPr>
        <w:t>the</w:t>
      </w:r>
      <w:r>
        <w:rPr>
          <w:rFonts w:hint="default" w:ascii="Arial" w:hAnsi="Arial" w:cs="Arial"/>
          <w:spacing w:val="-2"/>
          <w:sz w:val="24"/>
          <w:szCs w:val="24"/>
        </w:rPr>
        <w:t xml:space="preserve"> </w:t>
      </w:r>
      <w:r>
        <w:rPr>
          <w:rFonts w:hint="default" w:ascii="Arial" w:hAnsi="Arial" w:cs="Arial"/>
          <w:sz w:val="24"/>
          <w:szCs w:val="24"/>
        </w:rPr>
        <w:t>Auditor</w:t>
      </w:r>
      <w:r>
        <w:rPr>
          <w:rFonts w:hint="default" w:ascii="Arial" w:hAnsi="Arial" w:cs="Arial"/>
          <w:spacing w:val="-4"/>
          <w:sz w:val="24"/>
          <w:szCs w:val="24"/>
        </w:rPr>
        <w:t xml:space="preserve"> </w:t>
      </w:r>
      <w:r>
        <w:rPr>
          <w:rFonts w:hint="default" w:ascii="Arial" w:hAnsi="Arial" w:cs="Arial"/>
          <w:sz w:val="24"/>
          <w:szCs w:val="24"/>
        </w:rPr>
        <w:t>testing</w:t>
      </w:r>
      <w:r>
        <w:rPr>
          <w:rFonts w:hint="default" w:ascii="Arial" w:hAnsi="Arial" w:cs="Arial"/>
          <w:spacing w:val="-5"/>
          <w:sz w:val="24"/>
          <w:szCs w:val="24"/>
        </w:rPr>
        <w:t xml:space="preserve"> </w:t>
      </w:r>
      <w:r>
        <w:rPr>
          <w:rFonts w:hint="default" w:ascii="Arial" w:hAnsi="Arial" w:cs="Arial"/>
          <w:sz w:val="24"/>
          <w:szCs w:val="24"/>
        </w:rPr>
        <w:t>appliances</w:t>
      </w:r>
      <w:r>
        <w:rPr>
          <w:rFonts w:hint="default" w:ascii="Arial" w:hAnsi="Arial" w:cs="Arial"/>
          <w:spacing w:val="-3"/>
          <w:sz w:val="24"/>
          <w:szCs w:val="24"/>
        </w:rPr>
        <w:t xml:space="preserve"> </w:t>
      </w:r>
      <w:r>
        <w:rPr>
          <w:rFonts w:hint="default" w:ascii="Arial" w:hAnsi="Arial" w:cs="Arial"/>
          <w:sz w:val="24"/>
          <w:szCs w:val="24"/>
        </w:rPr>
        <w:t>to an internet-hosted vulnerability management service to permit the analysis of vulnerability data.</w:t>
      </w:r>
    </w:p>
    <w:p>
      <w:pPr>
        <w:pStyle w:val="8"/>
        <w:ind w:right="282"/>
        <w:rPr>
          <w:rFonts w:hint="default" w:ascii="Arial" w:hAnsi="Arial" w:cs="Arial"/>
          <w:sz w:val="24"/>
        </w:rPr>
        <w:sectPr>
          <w:headerReference r:id="rId10" w:type="default"/>
          <w:footerReference r:id="rId11" w:type="default"/>
          <w:pgSz w:w="12240" w:h="15840"/>
          <w:pgMar w:top="1080" w:right="1320" w:bottom="1260" w:left="1320" w:header="508" w:footer="1074" w:gutter="0"/>
          <w:pgNumType w:fmt="decimal"/>
          <w:cols w:space="720" w:num="1"/>
        </w:sectPr>
      </w:pPr>
      <w:r>
        <w:rPr>
          <w:rFonts w:hint="default" w:ascii="Arial" w:hAnsi="Arial" w:cs="Arial"/>
          <w:sz w:val="24"/>
          <w:szCs w:val="24"/>
        </w:rPr>
        <w:t>Significant</w:t>
      </w:r>
      <w:r>
        <w:rPr>
          <w:rFonts w:hint="default" w:ascii="Arial" w:hAnsi="Arial" w:cs="Arial"/>
          <w:spacing w:val="-4"/>
          <w:sz w:val="24"/>
          <w:szCs w:val="24"/>
        </w:rPr>
        <w:t xml:space="preserve"> </w:t>
      </w:r>
      <w:r>
        <w:rPr>
          <w:rFonts w:hint="default" w:ascii="Arial" w:hAnsi="Arial" w:cs="Arial"/>
          <w:sz w:val="24"/>
          <w:szCs w:val="24"/>
        </w:rPr>
        <w:t>upgrades</w:t>
      </w:r>
      <w:r>
        <w:rPr>
          <w:rFonts w:hint="default" w:ascii="Arial" w:hAnsi="Arial" w:cs="Arial"/>
          <w:spacing w:val="-4"/>
          <w:sz w:val="24"/>
          <w:szCs w:val="24"/>
        </w:rPr>
        <w:t xml:space="preserve"> </w:t>
      </w:r>
      <w:r>
        <w:rPr>
          <w:rFonts w:hint="default" w:ascii="Arial" w:hAnsi="Arial" w:cs="Arial"/>
          <w:sz w:val="24"/>
          <w:szCs w:val="24"/>
        </w:rPr>
        <w:t>or</w:t>
      </w:r>
      <w:r>
        <w:rPr>
          <w:rFonts w:hint="default" w:ascii="Arial" w:hAnsi="Arial" w:cs="Arial"/>
          <w:spacing w:val="-3"/>
          <w:sz w:val="24"/>
          <w:szCs w:val="24"/>
        </w:rPr>
        <w:t xml:space="preserve"> </w:t>
      </w:r>
      <w:r>
        <w:rPr>
          <w:rFonts w:hint="default" w:ascii="Arial" w:hAnsi="Arial" w:cs="Arial"/>
          <w:sz w:val="24"/>
          <w:szCs w:val="24"/>
        </w:rPr>
        <w:t>changes</w:t>
      </w:r>
      <w:r>
        <w:rPr>
          <w:rFonts w:hint="default" w:ascii="Arial" w:hAnsi="Arial" w:cs="Arial"/>
          <w:spacing w:val="-4"/>
          <w:sz w:val="24"/>
          <w:szCs w:val="24"/>
        </w:rPr>
        <w:t xml:space="preserve"> </w:t>
      </w:r>
      <w:r>
        <w:rPr>
          <w:rFonts w:hint="default" w:ascii="Arial" w:hAnsi="Arial" w:cs="Arial"/>
          <w:sz w:val="24"/>
          <w:szCs w:val="24"/>
        </w:rPr>
        <w:t>to</w:t>
      </w:r>
      <w:r>
        <w:rPr>
          <w:rFonts w:hint="default" w:ascii="Arial" w:hAnsi="Arial" w:cs="Arial"/>
          <w:spacing w:val="-4"/>
          <w:sz w:val="24"/>
          <w:szCs w:val="24"/>
        </w:rPr>
        <w:t xml:space="preserve"> </w:t>
      </w:r>
      <w:r>
        <w:rPr>
          <w:rFonts w:hint="default" w:ascii="Arial" w:hAnsi="Arial" w:cs="Arial"/>
          <w:sz w:val="24"/>
          <w:szCs w:val="24"/>
        </w:rPr>
        <w:t>the</w:t>
      </w:r>
      <w:r>
        <w:rPr>
          <w:rFonts w:hint="default" w:ascii="Arial" w:hAnsi="Arial" w:cs="Arial"/>
          <w:spacing w:val="-5"/>
          <w:sz w:val="24"/>
          <w:szCs w:val="24"/>
        </w:rPr>
        <w:t xml:space="preserve"> </w:t>
      </w:r>
      <w:r>
        <w:rPr>
          <w:rFonts w:hint="default" w:ascii="Arial" w:hAnsi="Arial" w:cs="Arial"/>
          <w:sz w:val="24"/>
          <w:szCs w:val="24"/>
        </w:rPr>
        <w:t>infrastructure</w:t>
      </w:r>
      <w:r>
        <w:rPr>
          <w:rFonts w:hint="default" w:ascii="Arial" w:hAnsi="Arial" w:cs="Arial"/>
          <w:spacing w:val="-6"/>
          <w:sz w:val="24"/>
          <w:szCs w:val="24"/>
        </w:rPr>
        <w:t xml:space="preserve"> </w:t>
      </w:r>
      <w:r>
        <w:rPr>
          <w:rFonts w:hint="default" w:ascii="Arial" w:hAnsi="Arial" w:cs="Arial"/>
          <w:sz w:val="24"/>
          <w:szCs w:val="24"/>
        </w:rPr>
        <w:t>and</w:t>
      </w:r>
      <w:r>
        <w:rPr>
          <w:rFonts w:hint="default" w:ascii="Arial" w:hAnsi="Arial" w:cs="Arial"/>
          <w:spacing w:val="-4"/>
          <w:sz w:val="24"/>
          <w:szCs w:val="24"/>
        </w:rPr>
        <w:t xml:space="preserve"> </w:t>
      </w:r>
      <w:r>
        <w:rPr>
          <w:rFonts w:hint="default" w:ascii="Arial" w:hAnsi="Arial" w:cs="Arial"/>
          <w:sz w:val="24"/>
          <w:szCs w:val="24"/>
        </w:rPr>
        <w:t>components</w:t>
      </w:r>
      <w:r>
        <w:rPr>
          <w:rFonts w:hint="default" w:ascii="Arial" w:hAnsi="Arial" w:cs="Arial"/>
          <w:spacing w:val="-4"/>
          <w:sz w:val="24"/>
          <w:szCs w:val="24"/>
        </w:rPr>
        <w:t xml:space="preserve"> </w:t>
      </w:r>
      <w:r>
        <w:rPr>
          <w:rFonts w:hint="default" w:ascii="Arial" w:hAnsi="Arial" w:cs="Arial"/>
          <w:sz w:val="24"/>
          <w:szCs w:val="24"/>
        </w:rPr>
        <w:t>of</w:t>
      </w:r>
      <w:r>
        <w:rPr>
          <w:rFonts w:hint="default" w:ascii="Arial" w:hAnsi="Arial" w:cs="Arial"/>
          <w:spacing w:val="-4"/>
          <w:sz w:val="24"/>
          <w:szCs w:val="24"/>
        </w:rPr>
        <w:t xml:space="preserve"> </w:t>
      </w:r>
      <w:r>
        <w:rPr>
          <w:rFonts w:hint="default" w:ascii="Arial" w:hAnsi="Arial" w:cs="Arial"/>
          <w:sz w:val="24"/>
          <w:szCs w:val="24"/>
        </w:rPr>
        <w:t>the</w:t>
      </w:r>
      <w:r>
        <w:rPr>
          <w:rFonts w:hint="default" w:ascii="Arial" w:hAnsi="Arial" w:cs="Arial"/>
          <w:spacing w:val="-3"/>
          <w:sz w:val="24"/>
          <w:szCs w:val="24"/>
        </w:rPr>
        <w:t xml:space="preserve"> </w:t>
      </w:r>
      <w:r>
        <w:rPr>
          <w:rFonts w:hint="default" w:ascii="Arial" w:hAnsi="Arial" w:cs="Arial"/>
          <w:sz w:val="24"/>
          <w:szCs w:val="24"/>
        </w:rPr>
        <w:t>system undergoing testing will not be performed during the security assessment period.</w:t>
      </w:r>
    </w:p>
    <w:p>
      <w:pPr>
        <w:pStyle w:val="8"/>
        <w:numPr>
          <w:ilvl w:val="0"/>
          <w:numId w:val="3"/>
        </w:numPr>
        <w:spacing w:before="281"/>
        <w:ind w:left="660" w:leftChars="0" w:hanging="540" w:firstLineChars="0"/>
        <w:rPr>
          <w:rFonts w:hint="default" w:ascii="Arial" w:hAnsi="Arial" w:cs="Arial"/>
        </w:rPr>
      </w:pPr>
      <w:bookmarkStart w:id="15" w:name="_bookmark20"/>
      <w:bookmarkEnd w:id="15"/>
      <w:bookmarkStart w:id="16" w:name="_bookmark19"/>
      <w:bookmarkEnd w:id="16"/>
      <w:bookmarkStart w:id="17" w:name="_bookmark18"/>
      <w:bookmarkEnd w:id="17"/>
      <w:r>
        <w:rPr>
          <w:rFonts w:hint="default" w:ascii="Arial" w:hAnsi="Arial" w:cs="Arial"/>
          <w:b/>
          <w:bCs/>
          <w:color w:val="FFFFFF"/>
          <w:spacing w:val="-2"/>
          <w:sz w:val="36"/>
          <w:szCs w:val="36"/>
          <w:shd w:val="clear" w:color="auto" w:fill="000000"/>
          <w:lang w:val="en-US"/>
        </w:rPr>
        <w:t xml:space="preserve">Methodology                                                                            </w:t>
      </w:r>
    </w:p>
    <w:p>
      <w:pPr>
        <w:pStyle w:val="8"/>
        <w:spacing w:before="10"/>
        <w:ind w:left="0"/>
        <w:rPr>
          <w:rFonts w:hint="default" w:ascii="Arial" w:hAnsi="Arial" w:cs="Arial"/>
          <w:sz w:val="20"/>
        </w:rPr>
      </w:pPr>
    </w:p>
    <w:p>
      <w:pPr>
        <w:pStyle w:val="8"/>
        <w:spacing w:before="1"/>
        <w:ind w:left="120" w:right="156"/>
        <w:rPr>
          <w:rFonts w:hint="default" w:ascii="Arial" w:hAnsi="Arial" w:cs="Arial"/>
        </w:rPr>
      </w:pPr>
      <w:r>
        <w:rPr>
          <w:rFonts w:hint="default" w:ascii="Arial" w:hAnsi="Arial" w:cs="Arial"/>
          <w:color w:val="0000FF"/>
          <w:lang w:val="en-US"/>
        </w:rPr>
        <w:t>Security Testing Team</w:t>
      </w:r>
      <w:r>
        <w:rPr>
          <w:rFonts w:hint="default" w:ascii="Arial" w:hAnsi="Arial" w:cs="Arial"/>
          <w:color w:val="0000FF"/>
          <w:spacing w:val="-5"/>
        </w:rPr>
        <w:t xml:space="preserve"> </w:t>
      </w:r>
      <w:r>
        <w:rPr>
          <w:rFonts w:hint="default" w:ascii="Arial" w:hAnsi="Arial" w:cs="Arial"/>
        </w:rPr>
        <w:t>will</w:t>
      </w:r>
      <w:r>
        <w:rPr>
          <w:rFonts w:hint="default" w:ascii="Arial" w:hAnsi="Arial" w:cs="Arial"/>
          <w:spacing w:val="-4"/>
        </w:rPr>
        <w:t xml:space="preserve"> </w:t>
      </w:r>
      <w:r>
        <w:rPr>
          <w:rFonts w:hint="default" w:ascii="Arial" w:hAnsi="Arial" w:cs="Arial"/>
        </w:rPr>
        <w:t>perform</w:t>
      </w:r>
      <w:r>
        <w:rPr>
          <w:rFonts w:hint="default" w:ascii="Arial" w:hAnsi="Arial" w:cs="Arial"/>
          <w:spacing w:val="-4"/>
        </w:rPr>
        <w:t xml:space="preserve"> </w:t>
      </w:r>
      <w:r>
        <w:rPr>
          <w:rFonts w:hint="default" w:ascii="Arial" w:hAnsi="Arial" w:cs="Arial"/>
          <w:spacing w:val="-4"/>
          <w:lang w:val="en-US"/>
        </w:rPr>
        <w:t>the security</w:t>
      </w:r>
      <w:r>
        <w:rPr>
          <w:rFonts w:hint="default" w:ascii="Arial" w:hAnsi="Arial" w:cs="Arial"/>
          <w:spacing w:val="-4"/>
        </w:rPr>
        <w:t xml:space="preserve"> </w:t>
      </w:r>
      <w:r>
        <w:rPr>
          <w:rFonts w:hint="default" w:ascii="Arial" w:hAnsi="Arial" w:cs="Arial"/>
          <w:spacing w:val="-4"/>
          <w:lang w:val="en-US"/>
        </w:rPr>
        <w:t>testing/</w:t>
      </w:r>
      <w:r>
        <w:rPr>
          <w:rFonts w:hint="default" w:ascii="Arial" w:hAnsi="Arial" w:cs="Arial"/>
        </w:rPr>
        <w:t>assessment</w:t>
      </w:r>
      <w:r>
        <w:rPr>
          <w:rFonts w:hint="default" w:ascii="Arial" w:hAnsi="Arial" w:cs="Arial"/>
          <w:spacing w:val="-4"/>
        </w:rPr>
        <w:t xml:space="preserve"> </w:t>
      </w:r>
      <w:r>
        <w:rPr>
          <w:rFonts w:hint="default" w:ascii="Arial" w:hAnsi="Arial" w:cs="Arial"/>
        </w:rPr>
        <w:t>of</w:t>
      </w:r>
      <w:r>
        <w:rPr>
          <w:rFonts w:hint="default" w:ascii="Arial" w:hAnsi="Arial" w:cs="Arial"/>
          <w:spacing w:val="-4"/>
        </w:rPr>
        <w:t xml:space="preserve"> </w:t>
      </w:r>
      <w:r>
        <w:rPr>
          <w:rFonts w:hint="default" w:ascii="Arial" w:hAnsi="Arial" w:cs="Arial"/>
          <w:color w:val="0000FF"/>
          <w:lang w:val="en-US"/>
        </w:rPr>
        <w:t>Unblock Health</w:t>
      </w:r>
      <w:r>
        <w:rPr>
          <w:rFonts w:hint="default" w:ascii="Arial" w:hAnsi="Arial" w:cs="Arial"/>
          <w:color w:val="0000FF"/>
          <w:spacing w:val="-2"/>
        </w:rPr>
        <w:t xml:space="preserve"> </w:t>
      </w:r>
      <w:r>
        <w:rPr>
          <w:rFonts w:hint="default" w:ascii="Arial" w:hAnsi="Arial" w:cs="Arial"/>
        </w:rPr>
        <w:t>s using the methodology</w:t>
      </w:r>
      <w:r>
        <w:rPr>
          <w:rFonts w:hint="default" w:ascii="Arial" w:hAnsi="Arial" w:cs="Arial"/>
          <w:lang w:val="en-US"/>
        </w:rPr>
        <w:t xml:space="preserve"> mentioned in OWASP &amp; PTES</w:t>
      </w:r>
      <w:r>
        <w:rPr>
          <w:rFonts w:hint="default" w:ascii="Arial" w:hAnsi="Arial" w:cs="Arial"/>
        </w:rPr>
        <w:t xml:space="preserve">. </w:t>
      </w:r>
      <w:r>
        <w:rPr>
          <w:rFonts w:hint="default" w:ascii="Arial" w:hAnsi="Arial" w:cs="Arial"/>
          <w:color w:val="0000FF"/>
          <w:lang w:val="en-US"/>
        </w:rPr>
        <w:t>Security Testing Team</w:t>
      </w:r>
      <w:r>
        <w:rPr>
          <w:rFonts w:hint="default" w:ascii="Arial" w:hAnsi="Arial" w:cs="Arial"/>
          <w:color w:val="0000FF"/>
        </w:rPr>
        <w:t xml:space="preserve"> </w:t>
      </w:r>
      <w:r>
        <w:rPr>
          <w:rFonts w:hint="default" w:ascii="Arial" w:hAnsi="Arial" w:cs="Arial"/>
        </w:rPr>
        <w:t xml:space="preserve">will use test procedures to evaluate the security </w:t>
      </w:r>
      <w:r>
        <w:rPr>
          <w:rFonts w:hint="default" w:ascii="Arial" w:hAnsi="Arial" w:cs="Arial"/>
          <w:lang w:val="en-US"/>
        </w:rPr>
        <w:t>of server and the application</w:t>
      </w:r>
      <w:r>
        <w:rPr>
          <w:rFonts w:hint="default" w:ascii="Arial" w:hAnsi="Arial" w:cs="Arial"/>
        </w:rPr>
        <w:t xml:space="preserve">. </w:t>
      </w:r>
    </w:p>
    <w:p>
      <w:pPr>
        <w:pStyle w:val="8"/>
        <w:spacing w:before="120"/>
        <w:ind w:left="120"/>
        <w:rPr>
          <w:rFonts w:hint="default" w:ascii="Arial" w:hAnsi="Arial" w:cs="Arial"/>
        </w:rPr>
      </w:pPr>
      <w:r>
        <w:rPr>
          <w:rFonts w:hint="default" w:ascii="Arial" w:hAnsi="Arial" w:cs="Arial"/>
        </w:rPr>
        <w:t>Data</w:t>
      </w:r>
      <w:r>
        <w:rPr>
          <w:rFonts w:hint="default" w:ascii="Arial" w:hAnsi="Arial" w:cs="Arial"/>
          <w:spacing w:val="-3"/>
        </w:rPr>
        <w:t xml:space="preserve"> </w:t>
      </w:r>
      <w:r>
        <w:rPr>
          <w:rFonts w:hint="default" w:ascii="Arial" w:hAnsi="Arial" w:cs="Arial"/>
        </w:rPr>
        <w:t>gathering</w:t>
      </w:r>
      <w:r>
        <w:rPr>
          <w:rFonts w:hint="default" w:ascii="Arial" w:hAnsi="Arial" w:cs="Arial"/>
          <w:spacing w:val="-4"/>
        </w:rPr>
        <w:t xml:space="preserve"> </w:t>
      </w:r>
      <w:r>
        <w:rPr>
          <w:rFonts w:hint="default" w:ascii="Arial" w:hAnsi="Arial" w:cs="Arial"/>
        </w:rPr>
        <w:t>activities</w:t>
      </w:r>
      <w:r>
        <w:rPr>
          <w:rFonts w:hint="default" w:ascii="Arial" w:hAnsi="Arial" w:cs="Arial"/>
          <w:spacing w:val="-3"/>
        </w:rPr>
        <w:t xml:space="preserve"> </w:t>
      </w:r>
      <w:r>
        <w:rPr>
          <w:rFonts w:hint="default" w:ascii="Arial" w:hAnsi="Arial" w:cs="Arial"/>
        </w:rPr>
        <w:t>will</w:t>
      </w:r>
      <w:r>
        <w:rPr>
          <w:rFonts w:hint="default" w:ascii="Arial" w:hAnsi="Arial" w:cs="Arial"/>
          <w:spacing w:val="-3"/>
        </w:rPr>
        <w:t xml:space="preserve"> </w:t>
      </w:r>
      <w:r>
        <w:rPr>
          <w:rFonts w:hint="default" w:ascii="Arial" w:hAnsi="Arial" w:cs="Arial"/>
        </w:rPr>
        <w:t>consist</w:t>
      </w:r>
      <w:r>
        <w:rPr>
          <w:rFonts w:hint="default" w:ascii="Arial" w:hAnsi="Arial" w:cs="Arial"/>
          <w:spacing w:val="-3"/>
        </w:rPr>
        <w:t xml:space="preserve"> </w:t>
      </w:r>
      <w:r>
        <w:rPr>
          <w:rFonts w:hint="default" w:ascii="Arial" w:hAnsi="Arial" w:cs="Arial"/>
        </w:rPr>
        <w:t>of</w:t>
      </w:r>
      <w:r>
        <w:rPr>
          <w:rFonts w:hint="default" w:ascii="Arial" w:hAnsi="Arial" w:cs="Arial"/>
          <w:spacing w:val="-3"/>
        </w:rPr>
        <w:t xml:space="preserve"> </w:t>
      </w:r>
      <w:r>
        <w:rPr>
          <w:rFonts w:hint="default" w:ascii="Arial" w:hAnsi="Arial" w:cs="Arial"/>
        </w:rPr>
        <w:t>the</w:t>
      </w:r>
      <w:r>
        <w:rPr>
          <w:rFonts w:hint="default" w:ascii="Arial" w:hAnsi="Arial" w:cs="Arial"/>
          <w:spacing w:val="-5"/>
        </w:rPr>
        <w:t xml:space="preserve"> </w:t>
      </w:r>
      <w:r>
        <w:rPr>
          <w:rFonts w:hint="default" w:ascii="Arial" w:hAnsi="Arial" w:cs="Arial"/>
          <w:spacing w:val="-2"/>
        </w:rPr>
        <w:t>following:</w:t>
      </w:r>
    </w:p>
    <w:p>
      <w:pPr>
        <w:pStyle w:val="15"/>
        <w:numPr>
          <w:ilvl w:val="0"/>
          <w:numId w:val="5"/>
        </w:numPr>
        <w:tabs>
          <w:tab w:val="left" w:pos="840"/>
          <w:tab w:val="left" w:pos="841"/>
        </w:tabs>
        <w:spacing w:before="122" w:after="0" w:line="240" w:lineRule="auto"/>
        <w:ind w:left="840" w:right="0" w:hanging="361"/>
        <w:jc w:val="left"/>
        <w:rPr>
          <w:rFonts w:hint="default" w:ascii="Arial" w:hAnsi="Arial" w:cs="Arial"/>
          <w:sz w:val="24"/>
        </w:rPr>
      </w:pPr>
      <w:r>
        <w:rPr>
          <w:rFonts w:hint="default" w:ascii="Arial" w:hAnsi="Arial" w:cs="Arial"/>
          <w:sz w:val="24"/>
        </w:rPr>
        <w:t>Request</w:t>
      </w:r>
      <w:r>
        <w:rPr>
          <w:rFonts w:hint="default" w:ascii="Arial" w:hAnsi="Arial" w:cs="Arial"/>
          <w:spacing w:val="-4"/>
          <w:sz w:val="24"/>
        </w:rPr>
        <w:t xml:space="preserve"> </w:t>
      </w:r>
      <w:r>
        <w:rPr>
          <w:rFonts w:hint="default" w:ascii="Arial" w:hAnsi="Arial" w:cs="Arial"/>
          <w:sz w:val="24"/>
        </w:rPr>
        <w:t>required</w:t>
      </w:r>
      <w:r>
        <w:rPr>
          <w:rFonts w:hint="default" w:ascii="Arial" w:hAnsi="Arial" w:cs="Arial"/>
          <w:spacing w:val="-3"/>
          <w:sz w:val="24"/>
        </w:rPr>
        <w:t xml:space="preserve"> </w:t>
      </w:r>
      <w:r>
        <w:rPr>
          <w:rFonts w:hint="default" w:ascii="Arial" w:hAnsi="Arial" w:cs="Arial"/>
          <w:spacing w:val="-2"/>
          <w:sz w:val="24"/>
        </w:rPr>
        <w:t>documentation</w:t>
      </w:r>
    </w:p>
    <w:p>
      <w:pPr>
        <w:pStyle w:val="15"/>
        <w:numPr>
          <w:ilvl w:val="0"/>
          <w:numId w:val="5"/>
        </w:numPr>
        <w:tabs>
          <w:tab w:val="left" w:pos="840"/>
          <w:tab w:val="left" w:pos="841"/>
        </w:tabs>
        <w:spacing w:before="83" w:after="0" w:line="240" w:lineRule="auto"/>
        <w:ind w:left="840" w:right="0" w:hanging="361"/>
        <w:jc w:val="left"/>
        <w:rPr>
          <w:rFonts w:hint="default" w:ascii="Arial" w:hAnsi="Arial" w:cs="Arial"/>
          <w:sz w:val="24"/>
        </w:rPr>
      </w:pPr>
      <w:r>
        <w:rPr>
          <w:rFonts w:hint="default" w:ascii="Arial" w:hAnsi="Arial" w:cs="Arial"/>
          <w:sz w:val="24"/>
        </w:rPr>
        <w:t>Request</w:t>
      </w:r>
      <w:r>
        <w:rPr>
          <w:rFonts w:hint="default" w:ascii="Arial" w:hAnsi="Arial" w:cs="Arial"/>
          <w:spacing w:val="-3"/>
          <w:sz w:val="24"/>
        </w:rPr>
        <w:t xml:space="preserve"> </w:t>
      </w:r>
      <w:r>
        <w:rPr>
          <w:rFonts w:hint="default" w:ascii="Arial" w:hAnsi="Arial" w:cs="Arial"/>
          <w:sz w:val="24"/>
        </w:rPr>
        <w:t>any</w:t>
      </w:r>
      <w:r>
        <w:rPr>
          <w:rFonts w:hint="default" w:ascii="Arial" w:hAnsi="Arial" w:cs="Arial"/>
          <w:spacing w:val="-8"/>
          <w:sz w:val="24"/>
        </w:rPr>
        <w:t xml:space="preserve"> </w:t>
      </w:r>
      <w:r>
        <w:rPr>
          <w:rFonts w:hint="default" w:ascii="Arial" w:hAnsi="Arial" w:cs="Arial"/>
          <w:sz w:val="24"/>
        </w:rPr>
        <w:t>follow-up</w:t>
      </w:r>
      <w:r>
        <w:rPr>
          <w:rFonts w:hint="default" w:ascii="Arial" w:hAnsi="Arial" w:cs="Arial"/>
          <w:spacing w:val="-3"/>
          <w:sz w:val="24"/>
        </w:rPr>
        <w:t xml:space="preserve"> </w:t>
      </w:r>
      <w:r>
        <w:rPr>
          <w:rFonts w:hint="default" w:ascii="Arial" w:hAnsi="Arial" w:cs="Arial"/>
          <w:sz w:val="24"/>
        </w:rPr>
        <w:t>documentation,</w:t>
      </w:r>
      <w:r>
        <w:rPr>
          <w:rFonts w:hint="default" w:ascii="Arial" w:hAnsi="Arial" w:cs="Arial"/>
          <w:spacing w:val="-3"/>
          <w:sz w:val="24"/>
        </w:rPr>
        <w:t xml:space="preserve"> </w:t>
      </w:r>
      <w:r>
        <w:rPr>
          <w:rFonts w:hint="default" w:ascii="Arial" w:hAnsi="Arial" w:cs="Arial"/>
          <w:sz w:val="24"/>
        </w:rPr>
        <w:t>files,</w:t>
      </w:r>
      <w:r>
        <w:rPr>
          <w:rFonts w:hint="default" w:ascii="Arial" w:hAnsi="Arial" w:cs="Arial"/>
          <w:spacing w:val="-3"/>
          <w:sz w:val="24"/>
        </w:rPr>
        <w:t xml:space="preserve"> </w:t>
      </w:r>
      <w:r>
        <w:rPr>
          <w:rFonts w:hint="default" w:ascii="Arial" w:hAnsi="Arial" w:cs="Arial"/>
          <w:sz w:val="24"/>
        </w:rPr>
        <w:t>or</w:t>
      </w:r>
      <w:r>
        <w:rPr>
          <w:rFonts w:hint="default" w:ascii="Arial" w:hAnsi="Arial" w:cs="Arial"/>
          <w:spacing w:val="-5"/>
          <w:sz w:val="24"/>
        </w:rPr>
        <w:t xml:space="preserve"> </w:t>
      </w:r>
      <w:r>
        <w:rPr>
          <w:rFonts w:hint="default" w:ascii="Arial" w:hAnsi="Arial" w:cs="Arial"/>
          <w:sz w:val="24"/>
        </w:rPr>
        <w:t>information</w:t>
      </w:r>
      <w:r>
        <w:rPr>
          <w:rFonts w:hint="default" w:ascii="Arial" w:hAnsi="Arial" w:cs="Arial"/>
          <w:spacing w:val="-3"/>
          <w:sz w:val="24"/>
        </w:rPr>
        <w:t xml:space="preserve"> </w:t>
      </w:r>
      <w:r>
        <w:rPr>
          <w:rFonts w:hint="default" w:ascii="Arial" w:hAnsi="Arial" w:cs="Arial"/>
          <w:sz w:val="24"/>
        </w:rPr>
        <w:t>needed</w:t>
      </w:r>
      <w:r>
        <w:rPr>
          <w:rFonts w:hint="default" w:ascii="Arial" w:hAnsi="Arial" w:cs="Arial"/>
          <w:spacing w:val="-3"/>
          <w:sz w:val="24"/>
        </w:rPr>
        <w:t xml:space="preserve"> </w:t>
      </w:r>
      <w:r>
        <w:rPr>
          <w:rFonts w:hint="default" w:ascii="Arial" w:hAnsi="Arial" w:cs="Arial"/>
          <w:sz w:val="24"/>
        </w:rPr>
        <w:t>that</w:t>
      </w:r>
      <w:r>
        <w:rPr>
          <w:rFonts w:hint="default" w:ascii="Arial" w:hAnsi="Arial" w:cs="Arial"/>
          <w:spacing w:val="-3"/>
          <w:sz w:val="24"/>
        </w:rPr>
        <w:t xml:space="preserve"> </w:t>
      </w:r>
      <w:r>
        <w:rPr>
          <w:rFonts w:hint="default" w:ascii="Arial" w:hAnsi="Arial" w:cs="Arial"/>
          <w:sz w:val="24"/>
        </w:rPr>
        <w:t>is</w:t>
      </w:r>
      <w:r>
        <w:rPr>
          <w:rFonts w:hint="default" w:ascii="Arial" w:hAnsi="Arial" w:cs="Arial"/>
          <w:spacing w:val="-3"/>
          <w:sz w:val="24"/>
        </w:rPr>
        <w:t xml:space="preserve"> </w:t>
      </w:r>
      <w:r>
        <w:rPr>
          <w:rFonts w:hint="default" w:ascii="Arial" w:hAnsi="Arial" w:cs="Arial"/>
          <w:sz w:val="24"/>
        </w:rPr>
        <w:t>not</w:t>
      </w:r>
      <w:r>
        <w:rPr>
          <w:rFonts w:hint="default" w:ascii="Arial" w:hAnsi="Arial" w:cs="Arial"/>
          <w:spacing w:val="-3"/>
          <w:sz w:val="24"/>
        </w:rPr>
        <w:t xml:space="preserve"> </w:t>
      </w:r>
      <w:r>
        <w:rPr>
          <w:rFonts w:hint="default" w:ascii="Arial" w:hAnsi="Arial" w:cs="Arial"/>
          <w:sz w:val="24"/>
        </w:rPr>
        <w:t>provided</w:t>
      </w:r>
      <w:r>
        <w:rPr>
          <w:rFonts w:hint="default" w:ascii="Arial" w:hAnsi="Arial" w:cs="Arial"/>
          <w:spacing w:val="-3"/>
          <w:sz w:val="24"/>
        </w:rPr>
        <w:t xml:space="preserve"> </w:t>
      </w:r>
      <w:r>
        <w:rPr>
          <w:rFonts w:hint="default" w:ascii="Arial" w:hAnsi="Arial" w:cs="Arial"/>
          <w:sz w:val="24"/>
        </w:rPr>
        <w:t>in required documentation</w:t>
      </w:r>
    </w:p>
    <w:p>
      <w:pPr>
        <w:pStyle w:val="15"/>
        <w:numPr>
          <w:ilvl w:val="0"/>
          <w:numId w:val="5"/>
        </w:numPr>
        <w:tabs>
          <w:tab w:val="left" w:pos="840"/>
          <w:tab w:val="left" w:pos="841"/>
        </w:tabs>
        <w:spacing w:before="76" w:after="0" w:line="240" w:lineRule="auto"/>
        <w:ind w:left="840" w:right="0" w:hanging="361"/>
        <w:jc w:val="left"/>
        <w:rPr>
          <w:rFonts w:hint="default" w:ascii="Arial" w:hAnsi="Arial" w:cs="Arial"/>
          <w:sz w:val="24"/>
        </w:rPr>
      </w:pPr>
      <w:r>
        <w:rPr>
          <w:rFonts w:hint="default" w:ascii="Arial" w:hAnsi="Arial" w:cs="Arial"/>
          <w:sz w:val="24"/>
        </w:rPr>
        <w:t>Obtain</w:t>
      </w:r>
      <w:r>
        <w:rPr>
          <w:rFonts w:hint="default" w:ascii="Arial" w:hAnsi="Arial" w:cs="Arial"/>
          <w:spacing w:val="-2"/>
          <w:sz w:val="24"/>
        </w:rPr>
        <w:t xml:space="preserve"> </w:t>
      </w:r>
      <w:r>
        <w:rPr>
          <w:rFonts w:hint="default" w:ascii="Arial" w:hAnsi="Arial" w:cs="Arial"/>
          <w:sz w:val="24"/>
        </w:rPr>
        <w:t>information</w:t>
      </w:r>
      <w:r>
        <w:rPr>
          <w:rFonts w:hint="default" w:ascii="Arial" w:hAnsi="Arial" w:cs="Arial"/>
          <w:spacing w:val="-1"/>
          <w:sz w:val="24"/>
        </w:rPr>
        <w:t xml:space="preserve"> </w:t>
      </w:r>
      <w:r>
        <w:rPr>
          <w:rFonts w:hint="default" w:ascii="Arial" w:hAnsi="Arial" w:cs="Arial"/>
          <w:sz w:val="24"/>
        </w:rPr>
        <w:t>using</w:t>
      </w:r>
      <w:r>
        <w:rPr>
          <w:rFonts w:hint="default" w:ascii="Arial" w:hAnsi="Arial" w:cs="Arial"/>
          <w:spacing w:val="-1"/>
          <w:sz w:val="24"/>
        </w:rPr>
        <w:t xml:space="preserve"> </w:t>
      </w:r>
      <w:r>
        <w:rPr>
          <w:rFonts w:hint="default" w:ascii="Arial" w:hAnsi="Arial" w:cs="Arial"/>
          <w:sz w:val="24"/>
        </w:rPr>
        <w:t>security</w:t>
      </w:r>
      <w:r>
        <w:rPr>
          <w:rFonts w:hint="default" w:ascii="Arial" w:hAnsi="Arial" w:cs="Arial"/>
          <w:spacing w:val="-6"/>
          <w:sz w:val="24"/>
        </w:rPr>
        <w:t xml:space="preserve"> </w:t>
      </w:r>
      <w:r>
        <w:rPr>
          <w:rFonts w:hint="default" w:ascii="Arial" w:hAnsi="Arial" w:cs="Arial"/>
          <w:sz w:val="24"/>
        </w:rPr>
        <w:t>testing</w:t>
      </w:r>
      <w:r>
        <w:rPr>
          <w:rFonts w:hint="default" w:ascii="Arial" w:hAnsi="Arial" w:cs="Arial"/>
          <w:spacing w:val="-3"/>
          <w:sz w:val="24"/>
        </w:rPr>
        <w:t xml:space="preserve"> </w:t>
      </w:r>
      <w:r>
        <w:rPr>
          <w:rFonts w:hint="default" w:ascii="Arial" w:hAnsi="Arial" w:cs="Arial"/>
          <w:spacing w:val="-2"/>
          <w:sz w:val="24"/>
        </w:rPr>
        <w:t>tools</w:t>
      </w:r>
    </w:p>
    <w:p>
      <w:pPr>
        <w:pStyle w:val="8"/>
        <w:spacing w:before="4"/>
        <w:ind w:left="0"/>
        <w:rPr>
          <w:rFonts w:hint="default" w:ascii="Arial" w:hAnsi="Arial" w:cs="Arial"/>
        </w:rPr>
      </w:pPr>
    </w:p>
    <w:p>
      <w:pPr>
        <w:pStyle w:val="8"/>
        <w:ind w:left="120"/>
        <w:rPr>
          <w:rFonts w:hint="default" w:ascii="Arial" w:hAnsi="Arial" w:cs="Arial"/>
        </w:rPr>
      </w:pPr>
      <w:r>
        <w:rPr>
          <w:rFonts w:hint="default" w:ascii="Arial" w:hAnsi="Arial" w:cs="Arial"/>
        </w:rPr>
        <w:t>Security</w:t>
      </w:r>
      <w:r>
        <w:rPr>
          <w:rFonts w:hint="default" w:ascii="Arial" w:hAnsi="Arial" w:cs="Arial"/>
          <w:spacing w:val="-5"/>
        </w:rPr>
        <w:t xml:space="preserve"> </w:t>
      </w:r>
      <w:r>
        <w:rPr>
          <w:rFonts w:hint="default" w:ascii="Arial" w:hAnsi="Arial" w:cs="Arial"/>
          <w:lang w:val="en-US"/>
        </w:rPr>
        <w:t>testing/assessment</w:t>
      </w:r>
      <w:r>
        <w:rPr>
          <w:rFonts w:hint="default" w:ascii="Arial" w:hAnsi="Arial" w:cs="Arial"/>
          <w:spacing w:val="-2"/>
        </w:rPr>
        <w:t xml:space="preserve"> </w:t>
      </w:r>
      <w:r>
        <w:rPr>
          <w:rFonts w:hint="default" w:ascii="Arial" w:hAnsi="Arial" w:cs="Arial"/>
        </w:rPr>
        <w:t>will</w:t>
      </w:r>
      <w:r>
        <w:rPr>
          <w:rFonts w:hint="default" w:ascii="Arial" w:hAnsi="Arial" w:cs="Arial"/>
          <w:spacing w:val="-2"/>
        </w:rPr>
        <w:t xml:space="preserve"> </w:t>
      </w:r>
      <w:r>
        <w:rPr>
          <w:rFonts w:hint="default" w:ascii="Arial" w:hAnsi="Arial" w:cs="Arial"/>
        </w:rPr>
        <w:t>be</w:t>
      </w:r>
      <w:r>
        <w:rPr>
          <w:rFonts w:hint="default" w:ascii="Arial" w:hAnsi="Arial" w:cs="Arial"/>
          <w:spacing w:val="-2"/>
        </w:rPr>
        <w:t xml:space="preserve"> </w:t>
      </w:r>
      <w:r>
        <w:rPr>
          <w:rFonts w:hint="default" w:ascii="Arial" w:hAnsi="Arial" w:cs="Arial"/>
        </w:rPr>
        <w:t>verified</w:t>
      </w:r>
      <w:r>
        <w:rPr>
          <w:rFonts w:hint="default" w:ascii="Arial" w:hAnsi="Arial" w:cs="Arial"/>
          <w:spacing w:val="-2"/>
        </w:rPr>
        <w:t xml:space="preserve"> </w:t>
      </w:r>
      <w:r>
        <w:rPr>
          <w:rFonts w:hint="default" w:ascii="Arial" w:hAnsi="Arial" w:cs="Arial"/>
        </w:rPr>
        <w:t>using</w:t>
      </w:r>
      <w:r>
        <w:rPr>
          <w:rFonts w:hint="default" w:ascii="Arial" w:hAnsi="Arial" w:cs="Arial"/>
          <w:spacing w:val="-5"/>
        </w:rPr>
        <w:t xml:space="preserve"> </w:t>
      </w:r>
      <w:r>
        <w:rPr>
          <w:rFonts w:hint="default" w:ascii="Arial" w:hAnsi="Arial" w:cs="Arial"/>
        </w:rPr>
        <w:t>one</w:t>
      </w:r>
      <w:r>
        <w:rPr>
          <w:rFonts w:hint="default" w:ascii="Arial" w:hAnsi="Arial" w:cs="Arial"/>
          <w:spacing w:val="-3"/>
        </w:rPr>
        <w:t xml:space="preserve"> </w:t>
      </w:r>
      <w:r>
        <w:rPr>
          <w:rFonts w:hint="default" w:ascii="Arial" w:hAnsi="Arial" w:cs="Arial"/>
        </w:rPr>
        <w:t>or</w:t>
      </w:r>
      <w:r>
        <w:rPr>
          <w:rFonts w:hint="default" w:ascii="Arial" w:hAnsi="Arial" w:cs="Arial"/>
          <w:spacing w:val="-2"/>
        </w:rPr>
        <w:t xml:space="preserve"> </w:t>
      </w:r>
      <w:r>
        <w:rPr>
          <w:rFonts w:hint="default" w:ascii="Arial" w:hAnsi="Arial" w:cs="Arial"/>
        </w:rPr>
        <w:t>more</w:t>
      </w:r>
      <w:r>
        <w:rPr>
          <w:rFonts w:hint="default" w:ascii="Arial" w:hAnsi="Arial" w:cs="Arial"/>
          <w:spacing w:val="-3"/>
        </w:rPr>
        <w:t xml:space="preserve"> </w:t>
      </w:r>
      <w:r>
        <w:rPr>
          <w:rFonts w:hint="default" w:ascii="Arial" w:hAnsi="Arial" w:cs="Arial"/>
        </w:rPr>
        <w:t>of</w:t>
      </w:r>
      <w:r>
        <w:rPr>
          <w:rFonts w:hint="default" w:ascii="Arial" w:hAnsi="Arial" w:cs="Arial"/>
          <w:spacing w:val="-2"/>
        </w:rPr>
        <w:t xml:space="preserve"> </w:t>
      </w:r>
      <w:r>
        <w:rPr>
          <w:rFonts w:hint="default" w:ascii="Arial" w:hAnsi="Arial" w:cs="Arial"/>
        </w:rPr>
        <w:t>the</w:t>
      </w:r>
      <w:r>
        <w:rPr>
          <w:rFonts w:hint="default" w:ascii="Arial" w:hAnsi="Arial" w:cs="Arial"/>
          <w:spacing w:val="-4"/>
        </w:rPr>
        <w:t xml:space="preserve"> </w:t>
      </w:r>
      <w:r>
        <w:rPr>
          <w:rFonts w:hint="default" w:ascii="Arial" w:hAnsi="Arial" w:cs="Arial"/>
        </w:rPr>
        <w:t>following</w:t>
      </w:r>
      <w:r>
        <w:rPr>
          <w:rFonts w:hint="default" w:ascii="Arial" w:hAnsi="Arial" w:cs="Arial"/>
          <w:spacing w:val="-5"/>
        </w:rPr>
        <w:t xml:space="preserve"> </w:t>
      </w:r>
      <w:r>
        <w:rPr>
          <w:rFonts w:hint="default" w:ascii="Arial" w:hAnsi="Arial" w:cs="Arial"/>
        </w:rPr>
        <w:t xml:space="preserve">assessment </w:t>
      </w:r>
      <w:r>
        <w:rPr>
          <w:rFonts w:hint="default" w:ascii="Arial" w:hAnsi="Arial" w:cs="Arial"/>
          <w:spacing w:val="-2"/>
        </w:rPr>
        <w:t>methods:</w:t>
      </w:r>
    </w:p>
    <w:p>
      <w:pPr>
        <w:pStyle w:val="8"/>
        <w:spacing w:before="3"/>
        <w:ind w:left="0"/>
        <w:rPr>
          <w:rFonts w:hint="default" w:ascii="Arial" w:hAnsi="Arial" w:cs="Arial"/>
          <w:sz w:val="31"/>
        </w:rPr>
      </w:pPr>
    </w:p>
    <w:p>
      <w:pPr>
        <w:pStyle w:val="15"/>
        <w:numPr>
          <w:ilvl w:val="0"/>
          <w:numId w:val="6"/>
        </w:numPr>
        <w:tabs>
          <w:tab w:val="left" w:pos="1520"/>
          <w:tab w:val="clear" w:pos="840"/>
        </w:tabs>
        <w:spacing w:before="109" w:after="0" w:line="240" w:lineRule="auto"/>
        <w:ind w:left="840" w:leftChars="0" w:right="366" w:rightChars="0" w:hanging="420" w:firstLineChars="0"/>
        <w:jc w:val="left"/>
        <w:rPr>
          <w:rFonts w:hint="default" w:ascii="Arial" w:hAnsi="Arial" w:cs="Arial"/>
          <w:sz w:val="24"/>
          <w:szCs w:val="24"/>
        </w:rPr>
      </w:pPr>
      <w:r>
        <w:rPr>
          <w:rFonts w:hint="default" w:ascii="Arial" w:hAnsi="Arial" w:cs="Arial"/>
          <w:b/>
          <w:sz w:val="24"/>
          <w:szCs w:val="24"/>
        </w:rPr>
        <w:t>Planning</w:t>
      </w:r>
      <w:r>
        <w:rPr>
          <w:rFonts w:hint="default" w:ascii="Arial" w:hAnsi="Arial" w:cs="Arial"/>
          <w:sz w:val="24"/>
          <w:szCs w:val="24"/>
        </w:rPr>
        <w:t>.</w:t>
      </w:r>
      <w:r>
        <w:rPr>
          <w:rFonts w:hint="default" w:ascii="Arial" w:hAnsi="Arial" w:cs="Arial"/>
          <w:spacing w:val="40"/>
          <w:sz w:val="24"/>
          <w:szCs w:val="24"/>
        </w:rPr>
        <w:t xml:space="preserve"> </w:t>
      </w:r>
      <w:r>
        <w:rPr>
          <w:rFonts w:hint="default" w:ascii="Arial" w:hAnsi="Arial" w:cs="Arial"/>
          <w:sz w:val="24"/>
          <w:szCs w:val="24"/>
        </w:rPr>
        <w:t>Critical to a successful security assessment, the planning phase is used to gather information needed for assessment execution—such as the assets to be assessed, the threats of interest against the assets, and the security controls to be used to mitigate those threats—and to develop the assessment approach.</w:t>
      </w:r>
      <w:r>
        <w:rPr>
          <w:rFonts w:hint="default" w:ascii="Arial" w:hAnsi="Arial" w:cs="Arial"/>
          <w:spacing w:val="40"/>
          <w:sz w:val="24"/>
          <w:szCs w:val="24"/>
        </w:rPr>
        <w:t xml:space="preserve"> </w:t>
      </w:r>
      <w:r>
        <w:rPr>
          <w:rFonts w:hint="default" w:ascii="Arial" w:hAnsi="Arial" w:cs="Arial"/>
          <w:sz w:val="24"/>
          <w:szCs w:val="24"/>
        </w:rPr>
        <w:t>A security assessment should be treated as any other project, with</w:t>
      </w:r>
      <w:r>
        <w:rPr>
          <w:rFonts w:hint="default" w:ascii="Arial" w:hAnsi="Arial" w:cs="Arial"/>
          <w:spacing w:val="-3"/>
          <w:sz w:val="24"/>
          <w:szCs w:val="24"/>
        </w:rPr>
        <w:t xml:space="preserve"> </w:t>
      </w:r>
      <w:r>
        <w:rPr>
          <w:rFonts w:hint="default" w:ascii="Arial" w:hAnsi="Arial" w:cs="Arial"/>
          <w:sz w:val="24"/>
          <w:szCs w:val="24"/>
        </w:rPr>
        <w:t>a</w:t>
      </w:r>
      <w:r>
        <w:rPr>
          <w:rFonts w:hint="default" w:ascii="Arial" w:hAnsi="Arial" w:cs="Arial"/>
          <w:spacing w:val="-3"/>
          <w:sz w:val="24"/>
          <w:szCs w:val="24"/>
        </w:rPr>
        <w:t xml:space="preserve"> </w:t>
      </w:r>
      <w:r>
        <w:rPr>
          <w:rFonts w:hint="default" w:ascii="Arial" w:hAnsi="Arial" w:cs="Arial"/>
          <w:sz w:val="24"/>
          <w:szCs w:val="24"/>
        </w:rPr>
        <w:t>project</w:t>
      </w:r>
      <w:r>
        <w:rPr>
          <w:rFonts w:hint="default" w:ascii="Arial" w:hAnsi="Arial" w:cs="Arial"/>
          <w:spacing w:val="-3"/>
          <w:sz w:val="24"/>
          <w:szCs w:val="24"/>
        </w:rPr>
        <w:t xml:space="preserve"> </w:t>
      </w:r>
      <w:r>
        <w:rPr>
          <w:rFonts w:hint="default" w:ascii="Arial" w:hAnsi="Arial" w:cs="Arial"/>
          <w:sz w:val="24"/>
          <w:szCs w:val="24"/>
        </w:rPr>
        <w:t>management</w:t>
      </w:r>
      <w:r>
        <w:rPr>
          <w:rFonts w:hint="default" w:ascii="Arial" w:hAnsi="Arial" w:cs="Arial"/>
          <w:spacing w:val="-3"/>
          <w:sz w:val="24"/>
          <w:szCs w:val="24"/>
        </w:rPr>
        <w:t xml:space="preserve"> </w:t>
      </w:r>
      <w:r>
        <w:rPr>
          <w:rFonts w:hint="default" w:ascii="Arial" w:hAnsi="Arial" w:cs="Arial"/>
          <w:sz w:val="24"/>
          <w:szCs w:val="24"/>
        </w:rPr>
        <w:t>plan</w:t>
      </w:r>
      <w:r>
        <w:rPr>
          <w:rFonts w:hint="default" w:ascii="Arial" w:hAnsi="Arial" w:cs="Arial"/>
          <w:spacing w:val="-3"/>
          <w:sz w:val="24"/>
          <w:szCs w:val="24"/>
        </w:rPr>
        <w:t xml:space="preserve"> </w:t>
      </w:r>
      <w:r>
        <w:rPr>
          <w:rFonts w:hint="default" w:ascii="Arial" w:hAnsi="Arial" w:cs="Arial"/>
          <w:sz w:val="24"/>
          <w:szCs w:val="24"/>
        </w:rPr>
        <w:t>to</w:t>
      </w:r>
      <w:r>
        <w:rPr>
          <w:rFonts w:hint="default" w:ascii="Arial" w:hAnsi="Arial" w:cs="Arial"/>
          <w:spacing w:val="-3"/>
          <w:sz w:val="24"/>
          <w:szCs w:val="24"/>
        </w:rPr>
        <w:t xml:space="preserve"> </w:t>
      </w:r>
      <w:r>
        <w:rPr>
          <w:rFonts w:hint="default" w:ascii="Arial" w:hAnsi="Arial" w:cs="Arial"/>
          <w:sz w:val="24"/>
          <w:szCs w:val="24"/>
        </w:rPr>
        <w:t>address</w:t>
      </w:r>
      <w:r>
        <w:rPr>
          <w:rFonts w:hint="default" w:ascii="Arial" w:hAnsi="Arial" w:cs="Arial"/>
          <w:spacing w:val="-3"/>
          <w:sz w:val="24"/>
          <w:szCs w:val="24"/>
        </w:rPr>
        <w:t xml:space="preserve"> </w:t>
      </w:r>
      <w:r>
        <w:rPr>
          <w:rFonts w:hint="default" w:ascii="Arial" w:hAnsi="Arial" w:cs="Arial"/>
          <w:sz w:val="24"/>
          <w:szCs w:val="24"/>
        </w:rPr>
        <w:t>goals</w:t>
      </w:r>
      <w:r>
        <w:rPr>
          <w:rFonts w:hint="default" w:ascii="Arial" w:hAnsi="Arial" w:cs="Arial"/>
          <w:spacing w:val="-5"/>
          <w:sz w:val="24"/>
          <w:szCs w:val="24"/>
        </w:rPr>
        <w:t xml:space="preserve"> </w:t>
      </w:r>
      <w:r>
        <w:rPr>
          <w:rFonts w:hint="default" w:ascii="Arial" w:hAnsi="Arial" w:cs="Arial"/>
          <w:sz w:val="24"/>
          <w:szCs w:val="24"/>
        </w:rPr>
        <w:t>and</w:t>
      </w:r>
      <w:r>
        <w:rPr>
          <w:rFonts w:hint="default" w:ascii="Arial" w:hAnsi="Arial" w:cs="Arial"/>
          <w:spacing w:val="-3"/>
          <w:sz w:val="24"/>
          <w:szCs w:val="24"/>
        </w:rPr>
        <w:t xml:space="preserve"> </w:t>
      </w:r>
      <w:r>
        <w:rPr>
          <w:rFonts w:hint="default" w:ascii="Arial" w:hAnsi="Arial" w:cs="Arial"/>
          <w:sz w:val="24"/>
          <w:szCs w:val="24"/>
        </w:rPr>
        <w:t>objectives,</w:t>
      </w:r>
      <w:r>
        <w:rPr>
          <w:rFonts w:hint="default" w:ascii="Arial" w:hAnsi="Arial" w:cs="Arial"/>
          <w:spacing w:val="-3"/>
          <w:sz w:val="24"/>
          <w:szCs w:val="24"/>
        </w:rPr>
        <w:t xml:space="preserve"> </w:t>
      </w:r>
      <w:r>
        <w:rPr>
          <w:rFonts w:hint="default" w:ascii="Arial" w:hAnsi="Arial" w:cs="Arial"/>
          <w:sz w:val="24"/>
          <w:szCs w:val="24"/>
        </w:rPr>
        <w:t>scope,</w:t>
      </w:r>
      <w:r>
        <w:rPr>
          <w:rFonts w:hint="default" w:ascii="Arial" w:hAnsi="Arial" w:cs="Arial"/>
          <w:spacing w:val="-3"/>
          <w:sz w:val="24"/>
          <w:szCs w:val="24"/>
        </w:rPr>
        <w:t xml:space="preserve"> </w:t>
      </w:r>
      <w:r>
        <w:rPr>
          <w:rFonts w:hint="default" w:ascii="Arial" w:hAnsi="Arial" w:cs="Arial"/>
          <w:sz w:val="24"/>
          <w:szCs w:val="24"/>
        </w:rPr>
        <w:t>requirements,</w:t>
      </w:r>
      <w:r>
        <w:rPr>
          <w:rFonts w:hint="default" w:ascii="Arial" w:hAnsi="Arial" w:cs="Arial"/>
          <w:spacing w:val="-3"/>
          <w:sz w:val="24"/>
          <w:szCs w:val="24"/>
        </w:rPr>
        <w:t xml:space="preserve"> </w:t>
      </w:r>
      <w:r>
        <w:rPr>
          <w:rFonts w:hint="default" w:ascii="Arial" w:hAnsi="Arial" w:cs="Arial"/>
          <w:sz w:val="24"/>
          <w:szCs w:val="24"/>
        </w:rPr>
        <w:t>team</w:t>
      </w:r>
      <w:r>
        <w:rPr>
          <w:rFonts w:hint="default" w:ascii="Arial" w:hAnsi="Arial" w:cs="Arial"/>
          <w:spacing w:val="-5"/>
          <w:sz w:val="24"/>
          <w:szCs w:val="24"/>
        </w:rPr>
        <w:t xml:space="preserve"> </w:t>
      </w:r>
      <w:r>
        <w:rPr>
          <w:rFonts w:hint="default" w:ascii="Arial" w:hAnsi="Arial" w:cs="Arial"/>
          <w:sz w:val="24"/>
          <w:szCs w:val="24"/>
        </w:rPr>
        <w:t>roles and responsibilities, limitations, success factors, assumptions, resources, timeline, and deliverables.</w:t>
      </w:r>
    </w:p>
    <w:p>
      <w:pPr>
        <w:pStyle w:val="15"/>
        <w:numPr>
          <w:ilvl w:val="0"/>
          <w:numId w:val="6"/>
        </w:numPr>
        <w:tabs>
          <w:tab w:val="left" w:pos="1520"/>
          <w:tab w:val="clear" w:pos="840"/>
        </w:tabs>
        <w:spacing w:before="180" w:after="0" w:line="240" w:lineRule="auto"/>
        <w:ind w:left="840" w:leftChars="0" w:right="505" w:rightChars="0" w:hanging="420" w:firstLineChars="0"/>
        <w:jc w:val="left"/>
        <w:rPr>
          <w:rFonts w:hint="default" w:ascii="Arial" w:hAnsi="Arial" w:cs="Arial"/>
          <w:sz w:val="24"/>
          <w:szCs w:val="24"/>
        </w:rPr>
      </w:pPr>
      <w:r>
        <w:rPr>
          <w:rFonts w:hint="default" w:ascii="Arial" w:hAnsi="Arial" w:cs="Arial"/>
          <w:b/>
          <w:sz w:val="24"/>
          <w:szCs w:val="24"/>
        </w:rPr>
        <w:t>Execution</w:t>
      </w:r>
      <w:r>
        <w:rPr>
          <w:rFonts w:hint="default" w:ascii="Arial" w:hAnsi="Arial" w:cs="Arial"/>
          <w:sz w:val="24"/>
          <w:szCs w:val="24"/>
        </w:rPr>
        <w:t>.</w:t>
      </w:r>
      <w:r>
        <w:rPr>
          <w:rFonts w:hint="default" w:ascii="Arial" w:hAnsi="Arial" w:cs="Arial"/>
          <w:spacing w:val="40"/>
          <w:sz w:val="24"/>
          <w:szCs w:val="24"/>
        </w:rPr>
        <w:t xml:space="preserve"> </w:t>
      </w:r>
      <w:r>
        <w:rPr>
          <w:rFonts w:hint="default" w:ascii="Arial" w:hAnsi="Arial" w:cs="Arial"/>
          <w:sz w:val="24"/>
          <w:szCs w:val="24"/>
        </w:rPr>
        <w:t>Primary goals for the execution phase are to identify vulnerabilities and validate them when appropriate.</w:t>
      </w:r>
      <w:r>
        <w:rPr>
          <w:rFonts w:hint="default" w:ascii="Arial" w:hAnsi="Arial" w:cs="Arial"/>
          <w:spacing w:val="40"/>
          <w:sz w:val="24"/>
          <w:szCs w:val="24"/>
        </w:rPr>
        <w:t xml:space="preserve"> </w:t>
      </w:r>
      <w:r>
        <w:rPr>
          <w:rFonts w:hint="default" w:ascii="Arial" w:hAnsi="Arial" w:cs="Arial"/>
          <w:sz w:val="24"/>
          <w:szCs w:val="24"/>
        </w:rPr>
        <w:t>This phase should address activities associated with the intended assessment method and technique.</w:t>
      </w:r>
      <w:r>
        <w:rPr>
          <w:rFonts w:hint="default" w:ascii="Arial" w:hAnsi="Arial" w:cs="Arial"/>
          <w:spacing w:val="40"/>
          <w:sz w:val="24"/>
          <w:szCs w:val="24"/>
        </w:rPr>
        <w:t xml:space="preserve"> </w:t>
      </w:r>
      <w:r>
        <w:rPr>
          <w:rFonts w:hint="default" w:ascii="Arial" w:hAnsi="Arial" w:cs="Arial"/>
          <w:sz w:val="24"/>
          <w:szCs w:val="24"/>
        </w:rPr>
        <w:t>Although specific activities for this phase differ by assessment</w:t>
      </w:r>
      <w:r>
        <w:rPr>
          <w:rFonts w:hint="default" w:ascii="Arial" w:hAnsi="Arial" w:cs="Arial"/>
          <w:spacing w:val="-3"/>
          <w:sz w:val="24"/>
          <w:szCs w:val="24"/>
        </w:rPr>
        <w:t xml:space="preserve"> </w:t>
      </w:r>
      <w:r>
        <w:rPr>
          <w:rFonts w:hint="default" w:ascii="Arial" w:hAnsi="Arial" w:cs="Arial"/>
          <w:sz w:val="24"/>
          <w:szCs w:val="24"/>
        </w:rPr>
        <w:t>type,</w:t>
      </w:r>
      <w:r>
        <w:rPr>
          <w:rFonts w:hint="default" w:ascii="Arial" w:hAnsi="Arial" w:cs="Arial"/>
          <w:spacing w:val="-3"/>
          <w:sz w:val="24"/>
          <w:szCs w:val="24"/>
        </w:rPr>
        <w:t xml:space="preserve"> </w:t>
      </w:r>
      <w:r>
        <w:rPr>
          <w:rFonts w:hint="default" w:ascii="Arial" w:hAnsi="Arial" w:cs="Arial"/>
          <w:sz w:val="24"/>
          <w:szCs w:val="24"/>
        </w:rPr>
        <w:t>upon</w:t>
      </w:r>
      <w:r>
        <w:rPr>
          <w:rFonts w:hint="default" w:ascii="Arial" w:hAnsi="Arial" w:cs="Arial"/>
          <w:spacing w:val="-3"/>
          <w:sz w:val="24"/>
          <w:szCs w:val="24"/>
        </w:rPr>
        <w:t xml:space="preserve"> </w:t>
      </w:r>
      <w:r>
        <w:rPr>
          <w:rFonts w:hint="default" w:ascii="Arial" w:hAnsi="Arial" w:cs="Arial"/>
          <w:sz w:val="24"/>
          <w:szCs w:val="24"/>
        </w:rPr>
        <w:t>completion</w:t>
      </w:r>
      <w:r>
        <w:rPr>
          <w:rFonts w:hint="default" w:ascii="Arial" w:hAnsi="Arial" w:cs="Arial"/>
          <w:spacing w:val="-3"/>
          <w:sz w:val="24"/>
          <w:szCs w:val="24"/>
        </w:rPr>
        <w:t xml:space="preserve"> </w:t>
      </w:r>
      <w:r>
        <w:rPr>
          <w:rFonts w:hint="default" w:ascii="Arial" w:hAnsi="Arial" w:cs="Arial"/>
          <w:sz w:val="24"/>
          <w:szCs w:val="24"/>
        </w:rPr>
        <w:t>of</w:t>
      </w:r>
      <w:r>
        <w:rPr>
          <w:rFonts w:hint="default" w:ascii="Arial" w:hAnsi="Arial" w:cs="Arial"/>
          <w:spacing w:val="-4"/>
          <w:sz w:val="24"/>
          <w:szCs w:val="24"/>
        </w:rPr>
        <w:t xml:space="preserve"> </w:t>
      </w:r>
      <w:r>
        <w:rPr>
          <w:rFonts w:hint="default" w:ascii="Arial" w:hAnsi="Arial" w:cs="Arial"/>
          <w:sz w:val="24"/>
          <w:szCs w:val="24"/>
        </w:rPr>
        <w:t>this</w:t>
      </w:r>
      <w:r>
        <w:rPr>
          <w:rFonts w:hint="default" w:ascii="Arial" w:hAnsi="Arial" w:cs="Arial"/>
          <w:spacing w:val="-5"/>
          <w:sz w:val="24"/>
          <w:szCs w:val="24"/>
        </w:rPr>
        <w:t xml:space="preserve"> </w:t>
      </w:r>
      <w:r>
        <w:rPr>
          <w:rFonts w:hint="default" w:ascii="Arial" w:hAnsi="Arial" w:cs="Arial"/>
          <w:sz w:val="24"/>
          <w:szCs w:val="24"/>
        </w:rPr>
        <w:t>phase</w:t>
      </w:r>
      <w:r>
        <w:rPr>
          <w:rFonts w:hint="default" w:ascii="Arial" w:hAnsi="Arial" w:cs="Arial"/>
          <w:spacing w:val="-3"/>
          <w:sz w:val="24"/>
          <w:szCs w:val="24"/>
        </w:rPr>
        <w:t xml:space="preserve"> </w:t>
      </w:r>
      <w:r>
        <w:rPr>
          <w:rFonts w:hint="default" w:ascii="Arial" w:hAnsi="Arial" w:cs="Arial"/>
          <w:sz w:val="24"/>
          <w:szCs w:val="24"/>
        </w:rPr>
        <w:t>assessors</w:t>
      </w:r>
      <w:r>
        <w:rPr>
          <w:rFonts w:hint="default" w:ascii="Arial" w:hAnsi="Arial" w:cs="Arial"/>
          <w:spacing w:val="-3"/>
          <w:sz w:val="24"/>
          <w:szCs w:val="24"/>
        </w:rPr>
        <w:t xml:space="preserve"> </w:t>
      </w:r>
      <w:r>
        <w:rPr>
          <w:rFonts w:hint="default" w:ascii="Arial" w:hAnsi="Arial" w:cs="Arial"/>
          <w:sz w:val="24"/>
          <w:szCs w:val="24"/>
        </w:rPr>
        <w:t>will</w:t>
      </w:r>
      <w:r>
        <w:rPr>
          <w:rFonts w:hint="default" w:ascii="Arial" w:hAnsi="Arial" w:cs="Arial"/>
          <w:spacing w:val="-3"/>
          <w:sz w:val="24"/>
          <w:szCs w:val="24"/>
        </w:rPr>
        <w:t xml:space="preserve"> </w:t>
      </w:r>
      <w:r>
        <w:rPr>
          <w:rFonts w:hint="default" w:ascii="Arial" w:hAnsi="Arial" w:cs="Arial"/>
          <w:sz w:val="24"/>
          <w:szCs w:val="24"/>
        </w:rPr>
        <w:t>have</w:t>
      </w:r>
      <w:r>
        <w:rPr>
          <w:rFonts w:hint="default" w:ascii="Arial" w:hAnsi="Arial" w:cs="Arial"/>
          <w:spacing w:val="-3"/>
          <w:sz w:val="24"/>
          <w:szCs w:val="24"/>
        </w:rPr>
        <w:t xml:space="preserve"> </w:t>
      </w:r>
      <w:r>
        <w:rPr>
          <w:rFonts w:hint="default" w:ascii="Arial" w:hAnsi="Arial" w:cs="Arial"/>
          <w:sz w:val="24"/>
          <w:szCs w:val="24"/>
        </w:rPr>
        <w:t>identified</w:t>
      </w:r>
      <w:r>
        <w:rPr>
          <w:rFonts w:hint="default" w:ascii="Arial" w:hAnsi="Arial" w:cs="Arial"/>
          <w:spacing w:val="-3"/>
          <w:sz w:val="24"/>
          <w:szCs w:val="24"/>
        </w:rPr>
        <w:t xml:space="preserve"> </w:t>
      </w:r>
      <w:r>
        <w:rPr>
          <w:rFonts w:hint="default" w:ascii="Arial" w:hAnsi="Arial" w:cs="Arial"/>
          <w:sz w:val="24"/>
          <w:szCs w:val="24"/>
        </w:rPr>
        <w:t>system,</w:t>
      </w:r>
      <w:r>
        <w:rPr>
          <w:rFonts w:hint="default" w:ascii="Arial" w:hAnsi="Arial" w:cs="Arial"/>
          <w:spacing w:val="-3"/>
          <w:sz w:val="24"/>
          <w:szCs w:val="24"/>
        </w:rPr>
        <w:t xml:space="preserve"> </w:t>
      </w:r>
      <w:r>
        <w:rPr>
          <w:rFonts w:hint="default" w:ascii="Arial" w:hAnsi="Arial" w:cs="Arial"/>
          <w:sz w:val="24"/>
          <w:szCs w:val="24"/>
        </w:rPr>
        <w:t>network, and organizational process vulnerabilities.</w:t>
      </w:r>
      <w:r>
        <w:rPr>
          <w:rFonts w:hint="default" w:ascii="Arial" w:hAnsi="Arial" w:cs="Arial"/>
          <w:spacing w:val="40"/>
          <w:sz w:val="24"/>
          <w:szCs w:val="24"/>
        </w:rPr>
        <w:t xml:space="preserve"> </w:t>
      </w:r>
    </w:p>
    <w:p>
      <w:pPr>
        <w:pStyle w:val="15"/>
        <w:numPr>
          <w:ilvl w:val="0"/>
          <w:numId w:val="6"/>
        </w:numPr>
        <w:tabs>
          <w:tab w:val="left" w:pos="1520"/>
          <w:tab w:val="clear" w:pos="840"/>
        </w:tabs>
        <w:spacing w:before="180" w:after="0" w:line="240" w:lineRule="auto"/>
        <w:ind w:left="840" w:leftChars="0" w:right="284" w:rightChars="0" w:hanging="420" w:firstLineChars="0"/>
        <w:jc w:val="left"/>
        <w:rPr>
          <w:rFonts w:hint="default" w:ascii="Arial" w:hAnsi="Arial" w:cs="Arial"/>
          <w:sz w:val="24"/>
          <w:szCs w:val="24"/>
        </w:rPr>
      </w:pPr>
      <w:r>
        <w:rPr>
          <w:rFonts w:hint="default" w:ascii="Arial" w:hAnsi="Arial" w:cs="Arial"/>
          <w:b/>
          <w:sz w:val="24"/>
          <w:szCs w:val="24"/>
        </w:rPr>
        <w:t>Post-Execution</w:t>
      </w:r>
      <w:r>
        <w:rPr>
          <w:rFonts w:hint="default" w:ascii="Arial" w:hAnsi="Arial" w:cs="Arial"/>
          <w:sz w:val="24"/>
          <w:szCs w:val="24"/>
        </w:rPr>
        <w:t>.</w:t>
      </w:r>
      <w:r>
        <w:rPr>
          <w:rFonts w:hint="default" w:ascii="Arial" w:hAnsi="Arial" w:cs="Arial"/>
          <w:spacing w:val="40"/>
          <w:sz w:val="24"/>
          <w:szCs w:val="24"/>
        </w:rPr>
        <w:t xml:space="preserve"> </w:t>
      </w:r>
      <w:r>
        <w:rPr>
          <w:rFonts w:hint="default" w:ascii="Arial" w:hAnsi="Arial" w:cs="Arial"/>
          <w:sz w:val="24"/>
          <w:szCs w:val="24"/>
        </w:rPr>
        <w:t>The post-execution phase focuses on analyzing identified vulnerabilities to determine</w:t>
      </w:r>
      <w:r>
        <w:rPr>
          <w:rFonts w:hint="default" w:ascii="Arial" w:hAnsi="Arial" w:cs="Arial"/>
          <w:spacing w:val="-3"/>
          <w:sz w:val="24"/>
          <w:szCs w:val="24"/>
        </w:rPr>
        <w:t xml:space="preserve"> </w:t>
      </w:r>
      <w:r>
        <w:rPr>
          <w:rFonts w:hint="default" w:ascii="Arial" w:hAnsi="Arial" w:cs="Arial"/>
          <w:sz w:val="24"/>
          <w:szCs w:val="24"/>
        </w:rPr>
        <w:t>root</w:t>
      </w:r>
      <w:r>
        <w:rPr>
          <w:rFonts w:hint="default" w:ascii="Arial" w:hAnsi="Arial" w:cs="Arial"/>
          <w:spacing w:val="-3"/>
          <w:sz w:val="24"/>
          <w:szCs w:val="24"/>
        </w:rPr>
        <w:t xml:space="preserve"> </w:t>
      </w:r>
      <w:r>
        <w:rPr>
          <w:rFonts w:hint="default" w:ascii="Arial" w:hAnsi="Arial" w:cs="Arial"/>
          <w:sz w:val="24"/>
          <w:szCs w:val="24"/>
        </w:rPr>
        <w:t>causes,</w:t>
      </w:r>
      <w:r>
        <w:rPr>
          <w:rFonts w:hint="default" w:ascii="Arial" w:hAnsi="Arial" w:cs="Arial"/>
          <w:spacing w:val="-3"/>
          <w:sz w:val="24"/>
          <w:szCs w:val="24"/>
        </w:rPr>
        <w:t xml:space="preserve"> </w:t>
      </w:r>
      <w:r>
        <w:rPr>
          <w:rFonts w:hint="default" w:ascii="Arial" w:hAnsi="Arial" w:cs="Arial"/>
          <w:sz w:val="24"/>
          <w:szCs w:val="24"/>
        </w:rPr>
        <w:t>establish</w:t>
      </w:r>
      <w:r>
        <w:rPr>
          <w:rFonts w:hint="default" w:ascii="Arial" w:hAnsi="Arial" w:cs="Arial"/>
          <w:spacing w:val="-3"/>
          <w:sz w:val="24"/>
          <w:szCs w:val="24"/>
        </w:rPr>
        <w:t xml:space="preserve"> </w:t>
      </w:r>
      <w:r>
        <w:rPr>
          <w:rFonts w:hint="default" w:ascii="Arial" w:hAnsi="Arial" w:cs="Arial"/>
          <w:sz w:val="24"/>
          <w:szCs w:val="24"/>
        </w:rPr>
        <w:t>mitigation</w:t>
      </w:r>
      <w:r>
        <w:rPr>
          <w:rFonts w:hint="default" w:ascii="Arial" w:hAnsi="Arial" w:cs="Arial"/>
          <w:spacing w:val="-3"/>
          <w:sz w:val="24"/>
          <w:szCs w:val="24"/>
        </w:rPr>
        <w:t xml:space="preserve"> </w:t>
      </w:r>
      <w:r>
        <w:rPr>
          <w:rFonts w:hint="default" w:ascii="Arial" w:hAnsi="Arial" w:cs="Arial"/>
          <w:sz w:val="24"/>
          <w:szCs w:val="24"/>
        </w:rPr>
        <w:t>recommendations,</w:t>
      </w:r>
      <w:r>
        <w:rPr>
          <w:rFonts w:hint="default" w:ascii="Arial" w:hAnsi="Arial" w:cs="Arial"/>
          <w:spacing w:val="-3"/>
          <w:sz w:val="24"/>
          <w:szCs w:val="24"/>
        </w:rPr>
        <w:t xml:space="preserve"> </w:t>
      </w:r>
      <w:r>
        <w:rPr>
          <w:rFonts w:hint="default" w:ascii="Arial" w:hAnsi="Arial" w:cs="Arial"/>
          <w:sz w:val="24"/>
          <w:szCs w:val="24"/>
        </w:rPr>
        <w:t>and</w:t>
      </w:r>
      <w:r>
        <w:rPr>
          <w:rFonts w:hint="default" w:ascii="Arial" w:hAnsi="Arial" w:cs="Arial"/>
          <w:spacing w:val="-4"/>
          <w:sz w:val="24"/>
          <w:szCs w:val="24"/>
        </w:rPr>
        <w:t xml:space="preserve"> </w:t>
      </w:r>
      <w:r>
        <w:rPr>
          <w:rFonts w:hint="default" w:ascii="Arial" w:hAnsi="Arial" w:cs="Arial"/>
          <w:sz w:val="24"/>
          <w:szCs w:val="24"/>
        </w:rPr>
        <w:t>develop</w:t>
      </w:r>
      <w:r>
        <w:rPr>
          <w:rFonts w:hint="default" w:ascii="Arial" w:hAnsi="Arial" w:cs="Arial"/>
          <w:spacing w:val="-3"/>
          <w:sz w:val="24"/>
          <w:szCs w:val="24"/>
        </w:rPr>
        <w:t xml:space="preserve"> </w:t>
      </w:r>
      <w:r>
        <w:rPr>
          <w:rFonts w:hint="default" w:ascii="Arial" w:hAnsi="Arial" w:cs="Arial"/>
          <w:sz w:val="24"/>
          <w:szCs w:val="24"/>
        </w:rPr>
        <w:t>a</w:t>
      </w:r>
      <w:r>
        <w:rPr>
          <w:rFonts w:hint="default" w:ascii="Arial" w:hAnsi="Arial" w:cs="Arial"/>
          <w:spacing w:val="-3"/>
          <w:sz w:val="24"/>
          <w:szCs w:val="24"/>
        </w:rPr>
        <w:t xml:space="preserve"> </w:t>
      </w:r>
      <w:r>
        <w:rPr>
          <w:rFonts w:hint="default" w:ascii="Arial" w:hAnsi="Arial" w:cs="Arial"/>
          <w:sz w:val="24"/>
          <w:szCs w:val="24"/>
        </w:rPr>
        <w:t>final</w:t>
      </w:r>
      <w:r>
        <w:rPr>
          <w:rFonts w:hint="default" w:ascii="Arial" w:hAnsi="Arial" w:cs="Arial"/>
          <w:spacing w:val="-3"/>
          <w:sz w:val="24"/>
          <w:szCs w:val="24"/>
        </w:rPr>
        <w:t xml:space="preserve"> </w:t>
      </w:r>
      <w:r>
        <w:rPr>
          <w:rFonts w:hint="default" w:ascii="Arial" w:hAnsi="Arial" w:cs="Arial"/>
          <w:sz w:val="24"/>
          <w:szCs w:val="24"/>
        </w:rPr>
        <w:t>report.</w:t>
      </w:r>
    </w:p>
    <w:p>
      <w:pPr>
        <w:pStyle w:val="8"/>
        <w:spacing w:before="3"/>
        <w:ind w:left="0"/>
        <w:rPr>
          <w:rFonts w:hint="default" w:ascii="Arial" w:hAnsi="Arial" w:cs="Arial"/>
          <w:sz w:val="31"/>
        </w:rPr>
      </w:pPr>
    </w:p>
    <w:p>
      <w:pPr>
        <w:pStyle w:val="8"/>
        <w:spacing w:before="3"/>
        <w:ind w:left="0"/>
        <w:rPr>
          <w:rFonts w:hint="default" w:ascii="Arial" w:hAnsi="Arial" w:cs="Arial"/>
          <w:sz w:val="31"/>
        </w:rPr>
      </w:pPr>
    </w:p>
    <w:p>
      <w:pPr>
        <w:pStyle w:val="8"/>
        <w:spacing w:before="3"/>
        <w:ind w:left="0"/>
        <w:rPr>
          <w:rFonts w:hint="default" w:ascii="Arial" w:hAnsi="Arial" w:cs="Arial"/>
          <w:sz w:val="31"/>
        </w:rPr>
      </w:pPr>
    </w:p>
    <w:p>
      <w:pPr>
        <w:pStyle w:val="8"/>
        <w:spacing w:before="3"/>
        <w:ind w:left="0"/>
        <w:rPr>
          <w:rFonts w:hint="default" w:ascii="Arial" w:hAnsi="Arial" w:cs="Arial"/>
          <w:sz w:val="24"/>
          <w:szCs w:val="24"/>
          <w:lang w:val="en-US"/>
        </w:rPr>
      </w:pPr>
      <w:r>
        <w:rPr>
          <w:rFonts w:hint="default" w:ascii="Arial" w:hAnsi="Arial" w:cs="Arial"/>
          <w:sz w:val="24"/>
          <w:szCs w:val="24"/>
          <w:lang w:val="en-US"/>
        </w:rPr>
        <w:t>All testing will be done using Kali Linux which is widely used OS for penetration testing and security assessment activities. The Kali linux OS will contain all the industry standard open-source tools needed for the security testing.</w:t>
      </w:r>
    </w:p>
    <w:p>
      <w:pPr>
        <w:pStyle w:val="8"/>
        <w:spacing w:before="3"/>
        <w:ind w:left="0"/>
        <w:rPr>
          <w:rFonts w:hint="default" w:ascii="Arial" w:hAnsi="Arial" w:cs="Arial"/>
          <w:sz w:val="24"/>
          <w:szCs w:val="24"/>
          <w:lang w:val="en-US"/>
        </w:rPr>
      </w:pPr>
    </w:p>
    <w:p>
      <w:pPr>
        <w:pStyle w:val="8"/>
        <w:spacing w:before="3"/>
        <w:ind w:left="0"/>
        <w:rPr>
          <w:rFonts w:hint="default" w:ascii="Arial" w:hAnsi="Arial" w:cs="Arial"/>
          <w:sz w:val="24"/>
          <w:szCs w:val="24"/>
          <w:lang w:val="en-US"/>
        </w:rPr>
      </w:pPr>
      <w:r>
        <w:rPr>
          <w:rFonts w:hint="default" w:ascii="Arial" w:hAnsi="Arial"/>
          <w:sz w:val="24"/>
          <w:szCs w:val="24"/>
          <w:lang w:val="en-US"/>
        </w:rPr>
        <w:t>Kali Linux (formerly known as BackTrack Linux) is an open-source, Debian-based Linux distribution aimed at advanced Penetration Testing and Security Auditing. Kali Linux contains several hundred tools targeted towards various information security tasks, such as Penetration Testing, Security Research, Computer Forensics and Reverse Engineering. Kali Linux is a multi platform solution, accessible and freely available to information security professionals and hobbyists.</w:t>
      </w:r>
      <w:r>
        <w:rPr>
          <w:rFonts w:hint="default" w:ascii="Arial" w:hAnsi="Arial" w:cs="Arial"/>
          <w:sz w:val="24"/>
          <w:szCs w:val="24"/>
          <w:lang w:val="en-US"/>
        </w:rPr>
        <w:t xml:space="preserve"> </w:t>
      </w:r>
    </w:p>
    <w:p>
      <w:pPr>
        <w:pStyle w:val="8"/>
        <w:spacing w:before="3"/>
        <w:ind w:left="0"/>
        <w:rPr>
          <w:rFonts w:hint="default" w:ascii="Arial" w:hAnsi="Arial" w:cs="Arial"/>
          <w:sz w:val="31"/>
        </w:rPr>
      </w:pPr>
    </w:p>
    <w:p>
      <w:pPr>
        <w:pStyle w:val="8"/>
        <w:ind w:left="0" w:leftChars="0" w:right="192" w:firstLine="0" w:firstLineChars="0"/>
        <w:jc w:val="left"/>
        <w:rPr>
          <w:rFonts w:hint="default" w:ascii="Arial" w:hAnsi="Arial" w:cs="Arial"/>
        </w:rPr>
      </w:pPr>
      <w:r>
        <w:rPr>
          <w:rFonts w:hint="default" w:ascii="Arial" w:hAnsi="Arial" w:cs="Arial"/>
        </w:rPr>
        <w:t>Table</w:t>
      </w:r>
      <w:r>
        <w:rPr>
          <w:rFonts w:hint="default" w:ascii="Arial" w:hAnsi="Arial" w:cs="Arial"/>
          <w:spacing w:val="-2"/>
        </w:rPr>
        <w:t xml:space="preserve"> </w:t>
      </w:r>
      <w:r>
        <w:rPr>
          <w:rFonts w:hint="default" w:ascii="Arial" w:hAnsi="Arial" w:cs="Arial"/>
          <w:lang w:val="en-US"/>
        </w:rPr>
        <w:t xml:space="preserve">7 </w:t>
      </w:r>
      <w:r>
        <w:rPr>
          <w:rFonts w:hint="default" w:ascii="Arial" w:hAnsi="Arial" w:cs="Arial"/>
        </w:rPr>
        <w:t>identifies</w:t>
      </w:r>
      <w:r>
        <w:rPr>
          <w:rFonts w:hint="default" w:ascii="Arial" w:hAnsi="Arial" w:cs="Arial"/>
          <w:spacing w:val="-1"/>
        </w:rPr>
        <w:t xml:space="preserve"> </w:t>
      </w:r>
      <w:r>
        <w:rPr>
          <w:rFonts w:hint="default" w:ascii="Arial" w:hAnsi="Arial" w:cs="Arial"/>
        </w:rPr>
        <w:t>the</w:t>
      </w:r>
      <w:r>
        <w:rPr>
          <w:rFonts w:hint="default" w:ascii="Arial" w:hAnsi="Arial" w:cs="Arial"/>
          <w:spacing w:val="-1"/>
        </w:rPr>
        <w:t xml:space="preserve"> </w:t>
      </w:r>
      <w:r>
        <w:rPr>
          <w:rFonts w:hint="default" w:ascii="Arial" w:hAnsi="Arial" w:cs="Arial"/>
          <w:lang w:val="en-US"/>
        </w:rPr>
        <w:t>tools and frameworks</w:t>
      </w:r>
      <w:r>
        <w:rPr>
          <w:rFonts w:hint="default" w:ascii="Arial" w:hAnsi="Arial" w:cs="Arial"/>
          <w:spacing w:val="-1"/>
        </w:rPr>
        <w:t xml:space="preserve"> </w:t>
      </w:r>
      <w:r>
        <w:rPr>
          <w:rFonts w:hint="default" w:ascii="Arial" w:hAnsi="Arial" w:cs="Arial"/>
        </w:rPr>
        <w:t>that</w:t>
      </w:r>
      <w:r>
        <w:rPr>
          <w:rFonts w:hint="default" w:ascii="Arial" w:hAnsi="Arial" w:cs="Arial"/>
          <w:spacing w:val="-1"/>
        </w:rPr>
        <w:t xml:space="preserve"> </w:t>
      </w:r>
      <w:r>
        <w:rPr>
          <w:rFonts w:hint="default" w:ascii="Arial" w:hAnsi="Arial" w:cs="Arial"/>
        </w:rPr>
        <w:t>will</w:t>
      </w:r>
      <w:r>
        <w:rPr>
          <w:rFonts w:hint="default" w:ascii="Arial" w:hAnsi="Arial" w:cs="Arial"/>
          <w:spacing w:val="-1"/>
        </w:rPr>
        <w:t xml:space="preserve"> </w:t>
      </w:r>
      <w:r>
        <w:rPr>
          <w:rFonts w:hint="default" w:ascii="Arial" w:hAnsi="Arial" w:cs="Arial"/>
        </w:rPr>
        <w:t>be</w:t>
      </w:r>
      <w:r>
        <w:rPr>
          <w:rFonts w:hint="default" w:ascii="Arial" w:hAnsi="Arial" w:cs="Arial"/>
          <w:lang w:val="en-US"/>
        </w:rPr>
        <w:t xml:space="preserve"> used while performing the</w:t>
      </w:r>
      <w:r>
        <w:rPr>
          <w:rFonts w:hint="default" w:ascii="Arial" w:hAnsi="Arial" w:cs="Arial"/>
          <w:spacing w:val="-1"/>
        </w:rPr>
        <w:t xml:space="preserve"> </w:t>
      </w:r>
      <w:r>
        <w:rPr>
          <w:rFonts w:hint="default" w:ascii="Arial" w:hAnsi="Arial" w:cs="Arial"/>
          <w:spacing w:val="-2"/>
        </w:rPr>
        <w:t>test</w:t>
      </w:r>
      <w:r>
        <w:rPr>
          <w:rFonts w:hint="default" w:ascii="Arial" w:hAnsi="Arial" w:cs="Arial"/>
          <w:spacing w:val="-2"/>
          <w:lang w:val="en-US"/>
        </w:rPr>
        <w:t>ing</w:t>
      </w:r>
      <w:r>
        <w:rPr>
          <w:rFonts w:hint="default" w:ascii="Arial" w:hAnsi="Arial" w:cs="Arial"/>
          <w:spacing w:val="-2"/>
        </w:rPr>
        <w:t>.</w:t>
      </w:r>
    </w:p>
    <w:p>
      <w:pPr>
        <w:pStyle w:val="8"/>
        <w:spacing w:before="3"/>
        <w:ind w:left="0"/>
        <w:rPr>
          <w:rFonts w:hint="default" w:ascii="Arial" w:hAnsi="Arial" w:cs="Arial"/>
          <w:sz w:val="31"/>
        </w:rPr>
      </w:pPr>
    </w:p>
    <w:p>
      <w:pPr>
        <w:pStyle w:val="8"/>
        <w:spacing w:before="3"/>
        <w:ind w:left="0"/>
        <w:rPr>
          <w:rFonts w:hint="default" w:ascii="Arial" w:hAnsi="Arial" w:cs="Arial"/>
          <w:sz w:val="31"/>
        </w:rPr>
      </w:pPr>
    </w:p>
    <w:p>
      <w:pPr>
        <w:pStyle w:val="5"/>
        <w:spacing w:before="99"/>
        <w:ind w:right="114"/>
        <w:rPr>
          <w:rFonts w:hint="default" w:ascii="Arial" w:hAnsi="Arial" w:cs="Arial"/>
          <w:sz w:val="31"/>
        </w:rPr>
      </w:pPr>
      <w:r>
        <w:rPr>
          <w:rFonts w:hint="default" w:ascii="Arial" w:hAnsi="Arial" w:cs="Arial"/>
          <w:w w:val="80"/>
        </w:rPr>
        <w:t>Table</w:t>
      </w:r>
      <w:r>
        <w:rPr>
          <w:rFonts w:hint="default" w:ascii="Arial" w:hAnsi="Arial" w:cs="Arial"/>
          <w:spacing w:val="-2"/>
        </w:rPr>
        <w:t xml:space="preserve"> </w:t>
      </w:r>
      <w:r>
        <w:rPr>
          <w:rFonts w:hint="default" w:cs="Arial"/>
          <w:w w:val="80"/>
          <w:lang w:val="en-US"/>
        </w:rPr>
        <w:t>6</w:t>
      </w:r>
      <w:r>
        <w:rPr>
          <w:rFonts w:hint="default" w:ascii="Arial" w:hAnsi="Arial" w:cs="Arial"/>
          <w:w w:val="80"/>
        </w:rPr>
        <w:t>.</w:t>
      </w:r>
      <w:r>
        <w:rPr>
          <w:rFonts w:hint="default" w:ascii="Arial" w:hAnsi="Arial" w:cs="Arial"/>
          <w:spacing w:val="-2"/>
        </w:rPr>
        <w:t xml:space="preserve"> </w:t>
      </w:r>
      <w:r>
        <w:rPr>
          <w:rFonts w:hint="default"/>
          <w:b w:val="0"/>
          <w:bCs w:val="0"/>
          <w:sz w:val="24"/>
          <w:szCs w:val="24"/>
          <w:lang w:val="en-US"/>
        </w:rPr>
        <w:t>Kali Linux</w:t>
      </w:r>
      <w:r>
        <w:rPr>
          <w:rFonts w:ascii="Arial"/>
          <w:b w:val="0"/>
          <w:bCs w:val="0"/>
          <w:spacing w:val="-4"/>
          <w:sz w:val="24"/>
          <w:szCs w:val="24"/>
        </w:rPr>
        <w:t xml:space="preserve"> </w:t>
      </w:r>
      <w:r>
        <w:rPr>
          <w:rFonts w:ascii="Arial"/>
          <w:b w:val="0"/>
          <w:bCs w:val="0"/>
          <w:sz w:val="24"/>
          <w:szCs w:val="24"/>
        </w:rPr>
        <w:t>Toolkit</w:t>
      </w:r>
      <w:r>
        <w:rPr>
          <w:rFonts w:ascii="Arial"/>
          <w:b w:val="0"/>
          <w:bCs w:val="0"/>
          <w:spacing w:val="-2"/>
          <w:sz w:val="24"/>
          <w:szCs w:val="24"/>
        </w:rPr>
        <w:t xml:space="preserve"> Sample</w:t>
      </w:r>
    </w:p>
    <w:tbl>
      <w:tblPr>
        <w:tblStyle w:val="7"/>
        <w:tblW w:w="936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700"/>
        <w:gridCol w:w="66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2" w:hRule="atLeast"/>
          <w:jc w:val="center"/>
        </w:trPr>
        <w:tc>
          <w:tcPr>
            <w:tcW w:w="2700" w:type="dxa"/>
            <w:tcBorders>
              <w:top w:val="single" w:color="auto" w:sz="4" w:space="0"/>
              <w:left w:val="single" w:color="auto" w:sz="4" w:space="0"/>
              <w:bottom w:val="single" w:color="auto" w:sz="4" w:space="0"/>
              <w:right w:val="single" w:color="auto" w:sz="4" w:space="0"/>
            </w:tcBorders>
            <w:shd w:val="clear" w:color="auto" w:fill="C5D9F0"/>
          </w:tcPr>
          <w:p>
            <w:pPr>
              <w:pStyle w:val="16"/>
              <w:spacing w:before="42"/>
              <w:ind w:left="178"/>
              <w:rPr>
                <w:b/>
                <w:color w:val="auto"/>
                <w:sz w:val="24"/>
                <w:szCs w:val="24"/>
              </w:rPr>
            </w:pPr>
            <w:r>
              <w:rPr>
                <w:b/>
                <w:color w:val="auto"/>
                <w:sz w:val="24"/>
                <w:szCs w:val="24"/>
              </w:rPr>
              <w:t>Security</w:t>
            </w:r>
            <w:r>
              <w:rPr>
                <w:b/>
                <w:color w:val="auto"/>
                <w:spacing w:val="-5"/>
                <w:sz w:val="24"/>
                <w:szCs w:val="24"/>
              </w:rPr>
              <w:t xml:space="preserve"> </w:t>
            </w:r>
            <w:r>
              <w:rPr>
                <w:b/>
                <w:color w:val="auto"/>
                <w:sz w:val="24"/>
                <w:szCs w:val="24"/>
              </w:rPr>
              <w:t>Testing</w:t>
            </w:r>
            <w:r>
              <w:rPr>
                <w:b/>
                <w:color w:val="auto"/>
                <w:spacing w:val="-3"/>
                <w:sz w:val="24"/>
                <w:szCs w:val="24"/>
              </w:rPr>
              <w:t xml:space="preserve"> </w:t>
            </w:r>
            <w:r>
              <w:rPr>
                <w:b/>
                <w:color w:val="auto"/>
                <w:spacing w:val="-2"/>
                <w:sz w:val="24"/>
                <w:szCs w:val="24"/>
              </w:rPr>
              <w:t>Technique</w:t>
            </w:r>
          </w:p>
        </w:tc>
        <w:tc>
          <w:tcPr>
            <w:tcW w:w="6660" w:type="dxa"/>
            <w:tcBorders>
              <w:top w:val="single" w:color="auto" w:sz="4" w:space="0"/>
              <w:left w:val="single" w:color="auto" w:sz="4" w:space="0"/>
              <w:bottom w:val="single" w:color="auto" w:sz="4" w:space="0"/>
              <w:right w:val="single" w:color="auto" w:sz="4" w:space="0"/>
            </w:tcBorders>
            <w:shd w:val="clear" w:color="auto" w:fill="C5D9F0"/>
          </w:tcPr>
          <w:p>
            <w:pPr>
              <w:pStyle w:val="16"/>
              <w:spacing w:before="42"/>
              <w:ind w:left="2412" w:right="2403"/>
              <w:jc w:val="center"/>
              <w:rPr>
                <w:b/>
                <w:sz w:val="24"/>
                <w:szCs w:val="24"/>
              </w:rPr>
            </w:pPr>
            <w:r>
              <w:rPr>
                <w:b/>
                <w:color w:val="auto"/>
                <w:sz w:val="24"/>
                <w:szCs w:val="24"/>
              </w:rPr>
              <w:t>Security</w:t>
            </w:r>
            <w:r>
              <w:rPr>
                <w:b/>
                <w:color w:val="auto"/>
                <w:spacing w:val="-7"/>
                <w:sz w:val="24"/>
                <w:szCs w:val="24"/>
              </w:rPr>
              <w:t xml:space="preserve"> </w:t>
            </w:r>
            <w:r>
              <w:rPr>
                <w:b/>
                <w:color w:val="auto"/>
                <w:sz w:val="24"/>
                <w:szCs w:val="24"/>
              </w:rPr>
              <w:t>Testing</w:t>
            </w:r>
            <w:r>
              <w:rPr>
                <w:b/>
                <w:color w:val="auto"/>
                <w:spacing w:val="-3"/>
                <w:sz w:val="24"/>
                <w:szCs w:val="24"/>
              </w:rPr>
              <w:t xml:space="preserve"> </w:t>
            </w:r>
            <w:r>
              <w:rPr>
                <w:b/>
                <w:color w:val="auto"/>
                <w:spacing w:val="-4"/>
                <w:sz w:val="24"/>
                <w:szCs w:val="24"/>
              </w:rPr>
              <w:t>Tool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2" w:hRule="atLeast"/>
          <w:jc w:val="center"/>
        </w:trPr>
        <w:tc>
          <w:tcPr>
            <w:tcW w:w="9360" w:type="dxa"/>
            <w:gridSpan w:val="2"/>
            <w:tcBorders>
              <w:top w:val="single" w:color="auto" w:sz="4" w:space="0"/>
              <w:left w:val="single" w:color="auto" w:sz="4" w:space="0"/>
              <w:bottom w:val="single" w:color="auto" w:sz="4" w:space="0"/>
              <w:right w:val="single" w:color="auto" w:sz="4" w:space="0"/>
            </w:tcBorders>
            <w:shd w:val="clear" w:color="auto" w:fill="E6E6E6"/>
          </w:tcPr>
          <w:p>
            <w:pPr>
              <w:pStyle w:val="16"/>
              <w:spacing w:before="72"/>
              <w:rPr>
                <w:b/>
                <w:sz w:val="24"/>
                <w:szCs w:val="24"/>
              </w:rPr>
            </w:pPr>
            <w:r>
              <w:rPr>
                <w:b/>
                <w:spacing w:val="-2"/>
                <w:sz w:val="24"/>
                <w:szCs w:val="24"/>
              </w:rPr>
              <w:t>Review</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3" w:hRule="atLeast"/>
          <w:jc w:val="center"/>
        </w:trPr>
        <w:tc>
          <w:tcPr>
            <w:tcW w:w="2700" w:type="dxa"/>
            <w:tcBorders>
              <w:top w:val="single" w:color="auto" w:sz="4" w:space="0"/>
            </w:tcBorders>
          </w:tcPr>
          <w:p>
            <w:pPr>
              <w:pStyle w:val="16"/>
              <w:spacing w:before="141"/>
              <w:rPr>
                <w:sz w:val="24"/>
                <w:szCs w:val="24"/>
              </w:rPr>
            </w:pPr>
            <w:r>
              <w:rPr>
                <w:sz w:val="24"/>
                <w:szCs w:val="24"/>
              </w:rPr>
              <w:t>Network</w:t>
            </w:r>
            <w:r>
              <w:rPr>
                <w:spacing w:val="-8"/>
                <w:sz w:val="24"/>
                <w:szCs w:val="24"/>
              </w:rPr>
              <w:t xml:space="preserve"> </w:t>
            </w:r>
            <w:r>
              <w:rPr>
                <w:spacing w:val="-2"/>
                <w:sz w:val="24"/>
                <w:szCs w:val="24"/>
              </w:rPr>
              <w:t>Sniffing</w:t>
            </w:r>
          </w:p>
        </w:tc>
        <w:tc>
          <w:tcPr>
            <w:tcW w:w="6660" w:type="dxa"/>
            <w:tcBorders>
              <w:top w:val="single" w:color="auto" w:sz="4" w:space="0"/>
            </w:tcBorders>
          </w:tcPr>
          <w:p>
            <w:pPr>
              <w:pStyle w:val="16"/>
              <w:spacing w:before="37"/>
              <w:rPr>
                <w:sz w:val="24"/>
                <w:szCs w:val="24"/>
              </w:rPr>
            </w:pPr>
            <w:r>
              <w:rPr>
                <w:sz w:val="24"/>
                <w:szCs w:val="24"/>
              </w:rPr>
              <w:t>Dsniff,</w:t>
            </w:r>
            <w:r>
              <w:rPr>
                <w:spacing w:val="-4"/>
                <w:sz w:val="24"/>
                <w:szCs w:val="24"/>
              </w:rPr>
              <w:t xml:space="preserve"> </w:t>
            </w:r>
            <w:r>
              <w:rPr>
                <w:sz w:val="24"/>
                <w:szCs w:val="24"/>
              </w:rPr>
              <w:t>Ettercap,</w:t>
            </w:r>
            <w:r>
              <w:rPr>
                <w:spacing w:val="-4"/>
                <w:sz w:val="24"/>
                <w:szCs w:val="24"/>
              </w:rPr>
              <w:t xml:space="preserve"> </w:t>
            </w:r>
            <w:r>
              <w:rPr>
                <w:sz w:val="24"/>
                <w:szCs w:val="24"/>
              </w:rPr>
              <w:t>Kismet,</w:t>
            </w:r>
            <w:r>
              <w:rPr>
                <w:spacing w:val="-4"/>
                <w:sz w:val="24"/>
                <w:szCs w:val="24"/>
              </w:rPr>
              <w:t xml:space="preserve"> </w:t>
            </w:r>
            <w:r>
              <w:rPr>
                <w:sz w:val="24"/>
                <w:szCs w:val="24"/>
              </w:rPr>
              <w:t>Mailsnarf,</w:t>
            </w:r>
            <w:r>
              <w:rPr>
                <w:spacing w:val="-4"/>
                <w:sz w:val="24"/>
                <w:szCs w:val="24"/>
              </w:rPr>
              <w:t xml:space="preserve"> </w:t>
            </w:r>
            <w:r>
              <w:rPr>
                <w:sz w:val="24"/>
                <w:szCs w:val="24"/>
              </w:rPr>
              <w:t>Msgsnarf,</w:t>
            </w:r>
            <w:r>
              <w:rPr>
                <w:spacing w:val="-4"/>
                <w:sz w:val="24"/>
                <w:szCs w:val="24"/>
              </w:rPr>
              <w:t xml:space="preserve"> </w:t>
            </w:r>
            <w:r>
              <w:rPr>
                <w:sz w:val="24"/>
                <w:szCs w:val="24"/>
              </w:rPr>
              <w:t>Ntop,</w:t>
            </w:r>
            <w:r>
              <w:rPr>
                <w:spacing w:val="-4"/>
                <w:sz w:val="24"/>
                <w:szCs w:val="24"/>
              </w:rPr>
              <w:t xml:space="preserve"> </w:t>
            </w:r>
            <w:r>
              <w:rPr>
                <w:sz w:val="24"/>
                <w:szCs w:val="24"/>
              </w:rPr>
              <w:t>Phoss,</w:t>
            </w:r>
            <w:r>
              <w:rPr>
                <w:spacing w:val="-4"/>
                <w:sz w:val="24"/>
                <w:szCs w:val="24"/>
              </w:rPr>
              <w:t xml:space="preserve"> </w:t>
            </w:r>
            <w:r>
              <w:rPr>
                <w:sz w:val="24"/>
                <w:szCs w:val="24"/>
              </w:rPr>
              <w:t>SinFP,</w:t>
            </w:r>
            <w:r>
              <w:rPr>
                <w:spacing w:val="-4"/>
                <w:sz w:val="24"/>
                <w:szCs w:val="24"/>
              </w:rPr>
              <w:t xml:space="preserve"> </w:t>
            </w:r>
            <w:r>
              <w:rPr>
                <w:sz w:val="24"/>
                <w:szCs w:val="24"/>
              </w:rPr>
              <w:t>SMB</w:t>
            </w:r>
            <w:r>
              <w:rPr>
                <w:spacing w:val="-4"/>
                <w:sz w:val="24"/>
                <w:szCs w:val="24"/>
              </w:rPr>
              <w:t xml:space="preserve"> </w:t>
            </w:r>
            <w:r>
              <w:rPr>
                <w:sz w:val="24"/>
                <w:szCs w:val="24"/>
              </w:rPr>
              <w:t>Sniffer, and Wireshark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6" w:hRule="atLeast"/>
          <w:jc w:val="center"/>
        </w:trPr>
        <w:tc>
          <w:tcPr>
            <w:tcW w:w="2700" w:type="dxa"/>
          </w:tcPr>
          <w:p>
            <w:pPr>
              <w:pStyle w:val="16"/>
              <w:rPr>
                <w:sz w:val="24"/>
                <w:szCs w:val="24"/>
              </w:rPr>
            </w:pPr>
            <w:r>
              <w:rPr>
                <w:sz w:val="24"/>
                <w:szCs w:val="24"/>
              </w:rPr>
              <w:t>File</w:t>
            </w:r>
            <w:r>
              <w:rPr>
                <w:spacing w:val="-4"/>
                <w:sz w:val="24"/>
                <w:szCs w:val="24"/>
              </w:rPr>
              <w:t xml:space="preserve"> </w:t>
            </w:r>
            <w:r>
              <w:rPr>
                <w:sz w:val="24"/>
                <w:szCs w:val="24"/>
              </w:rPr>
              <w:t>Integrity</w:t>
            </w:r>
            <w:r>
              <w:rPr>
                <w:spacing w:val="-4"/>
                <w:sz w:val="24"/>
                <w:szCs w:val="24"/>
              </w:rPr>
              <w:t xml:space="preserve"> </w:t>
            </w:r>
            <w:r>
              <w:rPr>
                <w:spacing w:val="-2"/>
                <w:sz w:val="24"/>
                <w:szCs w:val="24"/>
              </w:rPr>
              <w:t>Checking</w:t>
            </w:r>
          </w:p>
        </w:tc>
        <w:tc>
          <w:tcPr>
            <w:tcW w:w="6660" w:type="dxa"/>
          </w:tcPr>
          <w:p>
            <w:pPr>
              <w:pStyle w:val="16"/>
              <w:ind w:left="110"/>
              <w:rPr>
                <w:sz w:val="24"/>
                <w:szCs w:val="24"/>
              </w:rPr>
            </w:pPr>
            <w:r>
              <w:rPr>
                <w:sz w:val="24"/>
                <w:szCs w:val="24"/>
              </w:rPr>
              <w:t>Autopsy,</w:t>
            </w:r>
            <w:r>
              <w:rPr>
                <w:spacing w:val="-7"/>
                <w:sz w:val="24"/>
                <w:szCs w:val="24"/>
              </w:rPr>
              <w:t xml:space="preserve"> </w:t>
            </w:r>
            <w:r>
              <w:rPr>
                <w:sz w:val="24"/>
                <w:szCs w:val="24"/>
              </w:rPr>
              <w:t>Foremost,</w:t>
            </w:r>
            <w:r>
              <w:rPr>
                <w:spacing w:val="-6"/>
                <w:sz w:val="24"/>
                <w:szCs w:val="24"/>
              </w:rPr>
              <w:t xml:space="preserve"> </w:t>
            </w:r>
            <w:r>
              <w:rPr>
                <w:sz w:val="24"/>
                <w:szCs w:val="24"/>
              </w:rPr>
              <w:t>RootkitHunter,</w:t>
            </w:r>
            <w:r>
              <w:rPr>
                <w:spacing w:val="-6"/>
                <w:sz w:val="24"/>
                <w:szCs w:val="24"/>
              </w:rPr>
              <w:t xml:space="preserve"> </w:t>
            </w:r>
            <w:r>
              <w:rPr>
                <w:sz w:val="24"/>
                <w:szCs w:val="24"/>
              </w:rPr>
              <w:t>and</w:t>
            </w:r>
            <w:r>
              <w:rPr>
                <w:spacing w:val="-6"/>
                <w:sz w:val="24"/>
                <w:szCs w:val="24"/>
              </w:rPr>
              <w:t xml:space="preserve"> </w:t>
            </w:r>
            <w:r>
              <w:rPr>
                <w:spacing w:val="-2"/>
                <w:sz w:val="24"/>
                <w:szCs w:val="24"/>
              </w:rPr>
              <w:t>Sleuthkit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jc w:val="center"/>
        </w:trPr>
        <w:tc>
          <w:tcPr>
            <w:tcW w:w="9360" w:type="dxa"/>
            <w:gridSpan w:val="2"/>
            <w:shd w:val="clear" w:color="auto" w:fill="E6E6E6"/>
          </w:tcPr>
          <w:p>
            <w:pPr>
              <w:pStyle w:val="16"/>
              <w:spacing w:before="73"/>
              <w:rPr>
                <w:b/>
                <w:sz w:val="24"/>
                <w:szCs w:val="24"/>
              </w:rPr>
            </w:pPr>
            <w:r>
              <w:rPr>
                <w:b/>
                <w:sz w:val="24"/>
                <w:szCs w:val="24"/>
              </w:rPr>
              <w:t>Target</w:t>
            </w:r>
            <w:r>
              <w:rPr>
                <w:b/>
                <w:spacing w:val="-5"/>
                <w:sz w:val="24"/>
                <w:szCs w:val="24"/>
              </w:rPr>
              <w:t xml:space="preserve"> </w:t>
            </w:r>
            <w:r>
              <w:rPr>
                <w:b/>
                <w:sz w:val="24"/>
                <w:szCs w:val="24"/>
              </w:rPr>
              <w:t>Identification</w:t>
            </w:r>
            <w:r>
              <w:rPr>
                <w:b/>
                <w:spacing w:val="-5"/>
                <w:sz w:val="24"/>
                <w:szCs w:val="24"/>
              </w:rPr>
              <w:t xml:space="preserve"> </w:t>
            </w:r>
            <w:r>
              <w:rPr>
                <w:b/>
                <w:sz w:val="24"/>
                <w:szCs w:val="24"/>
              </w:rPr>
              <w:t>and</w:t>
            </w:r>
            <w:r>
              <w:rPr>
                <w:b/>
                <w:spacing w:val="-2"/>
                <w:sz w:val="24"/>
                <w:szCs w:val="24"/>
              </w:rPr>
              <w:t xml:space="preserve"> Analysis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6" w:hRule="atLeast"/>
          <w:jc w:val="center"/>
        </w:trPr>
        <w:tc>
          <w:tcPr>
            <w:tcW w:w="2700" w:type="dxa"/>
          </w:tcPr>
          <w:p>
            <w:pPr>
              <w:pStyle w:val="16"/>
              <w:rPr>
                <w:sz w:val="24"/>
                <w:szCs w:val="24"/>
              </w:rPr>
            </w:pPr>
            <w:r>
              <w:rPr>
                <w:sz w:val="24"/>
                <w:szCs w:val="24"/>
              </w:rPr>
              <w:t>Application</w:t>
            </w:r>
            <w:r>
              <w:rPr>
                <w:spacing w:val="-7"/>
                <w:sz w:val="24"/>
                <w:szCs w:val="24"/>
              </w:rPr>
              <w:t xml:space="preserve"> </w:t>
            </w:r>
            <w:r>
              <w:rPr>
                <w:sz w:val="24"/>
                <w:szCs w:val="24"/>
              </w:rPr>
              <w:t>Security</w:t>
            </w:r>
            <w:r>
              <w:rPr>
                <w:spacing w:val="-7"/>
                <w:sz w:val="24"/>
                <w:szCs w:val="24"/>
              </w:rPr>
              <w:t xml:space="preserve"> </w:t>
            </w:r>
            <w:r>
              <w:rPr>
                <w:spacing w:val="-2"/>
                <w:sz w:val="24"/>
                <w:szCs w:val="24"/>
              </w:rPr>
              <w:t>Testing</w:t>
            </w:r>
          </w:p>
        </w:tc>
        <w:tc>
          <w:tcPr>
            <w:tcW w:w="6660" w:type="dxa"/>
          </w:tcPr>
          <w:p>
            <w:pPr>
              <w:pStyle w:val="16"/>
              <w:rPr>
                <w:sz w:val="24"/>
                <w:szCs w:val="24"/>
              </w:rPr>
            </w:pPr>
            <w:r>
              <w:rPr>
                <w:sz w:val="24"/>
                <w:szCs w:val="24"/>
              </w:rPr>
              <w:t>CIRT</w:t>
            </w:r>
            <w:r>
              <w:rPr>
                <w:spacing w:val="-5"/>
                <w:sz w:val="24"/>
                <w:szCs w:val="24"/>
              </w:rPr>
              <w:t xml:space="preserve"> </w:t>
            </w:r>
            <w:r>
              <w:rPr>
                <w:sz w:val="24"/>
                <w:szCs w:val="24"/>
              </w:rPr>
              <w:t>Fuzzer,</w:t>
            </w:r>
            <w:r>
              <w:rPr>
                <w:spacing w:val="-4"/>
                <w:sz w:val="24"/>
                <w:szCs w:val="24"/>
              </w:rPr>
              <w:t xml:space="preserve"> </w:t>
            </w:r>
            <w:r>
              <w:rPr>
                <w:sz w:val="24"/>
                <w:szCs w:val="24"/>
              </w:rPr>
              <w:t>Fuzzer</w:t>
            </w:r>
            <w:r>
              <w:rPr>
                <w:spacing w:val="-4"/>
                <w:sz w:val="24"/>
                <w:szCs w:val="24"/>
              </w:rPr>
              <w:t xml:space="preserve"> </w:t>
            </w:r>
            <w:r>
              <w:rPr>
                <w:sz w:val="24"/>
                <w:szCs w:val="24"/>
              </w:rPr>
              <w:t>1.2,</w:t>
            </w:r>
            <w:r>
              <w:rPr>
                <w:spacing w:val="-4"/>
                <w:sz w:val="24"/>
                <w:szCs w:val="24"/>
              </w:rPr>
              <w:t xml:space="preserve"> </w:t>
            </w:r>
            <w:r>
              <w:rPr>
                <w:sz w:val="24"/>
                <w:szCs w:val="24"/>
              </w:rPr>
              <w:t>NetSed,</w:t>
            </w:r>
            <w:r>
              <w:rPr>
                <w:spacing w:val="-4"/>
                <w:sz w:val="24"/>
                <w:szCs w:val="24"/>
              </w:rPr>
              <w:t xml:space="preserve"> </w:t>
            </w:r>
            <w:r>
              <w:rPr>
                <w:sz w:val="24"/>
                <w:szCs w:val="24"/>
              </w:rPr>
              <w:t>Paros</w:t>
            </w:r>
            <w:r>
              <w:rPr>
                <w:spacing w:val="-4"/>
                <w:sz w:val="24"/>
                <w:szCs w:val="24"/>
              </w:rPr>
              <w:t xml:space="preserve"> </w:t>
            </w:r>
            <w:r>
              <w:rPr>
                <w:sz w:val="24"/>
                <w:szCs w:val="24"/>
              </w:rPr>
              <w:t>Proxy,</w:t>
            </w:r>
            <w:r>
              <w:rPr>
                <w:spacing w:val="-4"/>
                <w:sz w:val="24"/>
                <w:szCs w:val="24"/>
              </w:rPr>
              <w:t xml:space="preserve"> </w:t>
            </w:r>
            <w:r>
              <w:rPr>
                <w:sz w:val="24"/>
                <w:szCs w:val="24"/>
              </w:rPr>
              <w:t>and</w:t>
            </w:r>
            <w:r>
              <w:rPr>
                <w:spacing w:val="-4"/>
                <w:sz w:val="24"/>
                <w:szCs w:val="24"/>
              </w:rPr>
              <w:t xml:space="preserve"> Peach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3" w:hRule="atLeast"/>
          <w:jc w:val="center"/>
        </w:trPr>
        <w:tc>
          <w:tcPr>
            <w:tcW w:w="2700" w:type="dxa"/>
          </w:tcPr>
          <w:p>
            <w:pPr>
              <w:pStyle w:val="16"/>
              <w:spacing w:before="141"/>
              <w:rPr>
                <w:sz w:val="24"/>
                <w:szCs w:val="24"/>
              </w:rPr>
            </w:pPr>
            <w:r>
              <w:rPr>
                <w:sz w:val="24"/>
                <w:szCs w:val="24"/>
              </w:rPr>
              <w:t>Network</w:t>
            </w:r>
            <w:r>
              <w:rPr>
                <w:spacing w:val="-8"/>
                <w:sz w:val="24"/>
                <w:szCs w:val="24"/>
              </w:rPr>
              <w:t xml:space="preserve"> </w:t>
            </w:r>
            <w:r>
              <w:rPr>
                <w:spacing w:val="-2"/>
                <w:sz w:val="24"/>
                <w:szCs w:val="24"/>
              </w:rPr>
              <w:t>Discovery</w:t>
            </w:r>
          </w:p>
        </w:tc>
        <w:tc>
          <w:tcPr>
            <w:tcW w:w="6660" w:type="dxa"/>
          </w:tcPr>
          <w:p>
            <w:pPr>
              <w:pStyle w:val="16"/>
              <w:spacing w:before="37"/>
              <w:rPr>
                <w:sz w:val="24"/>
                <w:szCs w:val="24"/>
              </w:rPr>
            </w:pPr>
            <w:r>
              <w:rPr>
                <w:sz w:val="24"/>
                <w:szCs w:val="24"/>
              </w:rPr>
              <w:t>Autonomous</w:t>
            </w:r>
            <w:r>
              <w:rPr>
                <w:spacing w:val="-6"/>
                <w:sz w:val="24"/>
                <w:szCs w:val="24"/>
              </w:rPr>
              <w:t xml:space="preserve"> </w:t>
            </w:r>
            <w:r>
              <w:rPr>
                <w:sz w:val="24"/>
                <w:szCs w:val="24"/>
              </w:rPr>
              <w:t>System</w:t>
            </w:r>
            <w:r>
              <w:rPr>
                <w:spacing w:val="-6"/>
                <w:sz w:val="24"/>
                <w:szCs w:val="24"/>
              </w:rPr>
              <w:t xml:space="preserve"> </w:t>
            </w:r>
            <w:r>
              <w:rPr>
                <w:sz w:val="24"/>
                <w:szCs w:val="24"/>
              </w:rPr>
              <w:t>Scanner,</w:t>
            </w:r>
            <w:r>
              <w:rPr>
                <w:spacing w:val="-6"/>
                <w:sz w:val="24"/>
                <w:szCs w:val="24"/>
              </w:rPr>
              <w:t xml:space="preserve"> </w:t>
            </w:r>
            <w:r>
              <w:rPr>
                <w:sz w:val="24"/>
                <w:szCs w:val="24"/>
              </w:rPr>
              <w:t>Ettercap,</w:t>
            </w:r>
            <w:r>
              <w:rPr>
                <w:spacing w:val="-6"/>
                <w:sz w:val="24"/>
                <w:szCs w:val="24"/>
              </w:rPr>
              <w:t xml:space="preserve"> </w:t>
            </w:r>
            <w:r>
              <w:rPr>
                <w:sz w:val="24"/>
                <w:szCs w:val="24"/>
              </w:rPr>
              <w:t>Firewalk,</w:t>
            </w:r>
            <w:r>
              <w:rPr>
                <w:spacing w:val="-6"/>
                <w:sz w:val="24"/>
                <w:szCs w:val="24"/>
              </w:rPr>
              <w:t xml:space="preserve"> </w:t>
            </w:r>
            <w:r>
              <w:rPr>
                <w:sz w:val="24"/>
                <w:szCs w:val="24"/>
              </w:rPr>
              <w:t>Netdiscover,</w:t>
            </w:r>
            <w:r>
              <w:rPr>
                <w:spacing w:val="-6"/>
                <w:sz w:val="24"/>
                <w:szCs w:val="24"/>
              </w:rPr>
              <w:t xml:space="preserve"> </w:t>
            </w:r>
            <w:r>
              <w:rPr>
                <w:sz w:val="24"/>
                <w:szCs w:val="24"/>
              </w:rPr>
              <w:t>Netenum, Netmask, Nmap, P0f, Tctrace, and Umit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3" w:hRule="atLeast"/>
          <w:jc w:val="center"/>
        </w:trPr>
        <w:tc>
          <w:tcPr>
            <w:tcW w:w="2700" w:type="dxa"/>
          </w:tcPr>
          <w:p>
            <w:pPr>
              <w:pStyle w:val="16"/>
              <w:spacing w:before="37"/>
              <w:rPr>
                <w:sz w:val="24"/>
                <w:szCs w:val="24"/>
              </w:rPr>
            </w:pPr>
            <w:r>
              <w:rPr>
                <w:sz w:val="24"/>
                <w:szCs w:val="24"/>
              </w:rPr>
              <w:t>Network</w:t>
            </w:r>
            <w:r>
              <w:rPr>
                <w:spacing w:val="-13"/>
                <w:sz w:val="24"/>
                <w:szCs w:val="24"/>
              </w:rPr>
              <w:t xml:space="preserve"> </w:t>
            </w:r>
            <w:r>
              <w:rPr>
                <w:sz w:val="24"/>
                <w:szCs w:val="24"/>
              </w:rPr>
              <w:t>Port</w:t>
            </w:r>
            <w:r>
              <w:rPr>
                <w:spacing w:val="-12"/>
                <w:sz w:val="24"/>
                <w:szCs w:val="24"/>
              </w:rPr>
              <w:t xml:space="preserve"> </w:t>
            </w:r>
            <w:r>
              <w:rPr>
                <w:sz w:val="24"/>
                <w:szCs w:val="24"/>
              </w:rPr>
              <w:t>and</w:t>
            </w:r>
            <w:r>
              <w:rPr>
                <w:spacing w:val="-13"/>
                <w:sz w:val="24"/>
                <w:szCs w:val="24"/>
              </w:rPr>
              <w:t xml:space="preserve"> </w:t>
            </w:r>
            <w:r>
              <w:rPr>
                <w:sz w:val="24"/>
                <w:szCs w:val="24"/>
              </w:rPr>
              <w:t xml:space="preserve">Service </w:t>
            </w:r>
            <w:r>
              <w:rPr>
                <w:spacing w:val="-2"/>
                <w:sz w:val="24"/>
                <w:szCs w:val="24"/>
              </w:rPr>
              <w:t>Identification</w:t>
            </w:r>
          </w:p>
        </w:tc>
        <w:tc>
          <w:tcPr>
            <w:tcW w:w="6660" w:type="dxa"/>
          </w:tcPr>
          <w:p>
            <w:pPr>
              <w:pStyle w:val="16"/>
              <w:spacing w:before="141"/>
              <w:rPr>
                <w:sz w:val="24"/>
                <w:szCs w:val="24"/>
              </w:rPr>
            </w:pPr>
            <w:r>
              <w:rPr>
                <w:sz w:val="24"/>
                <w:szCs w:val="24"/>
              </w:rPr>
              <w:t>Amap,</w:t>
            </w:r>
            <w:r>
              <w:rPr>
                <w:spacing w:val="-6"/>
                <w:sz w:val="24"/>
                <w:szCs w:val="24"/>
              </w:rPr>
              <w:t xml:space="preserve"> </w:t>
            </w:r>
            <w:r>
              <w:rPr>
                <w:sz w:val="24"/>
                <w:szCs w:val="24"/>
              </w:rPr>
              <w:t>AutoScan,</w:t>
            </w:r>
            <w:r>
              <w:rPr>
                <w:spacing w:val="-6"/>
                <w:sz w:val="24"/>
                <w:szCs w:val="24"/>
              </w:rPr>
              <w:t xml:space="preserve"> </w:t>
            </w:r>
            <w:r>
              <w:rPr>
                <w:sz w:val="24"/>
                <w:szCs w:val="24"/>
              </w:rPr>
              <w:t>Netdiscover,</w:t>
            </w:r>
            <w:r>
              <w:rPr>
                <w:spacing w:val="-6"/>
                <w:sz w:val="24"/>
                <w:szCs w:val="24"/>
              </w:rPr>
              <w:t xml:space="preserve"> </w:t>
            </w:r>
            <w:r>
              <w:rPr>
                <w:sz w:val="24"/>
                <w:szCs w:val="24"/>
              </w:rPr>
              <w:t>Nmap,</w:t>
            </w:r>
            <w:r>
              <w:rPr>
                <w:spacing w:val="-5"/>
                <w:sz w:val="24"/>
                <w:szCs w:val="24"/>
              </w:rPr>
              <w:t xml:space="preserve"> </w:t>
            </w:r>
            <w:r>
              <w:rPr>
                <w:sz w:val="24"/>
                <w:szCs w:val="24"/>
              </w:rPr>
              <w:t>P0f,</w:t>
            </w:r>
            <w:r>
              <w:rPr>
                <w:spacing w:val="-7"/>
                <w:sz w:val="24"/>
                <w:szCs w:val="24"/>
              </w:rPr>
              <w:t xml:space="preserve"> </w:t>
            </w:r>
            <w:r>
              <w:rPr>
                <w:sz w:val="24"/>
                <w:szCs w:val="24"/>
              </w:rPr>
              <w:t>Umit,</w:t>
            </w:r>
            <w:r>
              <w:rPr>
                <w:spacing w:val="-6"/>
                <w:sz w:val="24"/>
                <w:szCs w:val="24"/>
              </w:rPr>
              <w:t xml:space="preserve"> </w:t>
            </w:r>
            <w:r>
              <w:rPr>
                <w:sz w:val="24"/>
                <w:szCs w:val="24"/>
              </w:rPr>
              <w:t>and</w:t>
            </w:r>
            <w:r>
              <w:rPr>
                <w:spacing w:val="-5"/>
                <w:sz w:val="24"/>
                <w:szCs w:val="24"/>
              </w:rPr>
              <w:t xml:space="preserve"> </w:t>
            </w:r>
            <w:r>
              <w:rPr>
                <w:spacing w:val="-2"/>
                <w:sz w:val="24"/>
                <w:szCs w:val="24"/>
              </w:rPr>
              <w:t>UnicornScan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4" w:hRule="atLeast"/>
          <w:jc w:val="center"/>
        </w:trPr>
        <w:tc>
          <w:tcPr>
            <w:tcW w:w="2700" w:type="dxa"/>
          </w:tcPr>
          <w:p>
            <w:pPr>
              <w:pStyle w:val="16"/>
              <w:spacing w:before="141"/>
              <w:rPr>
                <w:sz w:val="24"/>
                <w:szCs w:val="24"/>
              </w:rPr>
            </w:pPr>
            <w:r>
              <w:rPr>
                <w:sz w:val="24"/>
                <w:szCs w:val="24"/>
              </w:rPr>
              <w:t>Vulnerability</w:t>
            </w:r>
            <w:r>
              <w:rPr>
                <w:spacing w:val="-9"/>
                <w:sz w:val="24"/>
                <w:szCs w:val="24"/>
              </w:rPr>
              <w:t xml:space="preserve"> </w:t>
            </w:r>
            <w:r>
              <w:rPr>
                <w:spacing w:val="-2"/>
                <w:sz w:val="24"/>
                <w:szCs w:val="24"/>
              </w:rPr>
              <w:t>Scanning</w:t>
            </w:r>
          </w:p>
        </w:tc>
        <w:tc>
          <w:tcPr>
            <w:tcW w:w="6660" w:type="dxa"/>
          </w:tcPr>
          <w:p>
            <w:pPr>
              <w:pStyle w:val="16"/>
              <w:spacing w:before="37"/>
              <w:rPr>
                <w:sz w:val="24"/>
                <w:szCs w:val="24"/>
              </w:rPr>
            </w:pPr>
            <w:r>
              <w:rPr>
                <w:sz w:val="24"/>
                <w:szCs w:val="24"/>
              </w:rPr>
              <w:t>Firewalk,</w:t>
            </w:r>
            <w:r>
              <w:rPr>
                <w:spacing w:val="-4"/>
                <w:sz w:val="24"/>
                <w:szCs w:val="24"/>
              </w:rPr>
              <w:t xml:space="preserve"> </w:t>
            </w:r>
            <w:r>
              <w:rPr>
                <w:sz w:val="24"/>
                <w:szCs w:val="24"/>
              </w:rPr>
              <w:t>GFI</w:t>
            </w:r>
            <w:r>
              <w:rPr>
                <w:spacing w:val="-4"/>
                <w:sz w:val="24"/>
                <w:szCs w:val="24"/>
              </w:rPr>
              <w:t xml:space="preserve"> </w:t>
            </w:r>
            <w:r>
              <w:rPr>
                <w:sz w:val="24"/>
                <w:szCs w:val="24"/>
              </w:rPr>
              <w:t>LANguard,</w:t>
            </w:r>
            <w:r>
              <w:rPr>
                <w:spacing w:val="-4"/>
                <w:sz w:val="24"/>
                <w:szCs w:val="24"/>
              </w:rPr>
              <w:t xml:space="preserve"> </w:t>
            </w:r>
            <w:r>
              <w:rPr>
                <w:sz w:val="24"/>
                <w:szCs w:val="24"/>
              </w:rPr>
              <w:t>Hydra,</w:t>
            </w:r>
            <w:r>
              <w:rPr>
                <w:spacing w:val="-4"/>
                <w:sz w:val="24"/>
                <w:szCs w:val="24"/>
              </w:rPr>
              <w:t xml:space="preserve"> </w:t>
            </w:r>
            <w:r>
              <w:rPr>
                <w:sz w:val="24"/>
                <w:szCs w:val="24"/>
              </w:rPr>
              <w:t>Metasploit,</w:t>
            </w:r>
            <w:r>
              <w:rPr>
                <w:spacing w:val="-4"/>
                <w:sz w:val="24"/>
                <w:szCs w:val="24"/>
              </w:rPr>
              <w:t xml:space="preserve"> </w:t>
            </w:r>
            <w:r>
              <w:rPr>
                <w:sz w:val="24"/>
                <w:szCs w:val="24"/>
              </w:rPr>
              <w:t>Nmap,</w:t>
            </w:r>
            <w:r>
              <w:rPr>
                <w:spacing w:val="-4"/>
                <w:sz w:val="24"/>
                <w:szCs w:val="24"/>
              </w:rPr>
              <w:t xml:space="preserve"> </w:t>
            </w:r>
            <w:r>
              <w:rPr>
                <w:sz w:val="24"/>
                <w:szCs w:val="24"/>
              </w:rPr>
              <w:t>Paros</w:t>
            </w:r>
            <w:r>
              <w:rPr>
                <w:spacing w:val="-4"/>
                <w:sz w:val="24"/>
                <w:szCs w:val="24"/>
              </w:rPr>
              <w:t xml:space="preserve"> </w:t>
            </w:r>
            <w:r>
              <w:rPr>
                <w:sz w:val="24"/>
                <w:szCs w:val="24"/>
              </w:rPr>
              <w:t>Proxy,</w:t>
            </w:r>
            <w:r>
              <w:rPr>
                <w:spacing w:val="-4"/>
                <w:sz w:val="24"/>
                <w:szCs w:val="24"/>
              </w:rPr>
              <w:t xml:space="preserve"> </w:t>
            </w:r>
            <w:r>
              <w:rPr>
                <w:sz w:val="24"/>
                <w:szCs w:val="24"/>
              </w:rPr>
              <w:t>Snort,</w:t>
            </w:r>
            <w:r>
              <w:rPr>
                <w:spacing w:val="-4"/>
                <w:sz w:val="24"/>
                <w:szCs w:val="24"/>
              </w:rPr>
              <w:t xml:space="preserve"> </w:t>
            </w:r>
            <w:r>
              <w:rPr>
                <w:sz w:val="24"/>
                <w:szCs w:val="24"/>
              </w:rPr>
              <w:t xml:space="preserve">and </w:t>
            </w:r>
            <w:r>
              <w:rPr>
                <w:spacing w:val="-2"/>
                <w:sz w:val="24"/>
                <w:szCs w:val="24"/>
              </w:rPr>
              <w:t>SuperScan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3" w:hRule="atLeast"/>
          <w:jc w:val="center"/>
        </w:trPr>
        <w:tc>
          <w:tcPr>
            <w:tcW w:w="2700" w:type="dxa"/>
          </w:tcPr>
          <w:p>
            <w:pPr>
              <w:pStyle w:val="16"/>
              <w:spacing w:before="141"/>
              <w:rPr>
                <w:sz w:val="24"/>
                <w:szCs w:val="24"/>
              </w:rPr>
            </w:pPr>
            <w:r>
              <w:rPr>
                <w:sz w:val="24"/>
                <w:szCs w:val="24"/>
              </w:rPr>
              <w:t>Wireless</w:t>
            </w:r>
            <w:r>
              <w:rPr>
                <w:spacing w:val="-9"/>
                <w:sz w:val="24"/>
                <w:szCs w:val="24"/>
              </w:rPr>
              <w:t xml:space="preserve"> </w:t>
            </w:r>
            <w:r>
              <w:rPr>
                <w:spacing w:val="-2"/>
                <w:sz w:val="24"/>
                <w:szCs w:val="24"/>
              </w:rPr>
              <w:t>Scanning</w:t>
            </w:r>
          </w:p>
        </w:tc>
        <w:tc>
          <w:tcPr>
            <w:tcW w:w="6660" w:type="dxa"/>
          </w:tcPr>
          <w:p>
            <w:pPr>
              <w:pStyle w:val="16"/>
              <w:spacing w:before="37"/>
              <w:rPr>
                <w:sz w:val="24"/>
                <w:szCs w:val="24"/>
              </w:rPr>
            </w:pPr>
            <w:r>
              <w:rPr>
                <w:sz w:val="24"/>
                <w:szCs w:val="24"/>
              </w:rPr>
              <w:t>Airsnarf,</w:t>
            </w:r>
            <w:r>
              <w:rPr>
                <w:spacing w:val="-5"/>
                <w:sz w:val="24"/>
                <w:szCs w:val="24"/>
              </w:rPr>
              <w:t xml:space="preserve"> </w:t>
            </w:r>
            <w:r>
              <w:rPr>
                <w:sz w:val="24"/>
                <w:szCs w:val="24"/>
              </w:rPr>
              <w:t>Airsnort,</w:t>
            </w:r>
            <w:r>
              <w:rPr>
                <w:spacing w:val="-5"/>
                <w:sz w:val="24"/>
                <w:szCs w:val="24"/>
              </w:rPr>
              <w:t xml:space="preserve"> </w:t>
            </w:r>
            <w:r>
              <w:rPr>
                <w:sz w:val="24"/>
                <w:szCs w:val="24"/>
              </w:rPr>
              <w:t>BdAddr,</w:t>
            </w:r>
            <w:r>
              <w:rPr>
                <w:spacing w:val="-5"/>
                <w:sz w:val="24"/>
                <w:szCs w:val="24"/>
              </w:rPr>
              <w:t xml:space="preserve"> </w:t>
            </w:r>
            <w:r>
              <w:rPr>
                <w:sz w:val="24"/>
                <w:szCs w:val="24"/>
              </w:rPr>
              <w:t>Bluesnarfer,</w:t>
            </w:r>
            <w:r>
              <w:rPr>
                <w:spacing w:val="-5"/>
                <w:sz w:val="24"/>
                <w:szCs w:val="24"/>
              </w:rPr>
              <w:t xml:space="preserve"> </w:t>
            </w:r>
            <w:r>
              <w:rPr>
                <w:sz w:val="24"/>
                <w:szCs w:val="24"/>
              </w:rPr>
              <w:t>Btscanner,</w:t>
            </w:r>
            <w:r>
              <w:rPr>
                <w:spacing w:val="-5"/>
                <w:sz w:val="24"/>
                <w:szCs w:val="24"/>
              </w:rPr>
              <w:t xml:space="preserve"> </w:t>
            </w:r>
            <w:r>
              <w:rPr>
                <w:sz w:val="24"/>
                <w:szCs w:val="24"/>
              </w:rPr>
              <w:t>FakeAP,</w:t>
            </w:r>
            <w:r>
              <w:rPr>
                <w:spacing w:val="-5"/>
                <w:sz w:val="24"/>
                <w:szCs w:val="24"/>
              </w:rPr>
              <w:t xml:space="preserve"> </w:t>
            </w:r>
            <w:r>
              <w:rPr>
                <w:sz w:val="24"/>
                <w:szCs w:val="24"/>
              </w:rPr>
              <w:t>GFI</w:t>
            </w:r>
            <w:r>
              <w:rPr>
                <w:spacing w:val="-5"/>
                <w:sz w:val="24"/>
                <w:szCs w:val="24"/>
              </w:rPr>
              <w:t xml:space="preserve"> </w:t>
            </w:r>
            <w:r>
              <w:rPr>
                <w:sz w:val="24"/>
                <w:szCs w:val="24"/>
              </w:rPr>
              <w:t>LANguard, Kismet, and WifiTAP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jc w:val="center"/>
        </w:trPr>
        <w:tc>
          <w:tcPr>
            <w:tcW w:w="9360" w:type="dxa"/>
            <w:gridSpan w:val="2"/>
            <w:shd w:val="clear" w:color="auto" w:fill="E6E6E6"/>
          </w:tcPr>
          <w:p>
            <w:pPr>
              <w:pStyle w:val="16"/>
              <w:spacing w:before="73"/>
              <w:rPr>
                <w:b/>
                <w:sz w:val="24"/>
                <w:szCs w:val="24"/>
              </w:rPr>
            </w:pPr>
            <w:r>
              <w:rPr>
                <w:b/>
                <w:sz w:val="24"/>
                <w:szCs w:val="24"/>
              </w:rPr>
              <w:t>Target Vulnerability</w:t>
            </w:r>
            <w:r>
              <w:rPr>
                <w:b/>
                <w:spacing w:val="-2"/>
                <w:sz w:val="24"/>
                <w:szCs w:val="24"/>
              </w:rPr>
              <w:t xml:space="preserve"> Validation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3" w:hRule="atLeast"/>
          <w:jc w:val="center"/>
        </w:trPr>
        <w:tc>
          <w:tcPr>
            <w:tcW w:w="2700" w:type="dxa"/>
          </w:tcPr>
          <w:p>
            <w:pPr>
              <w:pStyle w:val="16"/>
              <w:spacing w:before="141"/>
              <w:rPr>
                <w:sz w:val="24"/>
                <w:szCs w:val="24"/>
              </w:rPr>
            </w:pPr>
            <w:r>
              <w:rPr>
                <w:sz w:val="24"/>
                <w:szCs w:val="24"/>
              </w:rPr>
              <w:t>Password</w:t>
            </w:r>
            <w:r>
              <w:rPr>
                <w:spacing w:val="-5"/>
                <w:sz w:val="24"/>
                <w:szCs w:val="24"/>
              </w:rPr>
              <w:t xml:space="preserve"> </w:t>
            </w:r>
            <w:r>
              <w:rPr>
                <w:spacing w:val="-2"/>
                <w:sz w:val="24"/>
                <w:szCs w:val="24"/>
              </w:rPr>
              <w:t>Cracking</w:t>
            </w:r>
          </w:p>
        </w:tc>
        <w:tc>
          <w:tcPr>
            <w:tcW w:w="6660" w:type="dxa"/>
          </w:tcPr>
          <w:p>
            <w:pPr>
              <w:pStyle w:val="16"/>
              <w:spacing w:before="37"/>
              <w:ind w:right="72"/>
              <w:rPr>
                <w:sz w:val="24"/>
                <w:szCs w:val="24"/>
              </w:rPr>
            </w:pPr>
            <w:r>
              <w:rPr>
                <w:sz w:val="24"/>
                <w:szCs w:val="24"/>
              </w:rPr>
              <w:t>Hydra,</w:t>
            </w:r>
            <w:r>
              <w:rPr>
                <w:spacing w:val="-5"/>
                <w:sz w:val="24"/>
                <w:szCs w:val="24"/>
              </w:rPr>
              <w:t xml:space="preserve"> </w:t>
            </w:r>
            <w:r>
              <w:rPr>
                <w:sz w:val="24"/>
                <w:szCs w:val="24"/>
              </w:rPr>
              <w:t>John</w:t>
            </w:r>
            <w:r>
              <w:rPr>
                <w:spacing w:val="-6"/>
                <w:sz w:val="24"/>
                <w:szCs w:val="24"/>
              </w:rPr>
              <w:t xml:space="preserve"> </w:t>
            </w:r>
            <w:r>
              <w:rPr>
                <w:sz w:val="24"/>
                <w:szCs w:val="24"/>
              </w:rPr>
              <w:t>the</w:t>
            </w:r>
            <w:r>
              <w:rPr>
                <w:spacing w:val="-5"/>
                <w:sz w:val="24"/>
                <w:szCs w:val="24"/>
              </w:rPr>
              <w:t xml:space="preserve"> </w:t>
            </w:r>
            <w:r>
              <w:rPr>
                <w:sz w:val="24"/>
                <w:szCs w:val="24"/>
              </w:rPr>
              <w:t>Ripper,</w:t>
            </w:r>
            <w:r>
              <w:rPr>
                <w:spacing w:val="-5"/>
                <w:sz w:val="24"/>
                <w:szCs w:val="24"/>
              </w:rPr>
              <w:t xml:space="preserve"> </w:t>
            </w:r>
            <w:r>
              <w:rPr>
                <w:sz w:val="24"/>
                <w:szCs w:val="24"/>
              </w:rPr>
              <w:t>RainbowCrack,</w:t>
            </w:r>
            <w:r>
              <w:rPr>
                <w:spacing w:val="-5"/>
                <w:sz w:val="24"/>
                <w:szCs w:val="24"/>
              </w:rPr>
              <w:t xml:space="preserve"> </w:t>
            </w:r>
            <w:r>
              <w:rPr>
                <w:sz w:val="24"/>
                <w:szCs w:val="24"/>
              </w:rPr>
              <w:t>Rcrack,</w:t>
            </w:r>
            <w:r>
              <w:rPr>
                <w:spacing w:val="-5"/>
                <w:sz w:val="24"/>
                <w:szCs w:val="24"/>
              </w:rPr>
              <w:t xml:space="preserve"> </w:t>
            </w:r>
            <w:r>
              <w:rPr>
                <w:sz w:val="24"/>
                <w:szCs w:val="24"/>
              </w:rPr>
              <w:t>SIPcrack,</w:t>
            </w:r>
            <w:r>
              <w:rPr>
                <w:spacing w:val="-6"/>
                <w:sz w:val="24"/>
                <w:szCs w:val="24"/>
              </w:rPr>
              <w:t xml:space="preserve"> </w:t>
            </w:r>
            <w:r>
              <w:rPr>
                <w:sz w:val="24"/>
                <w:szCs w:val="24"/>
              </w:rPr>
              <w:t>SIPdump,</w:t>
            </w:r>
            <w:r>
              <w:rPr>
                <w:spacing w:val="-5"/>
                <w:sz w:val="24"/>
                <w:szCs w:val="24"/>
              </w:rPr>
              <w:t xml:space="preserve"> </w:t>
            </w:r>
            <w:r>
              <w:rPr>
                <w:sz w:val="24"/>
                <w:szCs w:val="24"/>
              </w:rPr>
              <w:t>TFTP-Brute, THC PPTP, VNCrack, and WebCrack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6" w:hRule="atLeast"/>
          <w:jc w:val="center"/>
        </w:trPr>
        <w:tc>
          <w:tcPr>
            <w:tcW w:w="2700" w:type="dxa"/>
          </w:tcPr>
          <w:p>
            <w:pPr>
              <w:pStyle w:val="16"/>
              <w:rPr>
                <w:sz w:val="24"/>
                <w:szCs w:val="24"/>
              </w:rPr>
            </w:pPr>
            <w:r>
              <w:rPr>
                <w:sz w:val="24"/>
                <w:szCs w:val="24"/>
              </w:rPr>
              <w:t>Remote</w:t>
            </w:r>
            <w:r>
              <w:rPr>
                <w:spacing w:val="-11"/>
                <w:sz w:val="24"/>
                <w:szCs w:val="24"/>
              </w:rPr>
              <w:t xml:space="preserve"> </w:t>
            </w:r>
            <w:r>
              <w:rPr>
                <w:sz w:val="24"/>
                <w:szCs w:val="24"/>
              </w:rPr>
              <w:t>Access</w:t>
            </w:r>
            <w:r>
              <w:rPr>
                <w:spacing w:val="-12"/>
                <w:sz w:val="24"/>
                <w:szCs w:val="24"/>
              </w:rPr>
              <w:t xml:space="preserve"> </w:t>
            </w:r>
            <w:r>
              <w:rPr>
                <w:spacing w:val="-2"/>
                <w:sz w:val="24"/>
                <w:szCs w:val="24"/>
              </w:rPr>
              <w:t>Testing</w:t>
            </w:r>
          </w:p>
        </w:tc>
        <w:tc>
          <w:tcPr>
            <w:tcW w:w="6660" w:type="dxa"/>
          </w:tcPr>
          <w:p>
            <w:pPr>
              <w:pStyle w:val="16"/>
              <w:ind w:left="108"/>
              <w:rPr>
                <w:sz w:val="24"/>
                <w:szCs w:val="24"/>
              </w:rPr>
            </w:pPr>
            <w:r>
              <w:rPr>
                <w:sz w:val="24"/>
                <w:szCs w:val="24"/>
              </w:rPr>
              <w:t>IKEProbe,</w:t>
            </w:r>
            <w:r>
              <w:rPr>
                <w:spacing w:val="-9"/>
                <w:sz w:val="24"/>
                <w:szCs w:val="24"/>
              </w:rPr>
              <w:t xml:space="preserve"> </w:t>
            </w:r>
            <w:r>
              <w:rPr>
                <w:sz w:val="24"/>
                <w:szCs w:val="24"/>
              </w:rPr>
              <w:t>IKE-Scan,</w:t>
            </w:r>
            <w:r>
              <w:rPr>
                <w:spacing w:val="-8"/>
                <w:sz w:val="24"/>
                <w:szCs w:val="24"/>
              </w:rPr>
              <w:t xml:space="preserve"> </w:t>
            </w:r>
            <w:r>
              <w:rPr>
                <w:sz w:val="24"/>
                <w:szCs w:val="24"/>
              </w:rPr>
              <w:t>PSK-Crack,</w:t>
            </w:r>
            <w:r>
              <w:rPr>
                <w:spacing w:val="-8"/>
                <w:sz w:val="24"/>
                <w:szCs w:val="24"/>
              </w:rPr>
              <w:t xml:space="preserve"> </w:t>
            </w:r>
            <w:r>
              <w:rPr>
                <w:sz w:val="24"/>
                <w:szCs w:val="24"/>
              </w:rPr>
              <w:t>and</w:t>
            </w:r>
            <w:r>
              <w:rPr>
                <w:spacing w:val="-9"/>
                <w:sz w:val="24"/>
                <w:szCs w:val="24"/>
              </w:rPr>
              <w:t xml:space="preserve"> </w:t>
            </w:r>
            <w:r>
              <w:rPr>
                <w:spacing w:val="-2"/>
                <w:sz w:val="24"/>
                <w:szCs w:val="24"/>
              </w:rPr>
              <w:t>VNC_bypauth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3" w:hRule="atLeast"/>
          <w:jc w:val="center"/>
        </w:trPr>
        <w:tc>
          <w:tcPr>
            <w:tcW w:w="2700" w:type="dxa"/>
          </w:tcPr>
          <w:p>
            <w:pPr>
              <w:pStyle w:val="16"/>
              <w:spacing w:before="141"/>
              <w:rPr>
                <w:sz w:val="24"/>
                <w:szCs w:val="24"/>
              </w:rPr>
            </w:pPr>
            <w:r>
              <w:rPr>
                <w:sz w:val="24"/>
                <w:szCs w:val="24"/>
              </w:rPr>
              <w:t>Penetration</w:t>
            </w:r>
            <w:r>
              <w:rPr>
                <w:spacing w:val="-9"/>
                <w:sz w:val="24"/>
                <w:szCs w:val="24"/>
              </w:rPr>
              <w:t xml:space="preserve"> </w:t>
            </w:r>
            <w:r>
              <w:rPr>
                <w:spacing w:val="-2"/>
                <w:sz w:val="24"/>
                <w:szCs w:val="24"/>
              </w:rPr>
              <w:t>Testing</w:t>
            </w:r>
          </w:p>
        </w:tc>
        <w:tc>
          <w:tcPr>
            <w:tcW w:w="6660" w:type="dxa"/>
          </w:tcPr>
          <w:p>
            <w:pPr>
              <w:pStyle w:val="16"/>
              <w:spacing w:before="37"/>
              <w:ind w:right="72"/>
              <w:rPr>
                <w:sz w:val="24"/>
                <w:szCs w:val="24"/>
              </w:rPr>
            </w:pPr>
            <w:r>
              <w:rPr>
                <w:sz w:val="24"/>
                <w:szCs w:val="24"/>
              </w:rPr>
              <w:t>Driftnet,</w:t>
            </w:r>
            <w:r>
              <w:rPr>
                <w:spacing w:val="-5"/>
                <w:sz w:val="24"/>
                <w:szCs w:val="24"/>
              </w:rPr>
              <w:t xml:space="preserve"> </w:t>
            </w:r>
            <w:r>
              <w:rPr>
                <w:sz w:val="24"/>
                <w:szCs w:val="24"/>
              </w:rPr>
              <w:t>Dsniff,</w:t>
            </w:r>
            <w:r>
              <w:rPr>
                <w:spacing w:val="-5"/>
                <w:sz w:val="24"/>
                <w:szCs w:val="24"/>
              </w:rPr>
              <w:t xml:space="preserve"> </w:t>
            </w:r>
            <w:r>
              <w:rPr>
                <w:sz w:val="24"/>
                <w:szCs w:val="24"/>
              </w:rPr>
              <w:t>Ettercap,</w:t>
            </w:r>
            <w:r>
              <w:rPr>
                <w:spacing w:val="-5"/>
                <w:sz w:val="24"/>
                <w:szCs w:val="24"/>
              </w:rPr>
              <w:t xml:space="preserve"> </w:t>
            </w:r>
            <w:r>
              <w:rPr>
                <w:sz w:val="24"/>
                <w:szCs w:val="24"/>
              </w:rPr>
              <w:t>Kismet,</w:t>
            </w:r>
            <w:r>
              <w:rPr>
                <w:spacing w:val="-5"/>
                <w:sz w:val="24"/>
                <w:szCs w:val="24"/>
              </w:rPr>
              <w:t xml:space="preserve"> </w:t>
            </w:r>
            <w:r>
              <w:rPr>
                <w:sz w:val="24"/>
                <w:szCs w:val="24"/>
              </w:rPr>
              <w:t>Metasploit,</w:t>
            </w:r>
            <w:r>
              <w:rPr>
                <w:spacing w:val="-5"/>
                <w:sz w:val="24"/>
                <w:szCs w:val="24"/>
              </w:rPr>
              <w:t xml:space="preserve"> </w:t>
            </w:r>
            <w:r>
              <w:rPr>
                <w:sz w:val="24"/>
                <w:szCs w:val="24"/>
              </w:rPr>
              <w:t>Nmap,</w:t>
            </w:r>
            <w:r>
              <w:rPr>
                <w:spacing w:val="-5"/>
                <w:sz w:val="24"/>
                <w:szCs w:val="24"/>
              </w:rPr>
              <w:t xml:space="preserve"> </w:t>
            </w:r>
            <w:r>
              <w:rPr>
                <w:sz w:val="24"/>
                <w:szCs w:val="24"/>
              </w:rPr>
              <w:t>Ntop,</w:t>
            </w:r>
            <w:r>
              <w:rPr>
                <w:spacing w:val="-5"/>
                <w:sz w:val="24"/>
                <w:szCs w:val="24"/>
              </w:rPr>
              <w:t xml:space="preserve"> </w:t>
            </w:r>
            <w:r>
              <w:rPr>
                <w:sz w:val="24"/>
                <w:szCs w:val="24"/>
              </w:rPr>
              <w:t>SinFP,</w:t>
            </w:r>
            <w:r>
              <w:rPr>
                <w:spacing w:val="-5"/>
                <w:sz w:val="24"/>
                <w:szCs w:val="24"/>
              </w:rPr>
              <w:t xml:space="preserve"> </w:t>
            </w:r>
            <w:r>
              <w:rPr>
                <w:sz w:val="24"/>
                <w:szCs w:val="24"/>
              </w:rPr>
              <w:t>SMB</w:t>
            </w:r>
            <w:r>
              <w:rPr>
                <w:spacing w:val="-5"/>
                <w:sz w:val="24"/>
                <w:szCs w:val="24"/>
              </w:rPr>
              <w:t xml:space="preserve"> </w:t>
            </w:r>
            <w:r>
              <w:rPr>
                <w:sz w:val="24"/>
                <w:szCs w:val="24"/>
              </w:rPr>
              <w:t>Sniffer, and Wireshark</w:t>
            </w:r>
          </w:p>
        </w:tc>
      </w:tr>
    </w:tbl>
    <w:p>
      <w:pPr>
        <w:pStyle w:val="8"/>
        <w:spacing w:before="3"/>
        <w:ind w:left="0"/>
        <w:rPr>
          <w:rFonts w:hint="default" w:ascii="Arial" w:hAnsi="Arial" w:cs="Arial"/>
          <w:sz w:val="31"/>
        </w:rPr>
      </w:pPr>
    </w:p>
    <w:p>
      <w:pPr>
        <w:pStyle w:val="8"/>
        <w:spacing w:before="3"/>
        <w:ind w:left="0"/>
        <w:rPr>
          <w:rFonts w:hint="default" w:ascii="Arial" w:hAnsi="Arial" w:cs="Arial"/>
          <w:sz w:val="31"/>
        </w:rPr>
      </w:pPr>
    </w:p>
    <w:p>
      <w:pPr>
        <w:pStyle w:val="8"/>
        <w:spacing w:before="3"/>
        <w:ind w:left="0"/>
        <w:rPr>
          <w:rFonts w:hint="default" w:ascii="Arial" w:hAnsi="Arial" w:cs="Arial"/>
          <w:sz w:val="31"/>
        </w:rPr>
      </w:pPr>
    </w:p>
    <w:p>
      <w:pPr>
        <w:pStyle w:val="8"/>
        <w:spacing w:before="3"/>
        <w:ind w:left="0"/>
        <w:rPr>
          <w:rFonts w:hint="default" w:ascii="Arial" w:hAnsi="Arial" w:cs="Arial"/>
          <w:sz w:val="31"/>
        </w:rPr>
      </w:pPr>
    </w:p>
    <w:p>
      <w:pPr>
        <w:pStyle w:val="8"/>
        <w:spacing w:before="3"/>
        <w:ind w:left="0"/>
        <w:rPr>
          <w:rFonts w:hint="default" w:ascii="Arial" w:hAnsi="Arial" w:cs="Arial"/>
          <w:sz w:val="31"/>
        </w:rPr>
      </w:pPr>
    </w:p>
    <w:p>
      <w:pPr>
        <w:pStyle w:val="8"/>
        <w:spacing w:before="3"/>
        <w:ind w:left="0"/>
        <w:rPr>
          <w:rFonts w:hint="default" w:ascii="Arial" w:hAnsi="Arial" w:cs="Arial"/>
          <w:sz w:val="31"/>
        </w:rPr>
      </w:pPr>
    </w:p>
    <w:p>
      <w:pPr>
        <w:pStyle w:val="8"/>
        <w:spacing w:before="3"/>
        <w:ind w:left="0"/>
        <w:rPr>
          <w:rFonts w:hint="default" w:ascii="Arial" w:hAnsi="Arial" w:cs="Arial"/>
          <w:sz w:val="31"/>
        </w:rPr>
      </w:pPr>
    </w:p>
    <w:p>
      <w:pPr>
        <w:spacing w:after="0"/>
        <w:rPr>
          <w:rFonts w:hint="default" w:ascii="Arial" w:hAnsi="Arial" w:cs="Arial"/>
          <w:sz w:val="22"/>
        </w:rPr>
        <w:sectPr>
          <w:pgSz w:w="12240" w:h="15840"/>
          <w:pgMar w:top="1080" w:right="1320" w:bottom="1260" w:left="1320" w:header="508" w:footer="1074" w:gutter="0"/>
          <w:pgNumType w:fmt="decimal"/>
          <w:cols w:space="720" w:num="1"/>
        </w:sectPr>
      </w:pPr>
      <w:bookmarkStart w:id="18" w:name="_bookmark21"/>
      <w:bookmarkEnd w:id="18"/>
    </w:p>
    <w:p>
      <w:pPr>
        <w:pStyle w:val="8"/>
        <w:spacing w:before="3"/>
        <w:ind w:left="0"/>
        <w:rPr>
          <w:rFonts w:hint="default" w:ascii="Arial" w:hAnsi="Arial" w:cs="Arial"/>
          <w:b/>
          <w:sz w:val="21"/>
        </w:rPr>
      </w:pPr>
    </w:p>
    <w:p>
      <w:pPr>
        <w:pStyle w:val="2"/>
        <w:numPr>
          <w:ilvl w:val="0"/>
          <w:numId w:val="3"/>
        </w:numPr>
        <w:tabs>
          <w:tab w:val="left" w:pos="660"/>
          <w:tab w:val="left" w:pos="661"/>
        </w:tabs>
        <w:spacing w:before="100" w:after="0" w:line="240" w:lineRule="auto"/>
        <w:ind w:left="660" w:leftChars="0" w:right="0" w:rightChars="0" w:hanging="540" w:firstLineChars="0"/>
        <w:jc w:val="left"/>
        <w:rPr>
          <w:rFonts w:hint="default" w:ascii="Arial" w:hAnsi="Arial" w:cs="Arial"/>
        </w:rPr>
      </w:pPr>
      <w:bookmarkStart w:id="19" w:name="_bookmark26"/>
      <w:bookmarkEnd w:id="19"/>
      <w:r>
        <w:rPr>
          <w:rFonts w:hint="default" w:ascii="Arial" w:hAnsi="Arial"/>
          <w:b/>
          <w:bCs/>
          <w:color w:val="FFFFFF"/>
          <w:spacing w:val="-2"/>
          <w:sz w:val="36"/>
          <w:szCs w:val="36"/>
          <w:shd w:val="clear" w:color="auto" w:fill="000000"/>
          <w:lang w:val="en-US"/>
        </w:rPr>
        <w:t>Test Schedule</w:t>
      </w:r>
      <w:r>
        <w:rPr>
          <w:rFonts w:hint="default"/>
          <w:b/>
          <w:bCs/>
          <w:color w:val="FFFFFF"/>
          <w:spacing w:val="-2"/>
          <w:sz w:val="36"/>
          <w:szCs w:val="36"/>
          <w:shd w:val="clear" w:color="auto" w:fill="000000"/>
          <w:lang w:val="en-US"/>
        </w:rPr>
        <w:t xml:space="preserve">d Tasks                                                                 </w:t>
      </w:r>
    </w:p>
    <w:p>
      <w:pPr>
        <w:pStyle w:val="8"/>
        <w:spacing w:before="10"/>
        <w:ind w:left="0"/>
        <w:rPr>
          <w:rFonts w:hint="default" w:ascii="Arial" w:hAnsi="Arial" w:cs="Arial"/>
          <w:sz w:val="20"/>
        </w:rPr>
      </w:pPr>
    </w:p>
    <w:p>
      <w:pPr>
        <w:pStyle w:val="8"/>
        <w:ind w:left="120" w:right="854"/>
        <w:rPr>
          <w:rFonts w:hint="default" w:ascii="Arial" w:hAnsi="Arial" w:cs="Arial"/>
        </w:rPr>
      </w:pPr>
      <w:r>
        <w:rPr>
          <w:rFonts w:hint="default" w:ascii="Arial" w:hAnsi="Arial" w:cs="Arial"/>
        </w:rPr>
        <w:t>Table</w:t>
      </w:r>
      <w:r>
        <w:rPr>
          <w:rFonts w:hint="default" w:ascii="Arial" w:hAnsi="Arial" w:cs="Arial"/>
          <w:spacing w:val="-3"/>
        </w:rPr>
        <w:t xml:space="preserve"> </w:t>
      </w:r>
      <w:r>
        <w:rPr>
          <w:rFonts w:hint="default" w:ascii="Arial" w:hAnsi="Arial" w:cs="Arial"/>
          <w:lang w:val="en-US"/>
        </w:rPr>
        <w:t xml:space="preserve">8 </w:t>
      </w:r>
      <w:r>
        <w:rPr>
          <w:rFonts w:hint="default" w:ascii="Arial" w:hAnsi="Arial" w:cs="Arial"/>
        </w:rPr>
        <w:t>presents</w:t>
      </w:r>
      <w:r>
        <w:rPr>
          <w:rFonts w:hint="default" w:ascii="Arial" w:hAnsi="Arial" w:cs="Arial"/>
          <w:spacing w:val="-3"/>
        </w:rPr>
        <w:t xml:space="preserve"> </w:t>
      </w:r>
      <w:r>
        <w:rPr>
          <w:rFonts w:hint="default" w:ascii="Arial" w:hAnsi="Arial" w:cs="Arial"/>
        </w:rPr>
        <w:t>the</w:t>
      </w:r>
      <w:r>
        <w:rPr>
          <w:rFonts w:hint="default" w:ascii="Arial" w:hAnsi="Arial" w:cs="Arial"/>
          <w:spacing w:val="-4"/>
        </w:rPr>
        <w:t xml:space="preserve"> </w:t>
      </w:r>
      <w:r>
        <w:rPr>
          <w:rFonts w:hint="default" w:ascii="Arial" w:hAnsi="Arial" w:cs="Arial"/>
        </w:rPr>
        <w:t>assessment</w:t>
      </w:r>
      <w:r>
        <w:rPr>
          <w:rFonts w:hint="default" w:ascii="Arial" w:hAnsi="Arial" w:cs="Arial"/>
          <w:spacing w:val="-3"/>
        </w:rPr>
        <w:t xml:space="preserve"> </w:t>
      </w:r>
      <w:r>
        <w:rPr>
          <w:rFonts w:hint="default" w:ascii="Arial" w:hAnsi="Arial" w:cs="Arial"/>
        </w:rPr>
        <w:t>testing</w:t>
      </w:r>
      <w:r>
        <w:rPr>
          <w:rFonts w:hint="default" w:ascii="Arial" w:hAnsi="Arial" w:cs="Arial"/>
          <w:spacing w:val="-6"/>
        </w:rPr>
        <w:t xml:space="preserve"> </w:t>
      </w:r>
      <w:r>
        <w:rPr>
          <w:rFonts w:hint="default" w:ascii="Arial" w:hAnsi="Arial" w:cs="Arial"/>
          <w:lang w:val="en-US"/>
        </w:rPr>
        <w:t>related tasks</w:t>
      </w:r>
      <w:r>
        <w:rPr>
          <w:rFonts w:hint="default" w:ascii="Arial" w:hAnsi="Arial" w:cs="Arial"/>
        </w:rPr>
        <w:t>.</w:t>
      </w:r>
      <w:r>
        <w:rPr>
          <w:rFonts w:hint="default" w:ascii="Arial" w:hAnsi="Arial" w:cs="Arial"/>
          <w:spacing w:val="-2"/>
        </w:rPr>
        <w:t xml:space="preserve"> </w:t>
      </w:r>
      <w:r>
        <w:rPr>
          <w:rFonts w:hint="default" w:ascii="Arial" w:hAnsi="Arial" w:cs="Arial"/>
        </w:rPr>
        <w:t>All</w:t>
      </w:r>
      <w:r>
        <w:rPr>
          <w:rFonts w:hint="default" w:ascii="Arial" w:hAnsi="Arial" w:cs="Arial"/>
          <w:spacing w:val="-3"/>
        </w:rPr>
        <w:t xml:space="preserve"> </w:t>
      </w:r>
      <w:r>
        <w:rPr>
          <w:rFonts w:hint="default" w:ascii="Arial" w:hAnsi="Arial" w:cs="Arial"/>
        </w:rPr>
        <w:t>parties</w:t>
      </w:r>
      <w:r>
        <w:rPr>
          <w:rFonts w:hint="default" w:ascii="Arial" w:hAnsi="Arial" w:cs="Arial"/>
          <w:spacing w:val="-3"/>
        </w:rPr>
        <w:t xml:space="preserve"> </w:t>
      </w:r>
      <w:r>
        <w:rPr>
          <w:rFonts w:hint="default" w:ascii="Arial" w:hAnsi="Arial" w:cs="Arial"/>
        </w:rPr>
        <w:t>must</w:t>
      </w:r>
      <w:r>
        <w:rPr>
          <w:rFonts w:hint="default" w:ascii="Arial" w:hAnsi="Arial" w:cs="Arial"/>
          <w:spacing w:val="-3"/>
        </w:rPr>
        <w:t xml:space="preserve"> </w:t>
      </w:r>
      <w:r>
        <w:rPr>
          <w:rFonts w:hint="default" w:ascii="Arial" w:hAnsi="Arial" w:cs="Arial"/>
        </w:rPr>
        <w:t>agree</w:t>
      </w:r>
      <w:r>
        <w:rPr>
          <w:rFonts w:hint="default" w:ascii="Arial" w:hAnsi="Arial" w:cs="Arial"/>
          <w:spacing w:val="-4"/>
        </w:rPr>
        <w:t xml:space="preserve"> </w:t>
      </w:r>
      <w:r>
        <w:rPr>
          <w:rFonts w:hint="default" w:ascii="Arial" w:hAnsi="Arial" w:cs="Arial"/>
        </w:rPr>
        <w:t>on</w:t>
      </w:r>
      <w:r>
        <w:rPr>
          <w:rFonts w:hint="default" w:ascii="Arial" w:hAnsi="Arial" w:cs="Arial"/>
          <w:spacing w:val="-3"/>
        </w:rPr>
        <w:t xml:space="preserve"> </w:t>
      </w:r>
      <w:r>
        <w:rPr>
          <w:rFonts w:hint="default" w:ascii="Arial" w:hAnsi="Arial" w:cs="Arial"/>
        </w:rPr>
        <w:t>the</w:t>
      </w:r>
      <w:r>
        <w:rPr>
          <w:rFonts w:hint="default" w:ascii="Arial" w:hAnsi="Arial" w:cs="Arial"/>
          <w:spacing w:val="-3"/>
        </w:rPr>
        <w:t xml:space="preserve"> </w:t>
      </w:r>
      <w:r>
        <w:rPr>
          <w:rFonts w:hint="default" w:ascii="Arial" w:hAnsi="Arial" w:cs="Arial"/>
        </w:rPr>
        <w:t>tasks</w:t>
      </w:r>
      <w:r>
        <w:rPr>
          <w:rFonts w:hint="default" w:ascii="Arial" w:hAnsi="Arial" w:cs="Arial"/>
          <w:spacing w:val="-3"/>
        </w:rPr>
        <w:t xml:space="preserve"> </w:t>
      </w:r>
      <w:r>
        <w:rPr>
          <w:rFonts w:hint="default" w:ascii="Arial" w:hAnsi="Arial" w:cs="Arial"/>
        </w:rPr>
        <w:t xml:space="preserve">and </w:t>
      </w:r>
      <w:r>
        <w:rPr>
          <w:rFonts w:hint="default" w:ascii="Arial" w:hAnsi="Arial" w:cs="Arial"/>
          <w:spacing w:val="-2"/>
        </w:rPr>
        <w:t>durations.</w:t>
      </w:r>
    </w:p>
    <w:p>
      <w:pPr>
        <w:pStyle w:val="8"/>
        <w:spacing w:before="9"/>
        <w:ind w:left="0"/>
        <w:rPr>
          <w:rFonts w:hint="default" w:ascii="Arial" w:hAnsi="Arial" w:cs="Arial"/>
          <w:sz w:val="34"/>
        </w:rPr>
      </w:pPr>
    </w:p>
    <w:p>
      <w:pPr>
        <w:pStyle w:val="5"/>
        <w:ind w:right="113"/>
        <w:rPr>
          <w:rFonts w:hint="default" w:ascii="Arial" w:hAnsi="Arial" w:cs="Arial"/>
        </w:rPr>
      </w:pPr>
      <w:bookmarkStart w:id="20" w:name="_bookmark27"/>
      <w:bookmarkEnd w:id="20"/>
      <w:r>
        <w:rPr>
          <w:rFonts w:hint="default" w:ascii="Arial" w:hAnsi="Arial" w:cs="Arial"/>
          <w:w w:val="80"/>
        </w:rPr>
        <w:t>Table</w:t>
      </w:r>
      <w:r>
        <w:rPr>
          <w:rFonts w:hint="default" w:ascii="Arial" w:hAnsi="Arial" w:cs="Arial"/>
          <w:spacing w:val="-3"/>
        </w:rPr>
        <w:t xml:space="preserve"> </w:t>
      </w:r>
      <w:r>
        <w:rPr>
          <w:rFonts w:hint="default" w:cs="Arial"/>
          <w:w w:val="80"/>
          <w:lang w:val="en-US"/>
        </w:rPr>
        <w:t>7</w:t>
      </w:r>
      <w:r>
        <w:rPr>
          <w:rFonts w:hint="default" w:ascii="Arial" w:hAnsi="Arial" w:cs="Arial"/>
          <w:w w:val="80"/>
        </w:rPr>
        <w:t>.</w:t>
      </w:r>
      <w:r>
        <w:rPr>
          <w:rFonts w:hint="default" w:ascii="Arial" w:hAnsi="Arial" w:cs="Arial"/>
          <w:spacing w:val="-3"/>
        </w:rPr>
        <w:t xml:space="preserve"> </w:t>
      </w:r>
      <w:r>
        <w:rPr>
          <w:rFonts w:hint="default" w:ascii="Arial" w:hAnsi="Arial" w:cs="Arial"/>
          <w:w w:val="80"/>
        </w:rPr>
        <w:t>Test</w:t>
      </w:r>
      <w:r>
        <w:rPr>
          <w:rFonts w:hint="default" w:ascii="Arial" w:hAnsi="Arial" w:cs="Arial"/>
          <w:spacing w:val="-4"/>
        </w:rPr>
        <w:t xml:space="preserve"> </w:t>
      </w:r>
      <w:r>
        <w:rPr>
          <w:rFonts w:hint="default" w:ascii="Arial" w:hAnsi="Arial" w:cs="Arial"/>
          <w:spacing w:val="-2"/>
          <w:w w:val="80"/>
        </w:rPr>
        <w:t>Schedule</w:t>
      </w:r>
    </w:p>
    <w:p>
      <w:pPr>
        <w:pStyle w:val="8"/>
        <w:spacing w:before="1"/>
        <w:ind w:left="0"/>
        <w:rPr>
          <w:rFonts w:hint="default" w:ascii="Arial" w:hAnsi="Arial" w:cs="Arial"/>
          <w:b/>
          <w:sz w:val="9"/>
        </w:rPr>
      </w:pPr>
    </w:p>
    <w:tbl>
      <w:tblPr>
        <w:tblStyle w:val="7"/>
        <w:tblW w:w="9479" w:type="dxa"/>
        <w:tblInd w:w="1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95"/>
        <w:gridCol w:w="83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1" w:hRule="atLeast"/>
        </w:trPr>
        <w:tc>
          <w:tcPr>
            <w:tcW w:w="1095" w:type="dxa"/>
            <w:shd w:val="clear" w:color="auto" w:fill="C5D9F0"/>
            <w:vAlign w:val="top"/>
          </w:tcPr>
          <w:p>
            <w:pPr>
              <w:pStyle w:val="16"/>
              <w:spacing w:before="38"/>
              <w:ind w:left="115"/>
              <w:jc w:val="center"/>
              <w:rPr>
                <w:rFonts w:hint="default" w:ascii="Arial" w:hAnsi="Arial" w:cs="Arial"/>
                <w:b/>
                <w:bCs/>
                <w:sz w:val="20"/>
                <w:lang w:val="en-US"/>
              </w:rPr>
            </w:pPr>
            <w:r>
              <w:rPr>
                <w:rFonts w:hint="default" w:cs="Arial"/>
                <w:b/>
                <w:bCs/>
                <w:sz w:val="20"/>
                <w:lang w:val="en-US"/>
              </w:rPr>
              <w:t>No</w:t>
            </w:r>
          </w:p>
        </w:tc>
        <w:tc>
          <w:tcPr>
            <w:tcW w:w="8384" w:type="dxa"/>
            <w:shd w:val="clear" w:color="auto" w:fill="C5D9F0"/>
            <w:vAlign w:val="top"/>
          </w:tcPr>
          <w:p>
            <w:pPr>
              <w:pStyle w:val="16"/>
              <w:spacing w:before="38"/>
              <w:ind w:left="115"/>
              <w:jc w:val="center"/>
              <w:rPr>
                <w:rFonts w:hint="default" w:ascii="Arial" w:hAnsi="Arial" w:cs="Arial"/>
                <w:b/>
                <w:bCs/>
                <w:sz w:val="20"/>
                <w:lang w:val="en-US"/>
              </w:rPr>
            </w:pPr>
            <w:r>
              <w:rPr>
                <w:rFonts w:hint="default" w:cs="Arial"/>
                <w:b/>
                <w:bCs/>
                <w:sz w:val="20"/>
                <w:lang w:val="en-US"/>
              </w:rPr>
              <w:t>Task 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7" w:hRule="atLeast"/>
        </w:trPr>
        <w:tc>
          <w:tcPr>
            <w:tcW w:w="1095" w:type="dxa"/>
          </w:tcPr>
          <w:p>
            <w:pPr>
              <w:pStyle w:val="16"/>
              <w:spacing w:before="38"/>
              <w:ind w:left="115"/>
              <w:jc w:val="center"/>
              <w:rPr>
                <w:rFonts w:hint="default" w:ascii="Arial" w:hAnsi="Arial" w:cs="Arial"/>
                <w:sz w:val="20"/>
                <w:lang w:val="en-US"/>
              </w:rPr>
            </w:pPr>
            <w:r>
              <w:rPr>
                <w:rFonts w:hint="default" w:cs="Arial"/>
                <w:sz w:val="20"/>
                <w:lang w:val="en-US"/>
              </w:rPr>
              <w:t>1</w:t>
            </w:r>
          </w:p>
        </w:tc>
        <w:tc>
          <w:tcPr>
            <w:tcW w:w="8384" w:type="dxa"/>
          </w:tcPr>
          <w:p>
            <w:pPr>
              <w:pStyle w:val="16"/>
              <w:spacing w:before="38"/>
              <w:ind w:left="115"/>
              <w:rPr>
                <w:rFonts w:hint="default" w:ascii="Arial" w:hAnsi="Arial" w:cs="Arial"/>
                <w:sz w:val="20"/>
              </w:rPr>
            </w:pPr>
            <w:r>
              <w:rPr>
                <w:rFonts w:hint="default" w:ascii="Arial" w:hAnsi="Arial" w:cs="Arial"/>
                <w:sz w:val="20"/>
              </w:rPr>
              <w:t>Hold</w:t>
            </w:r>
            <w:r>
              <w:rPr>
                <w:rFonts w:hint="default" w:ascii="Arial" w:hAnsi="Arial" w:cs="Arial"/>
                <w:spacing w:val="-5"/>
                <w:sz w:val="20"/>
              </w:rPr>
              <w:t xml:space="preserve"> </w:t>
            </w:r>
            <w:r>
              <w:rPr>
                <w:rFonts w:hint="default" w:ascii="Arial" w:hAnsi="Arial" w:cs="Arial"/>
                <w:sz w:val="20"/>
              </w:rPr>
              <w:t>Kickoff</w:t>
            </w:r>
            <w:r>
              <w:rPr>
                <w:rFonts w:hint="default" w:ascii="Arial" w:hAnsi="Arial" w:cs="Arial"/>
                <w:spacing w:val="-5"/>
                <w:sz w:val="20"/>
              </w:rPr>
              <w:t xml:space="preserve"> </w:t>
            </w:r>
            <w:r>
              <w:rPr>
                <w:rFonts w:hint="default" w:ascii="Arial" w:hAnsi="Arial" w:cs="Arial"/>
                <w:spacing w:val="-2"/>
                <w:sz w:val="20"/>
              </w:rPr>
              <w:t>Meeting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9" w:hRule="atLeast"/>
        </w:trPr>
        <w:tc>
          <w:tcPr>
            <w:tcW w:w="1095" w:type="dxa"/>
          </w:tcPr>
          <w:p>
            <w:pPr>
              <w:pStyle w:val="16"/>
              <w:spacing w:before="38"/>
              <w:ind w:left="115"/>
              <w:jc w:val="center"/>
              <w:rPr>
                <w:rFonts w:hint="default" w:ascii="Arial" w:hAnsi="Arial" w:cs="Arial"/>
                <w:sz w:val="20"/>
                <w:lang w:val="en-US"/>
              </w:rPr>
            </w:pPr>
            <w:r>
              <w:rPr>
                <w:rFonts w:hint="default" w:cs="Arial"/>
                <w:sz w:val="20"/>
                <w:lang w:val="en-US"/>
              </w:rPr>
              <w:t>2</w:t>
            </w:r>
          </w:p>
        </w:tc>
        <w:tc>
          <w:tcPr>
            <w:tcW w:w="8384" w:type="dxa"/>
          </w:tcPr>
          <w:p>
            <w:pPr>
              <w:pStyle w:val="16"/>
              <w:spacing w:before="38"/>
              <w:ind w:left="115"/>
              <w:rPr>
                <w:rFonts w:hint="default" w:ascii="Arial" w:hAnsi="Arial" w:cs="Arial"/>
                <w:sz w:val="20"/>
                <w:lang w:val="en-US"/>
              </w:rPr>
            </w:pPr>
            <w:r>
              <w:rPr>
                <w:rFonts w:hint="default" w:ascii="Arial" w:hAnsi="Arial" w:cs="Arial"/>
                <w:sz w:val="20"/>
              </w:rPr>
              <w:t>Develop</w:t>
            </w:r>
            <w:r>
              <w:rPr>
                <w:rFonts w:hint="default" w:ascii="Arial" w:hAnsi="Arial" w:cs="Arial"/>
                <w:spacing w:val="-7"/>
                <w:sz w:val="20"/>
              </w:rPr>
              <w:t xml:space="preserve"> </w:t>
            </w:r>
            <w:r>
              <w:rPr>
                <w:rFonts w:hint="default" w:ascii="Arial" w:hAnsi="Arial" w:cs="Arial"/>
                <w:sz w:val="20"/>
              </w:rPr>
              <w:t>Draft</w:t>
            </w:r>
            <w:r>
              <w:rPr>
                <w:rFonts w:hint="default" w:ascii="Arial" w:hAnsi="Arial" w:cs="Arial"/>
                <w:spacing w:val="-7"/>
                <w:sz w:val="20"/>
              </w:rPr>
              <w:t xml:space="preserve"> </w:t>
            </w:r>
            <w:r>
              <w:rPr>
                <w:rFonts w:hint="default" w:ascii="Arial" w:hAnsi="Arial" w:cs="Arial"/>
                <w:spacing w:val="-5"/>
                <w:sz w:val="20"/>
              </w:rPr>
              <w:t>S</w:t>
            </w:r>
            <w:r>
              <w:rPr>
                <w:rFonts w:hint="default" w:cs="Arial"/>
                <w:spacing w:val="-5"/>
                <w:sz w:val="20"/>
                <w:lang w:val="en-US"/>
              </w:rPr>
              <w:t>T&amp;EP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7" w:hRule="atLeast"/>
        </w:trPr>
        <w:tc>
          <w:tcPr>
            <w:tcW w:w="1095" w:type="dxa"/>
          </w:tcPr>
          <w:p>
            <w:pPr>
              <w:pStyle w:val="16"/>
              <w:spacing w:before="38"/>
              <w:ind w:left="115"/>
              <w:jc w:val="center"/>
              <w:rPr>
                <w:rFonts w:hint="default" w:ascii="Arial" w:hAnsi="Arial" w:cs="Arial"/>
                <w:sz w:val="20"/>
                <w:lang w:val="en-US"/>
              </w:rPr>
            </w:pPr>
            <w:r>
              <w:rPr>
                <w:rFonts w:hint="default" w:cs="Arial"/>
                <w:sz w:val="20"/>
                <w:lang w:val="en-US"/>
              </w:rPr>
              <w:t>3</w:t>
            </w:r>
          </w:p>
        </w:tc>
        <w:tc>
          <w:tcPr>
            <w:tcW w:w="8384" w:type="dxa"/>
          </w:tcPr>
          <w:p>
            <w:pPr>
              <w:pStyle w:val="16"/>
              <w:spacing w:before="38"/>
              <w:ind w:left="115"/>
              <w:rPr>
                <w:rFonts w:hint="default" w:ascii="Arial" w:hAnsi="Arial" w:cs="Arial"/>
                <w:sz w:val="20"/>
              </w:rPr>
            </w:pPr>
            <w:r>
              <w:rPr>
                <w:rFonts w:hint="default" w:ascii="Arial" w:hAnsi="Arial" w:cs="Arial"/>
                <w:sz w:val="20"/>
              </w:rPr>
              <w:t>Hold</w:t>
            </w:r>
            <w:r>
              <w:rPr>
                <w:rFonts w:hint="default" w:ascii="Arial" w:hAnsi="Arial" w:cs="Arial"/>
                <w:spacing w:val="-5"/>
                <w:sz w:val="20"/>
              </w:rPr>
              <w:t xml:space="preserve"> </w:t>
            </w:r>
            <w:r>
              <w:rPr>
                <w:rFonts w:hint="default" w:ascii="Arial" w:hAnsi="Arial" w:cs="Arial"/>
                <w:sz w:val="20"/>
              </w:rPr>
              <w:t>Meeting</w:t>
            </w:r>
            <w:r>
              <w:rPr>
                <w:rFonts w:hint="default" w:ascii="Arial" w:hAnsi="Arial" w:cs="Arial"/>
                <w:spacing w:val="-7"/>
                <w:sz w:val="20"/>
              </w:rPr>
              <w:t xml:space="preserve"> </w:t>
            </w:r>
            <w:r>
              <w:rPr>
                <w:rFonts w:hint="default" w:ascii="Arial" w:hAnsi="Arial" w:cs="Arial"/>
                <w:sz w:val="20"/>
              </w:rPr>
              <w:t>to</w:t>
            </w:r>
            <w:r>
              <w:rPr>
                <w:rFonts w:hint="default" w:ascii="Arial" w:hAnsi="Arial" w:cs="Arial"/>
                <w:spacing w:val="-7"/>
                <w:sz w:val="20"/>
              </w:rPr>
              <w:t xml:space="preserve"> </w:t>
            </w:r>
            <w:r>
              <w:rPr>
                <w:rFonts w:hint="default" w:ascii="Arial" w:hAnsi="Arial" w:cs="Arial"/>
                <w:sz w:val="20"/>
              </w:rPr>
              <w:t>Review</w:t>
            </w:r>
            <w:r>
              <w:rPr>
                <w:rFonts w:hint="default" w:ascii="Arial" w:hAnsi="Arial" w:cs="Arial"/>
                <w:spacing w:val="-6"/>
                <w:sz w:val="20"/>
              </w:rPr>
              <w:t xml:space="preserve"> </w:t>
            </w:r>
            <w:r>
              <w:rPr>
                <w:rFonts w:hint="default" w:ascii="Arial" w:hAnsi="Arial" w:cs="Arial"/>
                <w:spacing w:val="-5"/>
                <w:sz w:val="20"/>
              </w:rPr>
              <w:t>S</w:t>
            </w:r>
            <w:r>
              <w:rPr>
                <w:rFonts w:hint="default" w:cs="Arial"/>
                <w:spacing w:val="-5"/>
                <w:sz w:val="20"/>
                <w:lang w:val="en-US"/>
              </w:rPr>
              <w:t>T&amp;EP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7" w:hRule="atLeast"/>
        </w:trPr>
        <w:tc>
          <w:tcPr>
            <w:tcW w:w="1095" w:type="dxa"/>
          </w:tcPr>
          <w:p>
            <w:pPr>
              <w:pStyle w:val="16"/>
              <w:spacing w:before="38"/>
              <w:ind w:left="115"/>
              <w:jc w:val="center"/>
              <w:rPr>
                <w:rFonts w:hint="default" w:ascii="Arial" w:hAnsi="Arial" w:cs="Arial"/>
                <w:sz w:val="20"/>
                <w:lang w:val="en-US"/>
              </w:rPr>
            </w:pPr>
            <w:r>
              <w:rPr>
                <w:rFonts w:hint="default" w:cs="Arial"/>
                <w:sz w:val="20"/>
                <w:lang w:val="en-US"/>
              </w:rPr>
              <w:t>4</w:t>
            </w:r>
          </w:p>
        </w:tc>
        <w:tc>
          <w:tcPr>
            <w:tcW w:w="8384" w:type="dxa"/>
          </w:tcPr>
          <w:p>
            <w:pPr>
              <w:pStyle w:val="16"/>
              <w:spacing w:before="38"/>
              <w:ind w:left="115"/>
              <w:rPr>
                <w:rFonts w:hint="default" w:ascii="Arial" w:hAnsi="Arial" w:cs="Arial"/>
                <w:sz w:val="20"/>
              </w:rPr>
            </w:pPr>
            <w:r>
              <w:rPr>
                <w:rFonts w:hint="default" w:ascii="Arial" w:hAnsi="Arial" w:cs="Arial"/>
                <w:sz w:val="20"/>
              </w:rPr>
              <w:t>Finalize</w:t>
            </w:r>
            <w:r>
              <w:rPr>
                <w:rFonts w:hint="default" w:ascii="Arial" w:hAnsi="Arial" w:cs="Arial"/>
                <w:spacing w:val="-11"/>
                <w:sz w:val="20"/>
              </w:rPr>
              <w:t xml:space="preserve"> </w:t>
            </w:r>
            <w:r>
              <w:rPr>
                <w:rFonts w:hint="default" w:ascii="Arial" w:hAnsi="Arial" w:cs="Arial"/>
                <w:spacing w:val="-5"/>
                <w:sz w:val="20"/>
              </w:rPr>
              <w:t>S</w:t>
            </w:r>
            <w:r>
              <w:rPr>
                <w:rFonts w:hint="default" w:cs="Arial"/>
                <w:spacing w:val="-5"/>
                <w:sz w:val="20"/>
                <w:lang w:val="en-US"/>
              </w:rPr>
              <w:t>T&amp;EP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7" w:hRule="atLeast"/>
        </w:trPr>
        <w:tc>
          <w:tcPr>
            <w:tcW w:w="1095" w:type="dxa"/>
          </w:tcPr>
          <w:p>
            <w:pPr>
              <w:pStyle w:val="16"/>
              <w:spacing w:before="38"/>
              <w:ind w:left="115"/>
              <w:jc w:val="center"/>
              <w:rPr>
                <w:rFonts w:hint="default" w:ascii="Arial" w:hAnsi="Arial" w:cs="Arial"/>
                <w:sz w:val="20"/>
                <w:lang w:val="en-US"/>
              </w:rPr>
            </w:pPr>
            <w:r>
              <w:rPr>
                <w:rFonts w:hint="default" w:cs="Arial"/>
                <w:sz w:val="20"/>
                <w:lang w:val="en-US"/>
              </w:rPr>
              <w:t>5</w:t>
            </w:r>
          </w:p>
        </w:tc>
        <w:tc>
          <w:tcPr>
            <w:tcW w:w="8384" w:type="dxa"/>
          </w:tcPr>
          <w:p>
            <w:pPr>
              <w:pStyle w:val="16"/>
              <w:spacing w:before="38"/>
              <w:ind w:left="115"/>
              <w:rPr>
                <w:rFonts w:hint="default" w:ascii="Arial" w:hAnsi="Arial" w:cs="Arial"/>
                <w:sz w:val="20"/>
              </w:rPr>
            </w:pPr>
            <w:r>
              <w:rPr>
                <w:rFonts w:hint="default" w:ascii="Arial" w:hAnsi="Arial" w:cs="Arial"/>
                <w:sz w:val="20"/>
              </w:rPr>
              <w:t>Conduct</w:t>
            </w:r>
            <w:r>
              <w:rPr>
                <w:rFonts w:hint="default" w:ascii="Arial" w:hAnsi="Arial" w:cs="Arial"/>
                <w:spacing w:val="-7"/>
                <w:sz w:val="20"/>
              </w:rPr>
              <w:t xml:space="preserve"> </w:t>
            </w:r>
            <w:r>
              <w:rPr>
                <w:rFonts w:hint="default" w:ascii="Arial" w:hAnsi="Arial" w:cs="Arial"/>
                <w:sz w:val="20"/>
              </w:rPr>
              <w:t>Interviews</w:t>
            </w:r>
            <w:r>
              <w:rPr>
                <w:rFonts w:hint="default" w:ascii="Arial" w:hAnsi="Arial" w:cs="Arial"/>
                <w:spacing w:val="-6"/>
                <w:sz w:val="20"/>
              </w:rPr>
              <w:t xml:space="preserve"> </w:t>
            </w:r>
            <w:r>
              <w:rPr>
                <w:rFonts w:hint="default" w:ascii="Arial" w:hAnsi="Arial" w:cs="Arial"/>
                <w:sz w:val="20"/>
              </w:rPr>
              <w:t>of</w:t>
            </w:r>
            <w:r>
              <w:rPr>
                <w:rFonts w:hint="default" w:ascii="Arial" w:hAnsi="Arial" w:cs="Arial"/>
                <w:spacing w:val="-4"/>
                <w:sz w:val="20"/>
              </w:rPr>
              <w:t xml:space="preserve"> </w:t>
            </w:r>
            <w:r>
              <w:rPr>
                <w:rFonts w:hint="default" w:cs="Arial"/>
                <w:color w:val="1F487C"/>
                <w:sz w:val="20"/>
                <w:lang w:val="en-US"/>
              </w:rPr>
              <w:t>Unblock Health</w:t>
            </w:r>
            <w:r>
              <w:rPr>
                <w:rFonts w:hint="default" w:ascii="Arial" w:hAnsi="Arial" w:cs="Arial"/>
                <w:color w:val="1F487C"/>
                <w:spacing w:val="-8"/>
                <w:sz w:val="20"/>
              </w:rPr>
              <w:t xml:space="preserve"> </w:t>
            </w:r>
            <w:r>
              <w:rPr>
                <w:rFonts w:hint="default" w:ascii="Arial" w:hAnsi="Arial" w:cs="Arial"/>
                <w:spacing w:val="-4"/>
                <w:sz w:val="20"/>
              </w:rPr>
              <w:t>Staff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7" w:hRule="atLeast"/>
        </w:trPr>
        <w:tc>
          <w:tcPr>
            <w:tcW w:w="1095" w:type="dxa"/>
          </w:tcPr>
          <w:p>
            <w:pPr>
              <w:pStyle w:val="16"/>
              <w:spacing w:before="38"/>
              <w:ind w:left="115"/>
              <w:jc w:val="center"/>
              <w:rPr>
                <w:rFonts w:hint="default" w:ascii="Arial" w:hAnsi="Arial" w:cs="Arial"/>
                <w:sz w:val="20"/>
                <w:lang w:val="en-US"/>
              </w:rPr>
            </w:pPr>
            <w:r>
              <w:rPr>
                <w:rFonts w:hint="default" w:cs="Arial"/>
                <w:sz w:val="20"/>
                <w:lang w:val="en-US"/>
              </w:rPr>
              <w:t>6</w:t>
            </w:r>
          </w:p>
        </w:tc>
        <w:tc>
          <w:tcPr>
            <w:tcW w:w="8384" w:type="dxa"/>
          </w:tcPr>
          <w:p>
            <w:pPr>
              <w:pStyle w:val="16"/>
              <w:spacing w:before="38"/>
              <w:ind w:left="115"/>
              <w:rPr>
                <w:rFonts w:hint="default" w:ascii="Arial" w:hAnsi="Arial" w:cs="Arial"/>
                <w:sz w:val="20"/>
              </w:rPr>
            </w:pPr>
            <w:r>
              <w:rPr>
                <w:rFonts w:hint="default" w:ascii="Arial" w:hAnsi="Arial" w:cs="Arial"/>
                <w:sz w:val="20"/>
              </w:rPr>
              <w:t>Perform</w:t>
            </w:r>
            <w:r>
              <w:rPr>
                <w:rFonts w:hint="default" w:ascii="Arial" w:hAnsi="Arial" w:cs="Arial"/>
                <w:spacing w:val="-11"/>
                <w:sz w:val="20"/>
              </w:rPr>
              <w:t xml:space="preserve"> </w:t>
            </w:r>
            <w:r>
              <w:rPr>
                <w:rFonts w:hint="default" w:ascii="Arial" w:hAnsi="Arial" w:cs="Arial"/>
                <w:spacing w:val="-2"/>
                <w:sz w:val="20"/>
              </w:rPr>
              <w:t>Testing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9" w:hRule="atLeast"/>
        </w:trPr>
        <w:tc>
          <w:tcPr>
            <w:tcW w:w="1095" w:type="dxa"/>
          </w:tcPr>
          <w:p>
            <w:pPr>
              <w:pStyle w:val="16"/>
              <w:spacing w:before="38"/>
              <w:ind w:left="115"/>
              <w:jc w:val="center"/>
              <w:rPr>
                <w:rFonts w:hint="default" w:ascii="Arial" w:hAnsi="Arial" w:cs="Arial"/>
                <w:sz w:val="20"/>
                <w:lang w:val="en-US"/>
              </w:rPr>
            </w:pPr>
            <w:r>
              <w:rPr>
                <w:rFonts w:hint="default" w:cs="Arial"/>
                <w:sz w:val="20"/>
                <w:lang w:val="en-US"/>
              </w:rPr>
              <w:t>7</w:t>
            </w:r>
          </w:p>
        </w:tc>
        <w:tc>
          <w:tcPr>
            <w:tcW w:w="8384" w:type="dxa"/>
          </w:tcPr>
          <w:p>
            <w:pPr>
              <w:pStyle w:val="16"/>
              <w:spacing w:before="38"/>
              <w:ind w:left="115"/>
              <w:rPr>
                <w:rFonts w:hint="default" w:ascii="Arial" w:hAnsi="Arial" w:cs="Arial"/>
                <w:sz w:val="20"/>
                <w:lang w:val="en-US"/>
              </w:rPr>
            </w:pPr>
            <w:r>
              <w:rPr>
                <w:rFonts w:hint="default" w:ascii="Arial" w:hAnsi="Arial" w:cs="Arial"/>
                <w:sz w:val="20"/>
              </w:rPr>
              <w:t>Develop</w:t>
            </w:r>
            <w:r>
              <w:rPr>
                <w:rFonts w:hint="default" w:ascii="Arial" w:hAnsi="Arial" w:cs="Arial"/>
                <w:spacing w:val="-7"/>
                <w:sz w:val="20"/>
              </w:rPr>
              <w:t xml:space="preserve"> </w:t>
            </w:r>
            <w:r>
              <w:rPr>
                <w:rFonts w:hint="default" w:ascii="Arial" w:hAnsi="Arial" w:cs="Arial"/>
                <w:sz w:val="20"/>
              </w:rPr>
              <w:t>Draft</w:t>
            </w:r>
            <w:r>
              <w:rPr>
                <w:rFonts w:hint="default" w:ascii="Arial" w:hAnsi="Arial" w:cs="Arial"/>
                <w:spacing w:val="-7"/>
                <w:sz w:val="20"/>
              </w:rPr>
              <w:t xml:space="preserve"> </w:t>
            </w:r>
            <w:r>
              <w:rPr>
                <w:rFonts w:hint="default" w:ascii="Arial" w:hAnsi="Arial" w:cs="Arial"/>
                <w:spacing w:val="-5"/>
                <w:sz w:val="20"/>
              </w:rPr>
              <w:t>SAR</w:t>
            </w:r>
            <w:r>
              <w:rPr>
                <w:rFonts w:hint="default" w:cs="Arial"/>
                <w:spacing w:val="-5"/>
                <w:sz w:val="20"/>
                <w:lang w:val="en-US"/>
              </w:rPr>
              <w:t>/STR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7" w:hRule="atLeast"/>
        </w:trPr>
        <w:tc>
          <w:tcPr>
            <w:tcW w:w="1095" w:type="dxa"/>
          </w:tcPr>
          <w:p>
            <w:pPr>
              <w:pStyle w:val="16"/>
              <w:spacing w:before="38"/>
              <w:ind w:left="115"/>
              <w:jc w:val="center"/>
              <w:rPr>
                <w:rFonts w:hint="default" w:cs="Arial"/>
                <w:sz w:val="20"/>
                <w:lang w:val="en-US"/>
              </w:rPr>
            </w:pPr>
            <w:r>
              <w:rPr>
                <w:rFonts w:hint="default" w:cs="Arial"/>
                <w:sz w:val="20"/>
                <w:lang w:val="en-US"/>
              </w:rPr>
              <w:t>8</w:t>
            </w:r>
          </w:p>
        </w:tc>
        <w:tc>
          <w:tcPr>
            <w:tcW w:w="8384" w:type="dxa"/>
          </w:tcPr>
          <w:p>
            <w:pPr>
              <w:pStyle w:val="16"/>
              <w:spacing w:before="38"/>
              <w:ind w:left="115"/>
              <w:rPr>
                <w:rFonts w:hint="default" w:ascii="Arial" w:hAnsi="Arial" w:cs="Arial"/>
                <w:sz w:val="20"/>
                <w:lang w:val="en-US"/>
              </w:rPr>
            </w:pPr>
            <w:r>
              <w:rPr>
                <w:rFonts w:hint="default" w:cs="Arial"/>
                <w:sz w:val="20"/>
                <w:lang w:val="en-US"/>
              </w:rPr>
              <w:t>Report Issues to Bug Tracking Platform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7" w:hRule="atLeast"/>
        </w:trPr>
        <w:tc>
          <w:tcPr>
            <w:tcW w:w="1095" w:type="dxa"/>
          </w:tcPr>
          <w:p>
            <w:pPr>
              <w:pStyle w:val="16"/>
              <w:spacing w:before="38"/>
              <w:ind w:left="115"/>
              <w:jc w:val="center"/>
              <w:rPr>
                <w:rFonts w:hint="default" w:ascii="Arial" w:hAnsi="Arial" w:cs="Arial"/>
                <w:sz w:val="20"/>
                <w:lang w:val="en-US"/>
              </w:rPr>
            </w:pPr>
            <w:r>
              <w:rPr>
                <w:rFonts w:hint="default" w:cs="Arial"/>
                <w:sz w:val="20"/>
                <w:lang w:val="en-US"/>
              </w:rPr>
              <w:t>9</w:t>
            </w:r>
          </w:p>
        </w:tc>
        <w:tc>
          <w:tcPr>
            <w:tcW w:w="8384" w:type="dxa"/>
          </w:tcPr>
          <w:p>
            <w:pPr>
              <w:pStyle w:val="16"/>
              <w:spacing w:before="38"/>
              <w:ind w:left="115"/>
              <w:rPr>
                <w:rFonts w:hint="default" w:ascii="Arial" w:hAnsi="Arial" w:cs="Arial"/>
                <w:sz w:val="20"/>
              </w:rPr>
            </w:pPr>
            <w:r>
              <w:rPr>
                <w:rFonts w:hint="default" w:ascii="Arial" w:hAnsi="Arial" w:cs="Arial"/>
                <w:sz w:val="20"/>
              </w:rPr>
              <w:t>Hold</w:t>
            </w:r>
            <w:r>
              <w:rPr>
                <w:rFonts w:hint="default" w:ascii="Arial" w:hAnsi="Arial" w:cs="Arial"/>
                <w:spacing w:val="-7"/>
                <w:sz w:val="20"/>
              </w:rPr>
              <w:t xml:space="preserve"> </w:t>
            </w:r>
            <w:r>
              <w:rPr>
                <w:rFonts w:hint="default" w:ascii="Arial" w:hAnsi="Arial" w:cs="Arial"/>
                <w:sz w:val="20"/>
              </w:rPr>
              <w:t>Issue</w:t>
            </w:r>
            <w:r>
              <w:rPr>
                <w:rFonts w:hint="default" w:ascii="Arial" w:hAnsi="Arial" w:cs="Arial"/>
                <w:spacing w:val="-8"/>
                <w:sz w:val="20"/>
              </w:rPr>
              <w:t xml:space="preserve"> </w:t>
            </w:r>
            <w:r>
              <w:rPr>
                <w:rFonts w:hint="default" w:ascii="Arial" w:hAnsi="Arial" w:cs="Arial"/>
                <w:sz w:val="20"/>
              </w:rPr>
              <w:t>Resolution</w:t>
            </w:r>
            <w:r>
              <w:rPr>
                <w:rFonts w:hint="default" w:ascii="Arial" w:hAnsi="Arial" w:cs="Arial"/>
                <w:spacing w:val="-9"/>
                <w:sz w:val="20"/>
              </w:rPr>
              <w:t xml:space="preserve"> </w:t>
            </w:r>
            <w:r>
              <w:rPr>
                <w:rFonts w:hint="default" w:ascii="Arial" w:hAnsi="Arial" w:cs="Arial"/>
                <w:spacing w:val="-2"/>
                <w:sz w:val="20"/>
              </w:rPr>
              <w:t>Meeting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7" w:hRule="atLeast"/>
        </w:trPr>
        <w:tc>
          <w:tcPr>
            <w:tcW w:w="1095" w:type="dxa"/>
          </w:tcPr>
          <w:p>
            <w:pPr>
              <w:pStyle w:val="16"/>
              <w:spacing w:before="38"/>
              <w:ind w:left="115"/>
              <w:jc w:val="center"/>
              <w:rPr>
                <w:rFonts w:hint="default" w:ascii="Arial" w:hAnsi="Arial" w:cs="Arial"/>
                <w:sz w:val="20"/>
                <w:lang w:val="en-US"/>
              </w:rPr>
            </w:pPr>
            <w:r>
              <w:rPr>
                <w:rFonts w:hint="default" w:cs="Arial"/>
                <w:sz w:val="20"/>
                <w:lang w:val="en-US"/>
              </w:rPr>
              <w:t>10</w:t>
            </w:r>
          </w:p>
        </w:tc>
        <w:tc>
          <w:tcPr>
            <w:tcW w:w="8384" w:type="dxa"/>
          </w:tcPr>
          <w:p>
            <w:pPr>
              <w:pStyle w:val="16"/>
              <w:spacing w:before="38"/>
              <w:ind w:left="115"/>
              <w:rPr>
                <w:rFonts w:hint="default" w:ascii="Arial" w:hAnsi="Arial" w:cs="Arial"/>
                <w:sz w:val="20"/>
                <w:lang w:val="en-US"/>
              </w:rPr>
            </w:pPr>
            <w:r>
              <w:rPr>
                <w:rFonts w:hint="default" w:ascii="Arial" w:hAnsi="Arial" w:cs="Arial"/>
                <w:sz w:val="20"/>
              </w:rPr>
              <w:t>Finalize</w:t>
            </w:r>
            <w:r>
              <w:rPr>
                <w:rFonts w:hint="default" w:ascii="Arial" w:hAnsi="Arial" w:cs="Arial"/>
                <w:spacing w:val="-11"/>
                <w:sz w:val="20"/>
              </w:rPr>
              <w:t xml:space="preserve"> </w:t>
            </w:r>
            <w:r>
              <w:rPr>
                <w:rFonts w:hint="default" w:ascii="Arial" w:hAnsi="Arial" w:cs="Arial"/>
                <w:spacing w:val="-5"/>
                <w:sz w:val="20"/>
              </w:rPr>
              <w:t>SAR</w:t>
            </w:r>
            <w:r>
              <w:rPr>
                <w:rFonts w:hint="default" w:cs="Arial"/>
                <w:spacing w:val="-5"/>
                <w:sz w:val="20"/>
                <w:lang w:val="en-US"/>
              </w:rPr>
              <w:t>/STR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1095" w:type="dxa"/>
          </w:tcPr>
          <w:p>
            <w:pPr>
              <w:pStyle w:val="16"/>
              <w:spacing w:before="40"/>
              <w:ind w:left="115"/>
              <w:jc w:val="center"/>
              <w:rPr>
                <w:rFonts w:hint="default" w:ascii="Arial" w:hAnsi="Arial" w:cs="Arial"/>
                <w:sz w:val="20"/>
                <w:lang w:val="en-US"/>
              </w:rPr>
            </w:pPr>
            <w:r>
              <w:rPr>
                <w:rFonts w:hint="default" w:cs="Arial"/>
                <w:sz w:val="20"/>
                <w:lang w:val="en-US"/>
              </w:rPr>
              <w:t>11</w:t>
            </w:r>
          </w:p>
        </w:tc>
        <w:tc>
          <w:tcPr>
            <w:tcW w:w="8384" w:type="dxa"/>
          </w:tcPr>
          <w:p>
            <w:pPr>
              <w:pStyle w:val="16"/>
              <w:spacing w:before="40"/>
              <w:ind w:left="115"/>
              <w:rPr>
                <w:rFonts w:hint="default" w:ascii="Arial" w:hAnsi="Arial" w:cs="Arial"/>
                <w:sz w:val="20"/>
                <w:lang w:val="en-US"/>
              </w:rPr>
            </w:pPr>
            <w:r>
              <w:rPr>
                <w:rFonts w:hint="default" w:ascii="Arial" w:hAnsi="Arial" w:cs="Arial"/>
                <w:sz w:val="20"/>
              </w:rPr>
              <w:t>Send</w:t>
            </w:r>
            <w:r>
              <w:rPr>
                <w:rFonts w:hint="default" w:ascii="Arial" w:hAnsi="Arial" w:cs="Arial"/>
                <w:spacing w:val="-7"/>
                <w:sz w:val="20"/>
              </w:rPr>
              <w:t xml:space="preserve"> </w:t>
            </w:r>
            <w:r>
              <w:rPr>
                <w:rFonts w:hint="default" w:ascii="Arial" w:hAnsi="Arial" w:cs="Arial"/>
                <w:sz w:val="20"/>
              </w:rPr>
              <w:t>Final</w:t>
            </w:r>
            <w:r>
              <w:rPr>
                <w:rFonts w:hint="default" w:ascii="Arial" w:hAnsi="Arial" w:cs="Arial"/>
                <w:spacing w:val="-5"/>
                <w:sz w:val="20"/>
              </w:rPr>
              <w:t xml:space="preserve"> </w:t>
            </w:r>
            <w:r>
              <w:rPr>
                <w:rFonts w:hint="default" w:ascii="Arial" w:hAnsi="Arial" w:cs="Arial"/>
                <w:sz w:val="20"/>
              </w:rPr>
              <w:t>Version</w:t>
            </w:r>
            <w:r>
              <w:rPr>
                <w:rFonts w:hint="default" w:ascii="Arial" w:hAnsi="Arial" w:cs="Arial"/>
                <w:spacing w:val="-5"/>
                <w:sz w:val="20"/>
              </w:rPr>
              <w:t xml:space="preserve"> </w:t>
            </w:r>
            <w:r>
              <w:rPr>
                <w:rFonts w:hint="default" w:ascii="Arial" w:hAnsi="Arial" w:cs="Arial"/>
                <w:sz w:val="20"/>
              </w:rPr>
              <w:t>of</w:t>
            </w:r>
            <w:r>
              <w:rPr>
                <w:rFonts w:hint="default" w:ascii="Arial" w:hAnsi="Arial" w:cs="Arial"/>
                <w:spacing w:val="-4"/>
                <w:sz w:val="20"/>
              </w:rPr>
              <w:t xml:space="preserve"> </w:t>
            </w:r>
            <w:r>
              <w:rPr>
                <w:rFonts w:hint="default" w:ascii="Arial" w:hAnsi="Arial" w:cs="Arial"/>
                <w:sz w:val="20"/>
              </w:rPr>
              <w:t>SAR</w:t>
            </w:r>
            <w:r>
              <w:rPr>
                <w:rFonts w:hint="default" w:cs="Arial"/>
                <w:sz w:val="20"/>
                <w:lang w:val="en-US"/>
              </w:rPr>
              <w:t>/STR to</w:t>
            </w:r>
            <w:r>
              <w:rPr>
                <w:rFonts w:hint="default" w:ascii="Arial" w:hAnsi="Arial" w:cs="Arial"/>
                <w:spacing w:val="-3"/>
                <w:sz w:val="20"/>
              </w:rPr>
              <w:t xml:space="preserve"> </w:t>
            </w:r>
            <w:r>
              <w:rPr>
                <w:rFonts w:hint="default" w:cs="Arial"/>
                <w:color w:val="1F487C"/>
                <w:sz w:val="20"/>
                <w:lang w:val="en-US"/>
              </w:rPr>
              <w:t>Unblock Health</w:t>
            </w:r>
          </w:p>
        </w:tc>
      </w:tr>
    </w:tbl>
    <w:p>
      <w:pPr>
        <w:pStyle w:val="8"/>
        <w:ind w:left="0"/>
        <w:rPr>
          <w:rFonts w:hint="default" w:ascii="Arial" w:hAnsi="Arial" w:cs="Arial"/>
          <w:b/>
          <w:sz w:val="28"/>
        </w:rPr>
      </w:pPr>
    </w:p>
    <w:p>
      <w:pPr>
        <w:pStyle w:val="8"/>
        <w:spacing w:before="2"/>
        <w:ind w:left="0"/>
        <w:rPr>
          <w:rFonts w:hint="default" w:ascii="Arial" w:hAnsi="Arial" w:cs="Arial"/>
          <w:b/>
          <w:sz w:val="23"/>
        </w:rPr>
      </w:pPr>
    </w:p>
    <w:p>
      <w:pPr>
        <w:pStyle w:val="8"/>
        <w:spacing w:before="2"/>
        <w:ind w:left="0"/>
        <w:rPr>
          <w:rFonts w:hint="default" w:ascii="Arial" w:hAnsi="Arial" w:cs="Arial"/>
          <w:b/>
          <w:sz w:val="23"/>
        </w:rPr>
      </w:pPr>
    </w:p>
    <w:p>
      <w:pPr>
        <w:pStyle w:val="8"/>
        <w:spacing w:before="2"/>
        <w:ind w:left="0"/>
        <w:rPr>
          <w:rFonts w:hint="default" w:ascii="Arial" w:hAnsi="Arial" w:cs="Arial"/>
          <w:b/>
          <w:sz w:val="23"/>
        </w:rPr>
      </w:pPr>
    </w:p>
    <w:p>
      <w:pPr>
        <w:pStyle w:val="8"/>
        <w:spacing w:before="2"/>
        <w:ind w:left="0"/>
        <w:rPr>
          <w:rFonts w:hint="default" w:ascii="Arial" w:hAnsi="Arial" w:cs="Arial"/>
          <w:b/>
          <w:sz w:val="23"/>
        </w:rPr>
      </w:pPr>
    </w:p>
    <w:p>
      <w:pPr>
        <w:pStyle w:val="8"/>
        <w:spacing w:before="2"/>
        <w:ind w:left="0"/>
        <w:rPr>
          <w:rFonts w:hint="default" w:ascii="Arial" w:hAnsi="Arial" w:cs="Arial"/>
          <w:b/>
          <w:sz w:val="23"/>
        </w:rPr>
      </w:pPr>
    </w:p>
    <w:p>
      <w:pPr>
        <w:pStyle w:val="8"/>
        <w:spacing w:before="2"/>
        <w:ind w:left="0"/>
        <w:rPr>
          <w:rFonts w:hint="default" w:ascii="Arial" w:hAnsi="Arial" w:cs="Arial"/>
          <w:b/>
          <w:sz w:val="23"/>
        </w:rPr>
      </w:pPr>
    </w:p>
    <w:p>
      <w:pPr>
        <w:pStyle w:val="8"/>
        <w:spacing w:before="2"/>
        <w:ind w:left="0"/>
        <w:rPr>
          <w:rFonts w:hint="default" w:ascii="Arial" w:hAnsi="Arial" w:cs="Arial"/>
          <w:b/>
          <w:sz w:val="23"/>
        </w:rPr>
      </w:pPr>
    </w:p>
    <w:p>
      <w:pPr>
        <w:pStyle w:val="8"/>
        <w:spacing w:before="2"/>
        <w:ind w:left="0"/>
        <w:rPr>
          <w:rFonts w:hint="default" w:ascii="Arial" w:hAnsi="Arial" w:cs="Arial"/>
          <w:b/>
          <w:sz w:val="23"/>
        </w:rPr>
      </w:pPr>
    </w:p>
    <w:p>
      <w:pPr>
        <w:pStyle w:val="8"/>
        <w:spacing w:before="2"/>
        <w:ind w:left="0"/>
        <w:rPr>
          <w:rFonts w:hint="default" w:ascii="Arial" w:hAnsi="Arial" w:cs="Arial"/>
          <w:b/>
          <w:sz w:val="23"/>
        </w:rPr>
      </w:pPr>
    </w:p>
    <w:p>
      <w:pPr>
        <w:pStyle w:val="8"/>
        <w:spacing w:before="2"/>
        <w:ind w:left="0"/>
        <w:rPr>
          <w:rFonts w:hint="default" w:ascii="Arial" w:hAnsi="Arial" w:cs="Arial"/>
          <w:b/>
          <w:sz w:val="23"/>
        </w:rPr>
      </w:pPr>
    </w:p>
    <w:p>
      <w:pPr>
        <w:pStyle w:val="8"/>
        <w:spacing w:before="2"/>
        <w:ind w:left="0"/>
        <w:rPr>
          <w:rFonts w:hint="default" w:ascii="Arial" w:hAnsi="Arial" w:cs="Arial"/>
          <w:b/>
          <w:sz w:val="23"/>
        </w:rPr>
      </w:pPr>
    </w:p>
    <w:p>
      <w:pPr>
        <w:pStyle w:val="8"/>
        <w:spacing w:before="2"/>
        <w:ind w:left="0"/>
        <w:rPr>
          <w:rFonts w:hint="default" w:ascii="Arial" w:hAnsi="Arial" w:cs="Arial"/>
          <w:b/>
          <w:sz w:val="23"/>
        </w:rPr>
      </w:pPr>
    </w:p>
    <w:p>
      <w:pPr>
        <w:pStyle w:val="8"/>
        <w:spacing w:before="2"/>
        <w:ind w:left="0"/>
        <w:rPr>
          <w:rFonts w:hint="default" w:ascii="Arial" w:hAnsi="Arial" w:cs="Arial"/>
          <w:b/>
          <w:sz w:val="23"/>
        </w:rPr>
      </w:pPr>
    </w:p>
    <w:p>
      <w:pPr>
        <w:pStyle w:val="8"/>
        <w:spacing w:before="2"/>
        <w:ind w:left="0"/>
        <w:rPr>
          <w:rFonts w:hint="default" w:ascii="Arial" w:hAnsi="Arial" w:cs="Arial"/>
          <w:b/>
          <w:sz w:val="23"/>
        </w:rPr>
      </w:pPr>
    </w:p>
    <w:p>
      <w:pPr>
        <w:pStyle w:val="8"/>
        <w:spacing w:before="2"/>
        <w:ind w:left="0"/>
        <w:rPr>
          <w:rFonts w:hint="default" w:ascii="Arial" w:hAnsi="Arial" w:cs="Arial"/>
          <w:b/>
          <w:sz w:val="23"/>
        </w:rPr>
      </w:pPr>
    </w:p>
    <w:p>
      <w:pPr>
        <w:pStyle w:val="8"/>
        <w:spacing w:before="2"/>
        <w:ind w:left="0"/>
        <w:rPr>
          <w:rFonts w:hint="default" w:ascii="Arial" w:hAnsi="Arial" w:cs="Arial"/>
          <w:b/>
          <w:sz w:val="23"/>
        </w:rPr>
      </w:pPr>
    </w:p>
    <w:p>
      <w:pPr>
        <w:pStyle w:val="8"/>
        <w:spacing w:before="2"/>
        <w:ind w:left="0"/>
        <w:rPr>
          <w:rFonts w:hint="default" w:ascii="Arial" w:hAnsi="Arial" w:cs="Arial"/>
          <w:b/>
          <w:sz w:val="23"/>
        </w:rPr>
      </w:pPr>
    </w:p>
    <w:p>
      <w:pPr>
        <w:pStyle w:val="8"/>
        <w:spacing w:before="2"/>
        <w:ind w:left="0"/>
        <w:rPr>
          <w:rFonts w:hint="default" w:ascii="Arial" w:hAnsi="Arial" w:cs="Arial"/>
          <w:b/>
          <w:sz w:val="23"/>
        </w:rPr>
      </w:pPr>
    </w:p>
    <w:p>
      <w:pPr>
        <w:pStyle w:val="8"/>
        <w:spacing w:before="2"/>
        <w:ind w:left="0"/>
        <w:rPr>
          <w:rFonts w:hint="default" w:ascii="Arial" w:hAnsi="Arial" w:cs="Arial"/>
          <w:b/>
          <w:sz w:val="23"/>
        </w:rPr>
      </w:pPr>
    </w:p>
    <w:p>
      <w:pPr>
        <w:pStyle w:val="8"/>
        <w:spacing w:before="2"/>
        <w:ind w:left="0"/>
        <w:rPr>
          <w:rFonts w:hint="default" w:ascii="Arial" w:hAnsi="Arial" w:cs="Arial"/>
          <w:b/>
          <w:sz w:val="23"/>
        </w:rPr>
      </w:pPr>
    </w:p>
    <w:p>
      <w:pPr>
        <w:pStyle w:val="8"/>
        <w:spacing w:before="2"/>
        <w:ind w:left="0"/>
        <w:rPr>
          <w:rFonts w:hint="default" w:ascii="Arial" w:hAnsi="Arial" w:cs="Arial"/>
          <w:b/>
          <w:sz w:val="23"/>
        </w:rPr>
      </w:pPr>
    </w:p>
    <w:p>
      <w:pPr>
        <w:pStyle w:val="8"/>
        <w:spacing w:before="2"/>
        <w:ind w:left="0"/>
        <w:rPr>
          <w:rFonts w:hint="default" w:ascii="Arial" w:hAnsi="Arial" w:cs="Arial"/>
          <w:b/>
          <w:sz w:val="23"/>
        </w:rPr>
      </w:pPr>
    </w:p>
    <w:p>
      <w:pPr>
        <w:pStyle w:val="8"/>
        <w:spacing w:before="2"/>
        <w:ind w:left="0"/>
        <w:rPr>
          <w:rFonts w:hint="default" w:ascii="Arial" w:hAnsi="Arial" w:cs="Arial"/>
          <w:b/>
          <w:sz w:val="23"/>
        </w:rPr>
      </w:pPr>
    </w:p>
    <w:p>
      <w:pPr>
        <w:pStyle w:val="8"/>
        <w:spacing w:before="2"/>
        <w:ind w:left="0"/>
        <w:rPr>
          <w:rFonts w:hint="default" w:ascii="Arial" w:hAnsi="Arial" w:cs="Arial"/>
          <w:b/>
          <w:sz w:val="23"/>
        </w:rPr>
      </w:pPr>
    </w:p>
    <w:p>
      <w:pPr>
        <w:pStyle w:val="8"/>
        <w:spacing w:before="2"/>
        <w:ind w:left="0"/>
        <w:rPr>
          <w:rFonts w:hint="default" w:ascii="Arial" w:hAnsi="Arial" w:cs="Arial"/>
          <w:b/>
          <w:sz w:val="23"/>
        </w:rPr>
      </w:pPr>
    </w:p>
    <w:p>
      <w:pPr>
        <w:pStyle w:val="8"/>
        <w:spacing w:before="2"/>
        <w:ind w:left="0"/>
        <w:rPr>
          <w:rFonts w:hint="default" w:ascii="Arial" w:hAnsi="Arial" w:cs="Arial"/>
          <w:b/>
          <w:sz w:val="23"/>
        </w:rPr>
      </w:pPr>
    </w:p>
    <w:p>
      <w:pPr>
        <w:pStyle w:val="2"/>
        <w:numPr>
          <w:ilvl w:val="0"/>
          <w:numId w:val="3"/>
        </w:numPr>
        <w:tabs>
          <w:tab w:val="left" w:pos="660"/>
          <w:tab w:val="left" w:pos="661"/>
        </w:tabs>
        <w:spacing w:before="0" w:after="0" w:line="240" w:lineRule="auto"/>
        <w:ind w:left="660" w:leftChars="0" w:right="0" w:rightChars="0" w:hanging="540" w:firstLineChars="0"/>
        <w:jc w:val="left"/>
        <w:rPr>
          <w:rFonts w:hint="default" w:ascii="Arial" w:hAnsi="Arial" w:cs="Arial"/>
        </w:rPr>
      </w:pPr>
      <w:bookmarkStart w:id="21" w:name="_bookmark28"/>
      <w:bookmarkEnd w:id="21"/>
      <w:r>
        <w:rPr>
          <w:rFonts w:hint="default" w:ascii="Arial" w:hAnsi="Arial"/>
          <w:b/>
          <w:bCs/>
          <w:color w:val="FFFFFF"/>
          <w:spacing w:val="-2"/>
          <w:sz w:val="36"/>
          <w:szCs w:val="36"/>
          <w:shd w:val="clear" w:color="auto" w:fill="000000"/>
          <w:lang w:val="en-US"/>
        </w:rPr>
        <w:t>Rules of Engagement</w:t>
      </w:r>
      <w:r>
        <w:rPr>
          <w:rFonts w:hint="default"/>
          <w:b/>
          <w:bCs/>
          <w:color w:val="FFFFFF"/>
          <w:spacing w:val="-2"/>
          <w:sz w:val="36"/>
          <w:szCs w:val="36"/>
          <w:shd w:val="clear" w:color="auto" w:fill="000000"/>
          <w:lang w:val="en-US"/>
        </w:rPr>
        <w:t xml:space="preserve">                                                      </w:t>
      </w:r>
    </w:p>
    <w:p>
      <w:pPr>
        <w:pStyle w:val="3"/>
        <w:numPr>
          <w:ilvl w:val="0"/>
          <w:numId w:val="0"/>
        </w:numPr>
        <w:tabs>
          <w:tab w:val="left" w:pos="840"/>
          <w:tab w:val="left" w:pos="841"/>
        </w:tabs>
        <w:spacing w:before="60" w:after="0" w:line="240" w:lineRule="auto"/>
        <w:ind w:left="119" w:leftChars="0" w:right="0" w:rightChars="0"/>
        <w:jc w:val="left"/>
        <w:rPr>
          <w:rFonts w:hint="default" w:cs="Arial"/>
          <w:spacing w:val="-2"/>
          <w:w w:val="90"/>
          <w:lang w:val="en-US"/>
        </w:rPr>
      </w:pPr>
      <w:bookmarkStart w:id="22" w:name="_bookmark29"/>
      <w:bookmarkEnd w:id="22"/>
    </w:p>
    <w:p>
      <w:pPr>
        <w:pStyle w:val="3"/>
        <w:numPr>
          <w:ilvl w:val="0"/>
          <w:numId w:val="0"/>
        </w:numPr>
        <w:tabs>
          <w:tab w:val="left" w:pos="840"/>
          <w:tab w:val="left" w:pos="841"/>
        </w:tabs>
        <w:spacing w:before="60" w:after="0" w:line="240" w:lineRule="auto"/>
        <w:ind w:left="119" w:leftChars="0" w:right="0" w:rightChars="0"/>
        <w:jc w:val="left"/>
        <w:rPr>
          <w:rFonts w:hint="default" w:ascii="Arial" w:hAnsi="Arial" w:cs="Arial"/>
        </w:rPr>
      </w:pPr>
      <w:r>
        <w:rPr>
          <w:rFonts w:hint="default" w:cs="Arial"/>
          <w:spacing w:val="-2"/>
          <w:w w:val="90"/>
          <w:lang w:val="en-US"/>
        </w:rPr>
        <w:t>5.1</w:t>
      </w:r>
      <w:r>
        <w:rPr>
          <w:rFonts w:hint="default" w:cs="Arial"/>
          <w:spacing w:val="-2"/>
          <w:w w:val="90"/>
          <w:lang w:val="en-US"/>
        </w:rPr>
        <w:tab/>
      </w:r>
      <w:r>
        <w:rPr>
          <w:rFonts w:hint="default" w:ascii="Arial" w:hAnsi="Arial" w:cs="Arial"/>
          <w:spacing w:val="-2"/>
          <w:w w:val="90"/>
        </w:rPr>
        <w:t>Disclosures</w:t>
      </w:r>
    </w:p>
    <w:p>
      <w:pPr>
        <w:pStyle w:val="8"/>
        <w:spacing w:before="10"/>
        <w:ind w:left="0"/>
        <w:rPr>
          <w:rFonts w:hint="default" w:ascii="Arial" w:hAnsi="Arial" w:cs="Arial"/>
          <w:sz w:val="20"/>
        </w:rPr>
      </w:pPr>
    </w:p>
    <w:p>
      <w:pPr>
        <w:pStyle w:val="8"/>
        <w:ind w:left="120" w:right="109"/>
        <w:rPr>
          <w:rFonts w:hint="default" w:ascii="Arial" w:hAnsi="Arial" w:cs="Arial"/>
        </w:rPr>
      </w:pPr>
      <w:r>
        <w:rPr>
          <w:rFonts w:hint="default" w:ascii="Arial" w:hAnsi="Arial" w:cs="Arial"/>
        </w:rPr>
        <w:t>Any testing will be performed according to terms and conditions designed to minimize risk exposure</w:t>
      </w:r>
      <w:r>
        <w:rPr>
          <w:rFonts w:hint="default" w:ascii="Arial" w:hAnsi="Arial" w:cs="Arial"/>
          <w:spacing w:val="-5"/>
        </w:rPr>
        <w:t xml:space="preserve"> </w:t>
      </w:r>
      <w:r>
        <w:rPr>
          <w:rFonts w:hint="default" w:ascii="Arial" w:hAnsi="Arial" w:cs="Arial"/>
        </w:rPr>
        <w:t>that</w:t>
      </w:r>
      <w:r>
        <w:rPr>
          <w:rFonts w:hint="default" w:ascii="Arial" w:hAnsi="Arial" w:cs="Arial"/>
          <w:spacing w:val="-3"/>
        </w:rPr>
        <w:t xml:space="preserve"> </w:t>
      </w:r>
      <w:r>
        <w:rPr>
          <w:rFonts w:hint="default" w:ascii="Arial" w:hAnsi="Arial" w:cs="Arial"/>
        </w:rPr>
        <w:t>could</w:t>
      </w:r>
      <w:r>
        <w:rPr>
          <w:rFonts w:hint="default" w:ascii="Arial" w:hAnsi="Arial" w:cs="Arial"/>
          <w:spacing w:val="-3"/>
        </w:rPr>
        <w:t xml:space="preserve"> </w:t>
      </w:r>
      <w:r>
        <w:rPr>
          <w:rFonts w:hint="default" w:ascii="Arial" w:hAnsi="Arial" w:cs="Arial"/>
        </w:rPr>
        <w:t>occur</w:t>
      </w:r>
      <w:r>
        <w:rPr>
          <w:rFonts w:hint="default" w:ascii="Arial" w:hAnsi="Arial" w:cs="Arial"/>
          <w:spacing w:val="-3"/>
        </w:rPr>
        <w:t xml:space="preserve"> </w:t>
      </w:r>
      <w:r>
        <w:rPr>
          <w:rFonts w:hint="default" w:ascii="Arial" w:hAnsi="Arial" w:cs="Arial"/>
        </w:rPr>
        <w:t>during</w:t>
      </w:r>
      <w:r>
        <w:rPr>
          <w:rFonts w:hint="default" w:ascii="Arial" w:hAnsi="Arial" w:cs="Arial"/>
          <w:spacing w:val="-5"/>
        </w:rPr>
        <w:t xml:space="preserve"> </w:t>
      </w:r>
      <w:r>
        <w:rPr>
          <w:rFonts w:hint="default" w:ascii="Arial" w:hAnsi="Arial" w:cs="Arial"/>
        </w:rPr>
        <w:t>security</w:t>
      </w:r>
      <w:r>
        <w:rPr>
          <w:rFonts w:hint="default" w:ascii="Arial" w:hAnsi="Arial" w:cs="Arial"/>
          <w:spacing w:val="-8"/>
        </w:rPr>
        <w:t xml:space="preserve"> </w:t>
      </w:r>
      <w:r>
        <w:rPr>
          <w:rFonts w:hint="default" w:ascii="Arial" w:hAnsi="Arial" w:cs="Arial"/>
        </w:rPr>
        <w:t>testing.</w:t>
      </w:r>
      <w:r>
        <w:rPr>
          <w:rFonts w:hint="default" w:ascii="Arial" w:hAnsi="Arial" w:cs="Arial"/>
          <w:spacing w:val="-1"/>
        </w:rPr>
        <w:t xml:space="preserve"> </w:t>
      </w:r>
      <w:r>
        <w:rPr>
          <w:rFonts w:hint="default" w:ascii="Arial" w:hAnsi="Arial" w:cs="Arial"/>
        </w:rPr>
        <w:t>All</w:t>
      </w:r>
      <w:r>
        <w:rPr>
          <w:rFonts w:hint="default" w:ascii="Arial" w:hAnsi="Arial" w:cs="Arial"/>
          <w:spacing w:val="-3"/>
        </w:rPr>
        <w:t xml:space="preserve"> </w:t>
      </w:r>
      <w:r>
        <w:rPr>
          <w:rFonts w:hint="default" w:ascii="Arial" w:hAnsi="Arial" w:cs="Arial"/>
        </w:rPr>
        <w:t>scans</w:t>
      </w:r>
      <w:r>
        <w:rPr>
          <w:rFonts w:hint="default" w:ascii="Arial" w:hAnsi="Arial" w:cs="Arial"/>
          <w:spacing w:val="-3"/>
        </w:rPr>
        <w:t xml:space="preserve"> </w:t>
      </w:r>
      <w:r>
        <w:rPr>
          <w:rFonts w:hint="default" w:ascii="Arial" w:hAnsi="Arial" w:cs="Arial"/>
        </w:rPr>
        <w:t>will</w:t>
      </w:r>
      <w:r>
        <w:rPr>
          <w:rFonts w:hint="default" w:ascii="Arial" w:hAnsi="Arial" w:cs="Arial"/>
          <w:spacing w:val="-3"/>
        </w:rPr>
        <w:t xml:space="preserve"> </w:t>
      </w:r>
      <w:r>
        <w:rPr>
          <w:rFonts w:hint="default" w:ascii="Arial" w:hAnsi="Arial" w:cs="Arial"/>
        </w:rPr>
        <w:t>originate</w:t>
      </w:r>
      <w:r>
        <w:rPr>
          <w:rFonts w:hint="default" w:ascii="Arial" w:hAnsi="Arial" w:cs="Arial"/>
          <w:spacing w:val="-2"/>
        </w:rPr>
        <w:t xml:space="preserve"> </w:t>
      </w:r>
      <w:r>
        <w:rPr>
          <w:rFonts w:hint="default" w:ascii="Arial" w:hAnsi="Arial" w:cs="Arial"/>
        </w:rPr>
        <w:t>from</w:t>
      </w:r>
      <w:r>
        <w:rPr>
          <w:rFonts w:hint="default" w:ascii="Arial" w:hAnsi="Arial" w:cs="Arial"/>
          <w:spacing w:val="-3"/>
        </w:rPr>
        <w:t xml:space="preserve"> </w:t>
      </w:r>
      <w:r>
        <w:rPr>
          <w:rFonts w:hint="default" w:ascii="Arial" w:hAnsi="Arial" w:cs="Arial"/>
        </w:rPr>
        <w:t>the</w:t>
      </w:r>
      <w:r>
        <w:rPr>
          <w:rFonts w:hint="default" w:ascii="Arial" w:hAnsi="Arial" w:cs="Arial"/>
          <w:spacing w:val="-4"/>
        </w:rPr>
        <w:t xml:space="preserve"> </w:t>
      </w:r>
      <w:r>
        <w:rPr>
          <w:rFonts w:hint="default" w:ascii="Arial" w:hAnsi="Arial" w:cs="Arial"/>
        </w:rPr>
        <w:t>following</w:t>
      </w:r>
      <w:r>
        <w:rPr>
          <w:rFonts w:hint="default" w:ascii="Arial" w:hAnsi="Arial" w:cs="Arial"/>
          <w:spacing w:val="-3"/>
        </w:rPr>
        <w:t xml:space="preserve"> </w:t>
      </w:r>
      <w:r>
        <w:rPr>
          <w:rFonts w:hint="default" w:ascii="Arial" w:hAnsi="Arial" w:cs="Arial"/>
        </w:rPr>
        <w:t>IP address(es):</w:t>
      </w:r>
      <w:r>
        <w:rPr>
          <w:rFonts w:hint="default" w:ascii="Arial" w:hAnsi="Arial"/>
          <w:color w:val="0000FF"/>
        </w:rPr>
        <w:t>115.246.243.186</w:t>
      </w:r>
    </w:p>
    <w:p>
      <w:pPr>
        <w:pStyle w:val="8"/>
        <w:spacing w:before="1"/>
        <w:ind w:left="0"/>
        <w:rPr>
          <w:rFonts w:hint="default" w:ascii="Arial" w:hAnsi="Arial" w:cs="Arial"/>
          <w:sz w:val="26"/>
        </w:rPr>
      </w:pPr>
    </w:p>
    <w:p>
      <w:pPr>
        <w:pStyle w:val="3"/>
        <w:numPr>
          <w:ilvl w:val="0"/>
          <w:numId w:val="0"/>
        </w:numPr>
        <w:tabs>
          <w:tab w:val="left" w:pos="840"/>
          <w:tab w:val="left" w:pos="841"/>
        </w:tabs>
        <w:spacing w:before="1" w:after="0" w:line="240" w:lineRule="auto"/>
        <w:ind w:left="119" w:leftChars="0" w:right="0" w:rightChars="0"/>
        <w:jc w:val="left"/>
        <w:rPr>
          <w:rFonts w:hint="default" w:ascii="Arial" w:hAnsi="Arial" w:cs="Arial"/>
        </w:rPr>
      </w:pPr>
      <w:bookmarkStart w:id="23" w:name="_bookmark30"/>
      <w:bookmarkEnd w:id="23"/>
      <w:r>
        <w:rPr>
          <w:rFonts w:hint="default" w:cs="Arial"/>
          <w:w w:val="80"/>
          <w:lang w:val="en-US"/>
        </w:rPr>
        <w:t>5.2</w:t>
      </w:r>
      <w:r>
        <w:rPr>
          <w:rFonts w:hint="default" w:cs="Arial"/>
          <w:w w:val="80"/>
          <w:lang w:val="en-US"/>
        </w:rPr>
        <w:tab/>
      </w:r>
      <w:r>
        <w:rPr>
          <w:rFonts w:hint="default" w:ascii="Arial" w:hAnsi="Arial" w:cs="Arial"/>
          <w:w w:val="80"/>
        </w:rPr>
        <w:t>Security</w:t>
      </w:r>
      <w:r>
        <w:rPr>
          <w:rFonts w:hint="default" w:ascii="Arial" w:hAnsi="Arial" w:cs="Arial"/>
          <w:spacing w:val="-8"/>
        </w:rPr>
        <w:t xml:space="preserve"> </w:t>
      </w:r>
      <w:r>
        <w:rPr>
          <w:rFonts w:hint="default" w:ascii="Arial" w:hAnsi="Arial" w:cs="Arial"/>
          <w:w w:val="80"/>
        </w:rPr>
        <w:t>Testing</w:t>
      </w:r>
      <w:r>
        <w:rPr>
          <w:rFonts w:hint="default" w:ascii="Arial" w:hAnsi="Arial" w:cs="Arial"/>
          <w:spacing w:val="-6"/>
        </w:rPr>
        <w:t xml:space="preserve"> </w:t>
      </w:r>
      <w:r>
        <w:rPr>
          <w:rFonts w:hint="default" w:ascii="Arial" w:hAnsi="Arial" w:cs="Arial"/>
          <w:spacing w:val="-2"/>
          <w:w w:val="80"/>
        </w:rPr>
        <w:t>Scenarios</w:t>
      </w:r>
    </w:p>
    <w:p>
      <w:pPr>
        <w:pStyle w:val="8"/>
        <w:spacing w:before="118"/>
        <w:ind w:left="0" w:leftChars="0" w:right="854" w:firstLine="0" w:firstLineChars="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The</w:t>
      </w:r>
      <w:r>
        <w:rPr>
          <w:rFonts w:hint="default" w:ascii="Arial" w:hAnsi="Arial" w:cs="Arial"/>
          <w:color w:val="000000" w:themeColor="text1"/>
          <w:spacing w:val="-9"/>
          <w14:textFill>
            <w14:solidFill>
              <w14:schemeClr w14:val="tx1"/>
            </w14:solidFill>
          </w14:textFill>
        </w:rPr>
        <w:t xml:space="preserve"> </w:t>
      </w:r>
      <w:r>
        <w:rPr>
          <w:rFonts w:hint="default" w:ascii="Arial" w:hAnsi="Arial" w:cs="Arial"/>
          <w:color w:val="000000" w:themeColor="text1"/>
          <w14:textFill>
            <w14:solidFill>
              <w14:schemeClr w14:val="tx1"/>
            </w14:solidFill>
          </w14:textFill>
        </w:rPr>
        <w:t>following</w:t>
      </w:r>
      <w:r>
        <w:rPr>
          <w:rFonts w:hint="default" w:ascii="Arial" w:hAnsi="Arial" w:cs="Arial"/>
          <w:color w:val="000000" w:themeColor="text1"/>
          <w:spacing w:val="-14"/>
          <w14:textFill>
            <w14:solidFill>
              <w14:schemeClr w14:val="tx1"/>
            </w14:solidFill>
          </w14:textFill>
        </w:rPr>
        <w:t xml:space="preserve"> </w:t>
      </w:r>
      <w:r>
        <w:rPr>
          <w:rFonts w:hint="default" w:ascii="Arial" w:hAnsi="Arial" w:cs="Arial"/>
          <w:color w:val="000000" w:themeColor="text1"/>
          <w14:textFill>
            <w14:solidFill>
              <w14:schemeClr w14:val="tx1"/>
            </w14:solidFill>
          </w14:textFill>
        </w:rPr>
        <w:t>Vulnerabilities</w:t>
      </w:r>
      <w:r>
        <w:rPr>
          <w:rFonts w:hint="default" w:ascii="Arial" w:hAnsi="Arial" w:cs="Arial"/>
          <w:color w:val="000000" w:themeColor="text1"/>
          <w:spacing w:val="-7"/>
          <w14:textFill>
            <w14:solidFill>
              <w14:schemeClr w14:val="tx1"/>
            </w14:solidFill>
          </w14:textFill>
        </w:rPr>
        <w:t xml:space="preserve"> </w:t>
      </w:r>
      <w:r>
        <w:rPr>
          <w:rFonts w:hint="default" w:ascii="Arial" w:hAnsi="Arial" w:cs="Arial"/>
          <w:color w:val="000000" w:themeColor="text1"/>
          <w14:textFill>
            <w14:solidFill>
              <w14:schemeClr w14:val="tx1"/>
            </w14:solidFill>
          </w14:textFill>
        </w:rPr>
        <w:t>and</w:t>
      </w:r>
      <w:r>
        <w:rPr>
          <w:rFonts w:hint="default" w:ascii="Arial" w:hAnsi="Arial" w:cs="Arial"/>
          <w:color w:val="000000" w:themeColor="text1"/>
          <w:spacing w:val="-11"/>
          <w14:textFill>
            <w14:solidFill>
              <w14:schemeClr w14:val="tx1"/>
            </w14:solidFill>
          </w14:textFill>
        </w:rPr>
        <w:t xml:space="preserve"> </w:t>
      </w:r>
      <w:r>
        <w:rPr>
          <w:rFonts w:hint="default" w:ascii="Arial" w:hAnsi="Arial" w:cs="Arial"/>
          <w:color w:val="000000" w:themeColor="text1"/>
          <w14:textFill>
            <w14:solidFill>
              <w14:schemeClr w14:val="tx1"/>
            </w14:solidFill>
          </w14:textFill>
        </w:rPr>
        <w:t>Testing</w:t>
      </w:r>
      <w:r>
        <w:rPr>
          <w:rFonts w:hint="default" w:ascii="Arial" w:hAnsi="Arial" w:cs="Arial"/>
          <w:color w:val="000000" w:themeColor="text1"/>
          <w:spacing w:val="-10"/>
          <w14:textFill>
            <w14:solidFill>
              <w14:schemeClr w14:val="tx1"/>
            </w14:solidFill>
          </w14:textFill>
        </w:rPr>
        <w:t xml:space="preserve"> </w:t>
      </w:r>
      <w:r>
        <w:rPr>
          <w:rFonts w:hint="default" w:ascii="Arial" w:hAnsi="Arial" w:cs="Arial"/>
          <w:color w:val="000000" w:themeColor="text1"/>
          <w14:textFill>
            <w14:solidFill>
              <w14:schemeClr w14:val="tx1"/>
            </w14:solidFill>
          </w14:textFill>
        </w:rPr>
        <w:t>scenarios</w:t>
      </w:r>
      <w:r>
        <w:rPr>
          <w:rFonts w:hint="default" w:ascii="Arial" w:hAnsi="Arial" w:cs="Arial"/>
          <w:color w:val="000000" w:themeColor="text1"/>
          <w:spacing w:val="-7"/>
          <w14:textFill>
            <w14:solidFill>
              <w14:schemeClr w14:val="tx1"/>
            </w14:solidFill>
          </w14:textFill>
        </w:rPr>
        <w:t xml:space="preserve"> </w:t>
      </w:r>
      <w:r>
        <w:rPr>
          <w:rFonts w:hint="default" w:ascii="Arial" w:hAnsi="Arial" w:cs="Arial"/>
          <w:color w:val="000000" w:themeColor="text1"/>
          <w14:textFill>
            <w14:solidFill>
              <w14:schemeClr w14:val="tx1"/>
            </w14:solidFill>
          </w14:textFill>
        </w:rPr>
        <w:t>are</w:t>
      </w:r>
      <w:r>
        <w:rPr>
          <w:rFonts w:hint="default" w:ascii="Arial" w:hAnsi="Arial" w:cs="Arial"/>
          <w:color w:val="000000" w:themeColor="text1"/>
          <w:spacing w:val="-8"/>
          <w14:textFill>
            <w14:solidFill>
              <w14:schemeClr w14:val="tx1"/>
            </w14:solidFill>
          </w14:textFill>
        </w:rPr>
        <w:t xml:space="preserve"> </w:t>
      </w:r>
      <w:r>
        <w:rPr>
          <w:rFonts w:hint="default" w:ascii="Arial" w:hAnsi="Arial" w:cs="Arial"/>
          <w:color w:val="000000" w:themeColor="text1"/>
          <w14:textFill>
            <w14:solidFill>
              <w14:schemeClr w14:val="tx1"/>
            </w14:solidFill>
          </w14:textFill>
        </w:rPr>
        <w:t>provided</w:t>
      </w:r>
      <w:r>
        <w:rPr>
          <w:rFonts w:hint="default" w:ascii="Arial" w:hAnsi="Arial" w:cs="Arial"/>
          <w:color w:val="000000" w:themeColor="text1"/>
          <w:spacing w:val="-7"/>
          <w14:textFill>
            <w14:solidFill>
              <w14:schemeClr w14:val="tx1"/>
            </w14:solidFill>
          </w14:textFill>
        </w:rPr>
        <w:t xml:space="preserve"> </w:t>
      </w:r>
      <w:r>
        <w:rPr>
          <w:rFonts w:hint="default" w:ascii="Arial" w:hAnsi="Arial" w:cs="Arial"/>
          <w:color w:val="000000" w:themeColor="text1"/>
          <w14:textFill>
            <w14:solidFill>
              <w14:schemeClr w14:val="tx1"/>
            </w14:solidFill>
          </w14:textFill>
        </w:rPr>
        <w:t>by CMS and their testing is required:</w:t>
      </w:r>
    </w:p>
    <w:p>
      <w:pPr>
        <w:pStyle w:val="8"/>
        <w:spacing w:before="121"/>
        <w:ind w:left="0" w:leftChars="0" w:right="947" w:firstLine="0" w:firstLineChars="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Test</w:t>
      </w:r>
      <w:r>
        <w:rPr>
          <w:rFonts w:hint="default" w:ascii="Arial" w:hAnsi="Arial" w:cs="Arial"/>
          <w:color w:val="000000" w:themeColor="text1"/>
          <w:spacing w:val="-5"/>
          <w14:textFill>
            <w14:solidFill>
              <w14:schemeClr w14:val="tx1"/>
            </w14:solidFill>
          </w14:textFill>
        </w:rPr>
        <w:t xml:space="preserve"> </w:t>
      </w:r>
      <w:r>
        <w:rPr>
          <w:rFonts w:hint="default" w:ascii="Arial" w:hAnsi="Arial" w:cs="Arial"/>
          <w:color w:val="000000" w:themeColor="text1"/>
          <w14:textFill>
            <w14:solidFill>
              <w14:schemeClr w14:val="tx1"/>
            </w14:solidFill>
          </w14:textFill>
        </w:rPr>
        <w:t>specifically</w:t>
      </w:r>
      <w:r>
        <w:rPr>
          <w:rFonts w:hint="default" w:ascii="Arial" w:hAnsi="Arial" w:cs="Arial"/>
          <w:color w:val="000000" w:themeColor="text1"/>
          <w:spacing w:val="-9"/>
          <w14:textFill>
            <w14:solidFill>
              <w14:schemeClr w14:val="tx1"/>
            </w14:solidFill>
          </w14:textFill>
        </w:rPr>
        <w:t xml:space="preserve"> </w:t>
      </w:r>
      <w:r>
        <w:rPr>
          <w:rFonts w:hint="default" w:ascii="Arial" w:hAnsi="Arial" w:cs="Arial"/>
          <w:color w:val="000000" w:themeColor="text1"/>
          <w14:textFill>
            <w14:solidFill>
              <w14:schemeClr w14:val="tx1"/>
            </w14:solidFill>
          </w14:textFill>
        </w:rPr>
        <w:t>for</w:t>
      </w:r>
      <w:r>
        <w:rPr>
          <w:rFonts w:hint="default" w:ascii="Arial" w:hAnsi="Arial" w:cs="Arial"/>
          <w:color w:val="000000" w:themeColor="text1"/>
          <w:spacing w:val="-4"/>
          <w14:textFill>
            <w14:solidFill>
              <w14:schemeClr w14:val="tx1"/>
            </w14:solidFill>
          </w14:textFill>
        </w:rPr>
        <w:t xml:space="preserve"> </w:t>
      </w:r>
      <w:r>
        <w:rPr>
          <w:rFonts w:hint="default" w:ascii="Arial" w:hAnsi="Arial" w:cs="Arial"/>
          <w:color w:val="000000" w:themeColor="text1"/>
          <w14:textFill>
            <w14:solidFill>
              <w14:schemeClr w14:val="tx1"/>
            </w14:solidFill>
          </w14:textFill>
        </w:rPr>
        <w:t>the</w:t>
      </w:r>
      <w:r>
        <w:rPr>
          <w:rFonts w:hint="default" w:ascii="Arial" w:hAnsi="Arial" w:cs="Arial"/>
          <w:color w:val="000000" w:themeColor="text1"/>
          <w:spacing w:val="-6"/>
          <w14:textFill>
            <w14:solidFill>
              <w14:schemeClr w14:val="tx1"/>
            </w14:solidFill>
          </w14:textFill>
        </w:rPr>
        <w:t xml:space="preserve"> </w:t>
      </w:r>
      <w:r>
        <w:rPr>
          <w:rFonts w:hint="default" w:ascii="Arial" w:hAnsi="Arial" w:cs="Arial"/>
          <w:color w:val="000000" w:themeColor="text1"/>
          <w14:textFill>
            <w14:solidFill>
              <w14:schemeClr w14:val="tx1"/>
            </w14:solidFill>
          </w14:textFill>
        </w:rPr>
        <w:t>following</w:t>
      </w:r>
      <w:r>
        <w:rPr>
          <w:rFonts w:hint="default" w:ascii="Arial" w:hAnsi="Arial" w:cs="Arial"/>
          <w:color w:val="000000" w:themeColor="text1"/>
          <w:spacing w:val="-7"/>
          <w14:textFill>
            <w14:solidFill>
              <w14:schemeClr w14:val="tx1"/>
            </w14:solidFill>
          </w14:textFill>
        </w:rPr>
        <w:t xml:space="preserve"> </w:t>
      </w:r>
      <w:r>
        <w:rPr>
          <w:rFonts w:hint="default" w:ascii="Arial" w:hAnsi="Arial" w:cs="Arial"/>
          <w:color w:val="000000" w:themeColor="text1"/>
          <w14:textFill>
            <w14:solidFill>
              <w14:schemeClr w14:val="tx1"/>
            </w14:solidFill>
          </w14:textFill>
        </w:rPr>
        <w:t>security</w:t>
      </w:r>
      <w:r>
        <w:rPr>
          <w:rFonts w:hint="default" w:ascii="Arial" w:hAnsi="Arial" w:cs="Arial"/>
          <w:color w:val="000000" w:themeColor="text1"/>
          <w:spacing w:val="-9"/>
          <w14:textFill>
            <w14:solidFill>
              <w14:schemeClr w14:val="tx1"/>
            </w14:solidFill>
          </w14:textFill>
        </w:rPr>
        <w:t xml:space="preserve"> </w:t>
      </w:r>
      <w:r>
        <w:rPr>
          <w:rFonts w:hint="default" w:ascii="Arial" w:hAnsi="Arial" w:cs="Arial"/>
          <w:color w:val="000000" w:themeColor="text1"/>
          <w14:textFill>
            <w14:solidFill>
              <w14:schemeClr w14:val="tx1"/>
            </w14:solidFill>
          </w14:textFill>
        </w:rPr>
        <w:t>vulnerabilities</w:t>
      </w:r>
      <w:r>
        <w:rPr>
          <w:rFonts w:hint="default" w:ascii="Arial" w:hAnsi="Arial" w:cs="Arial"/>
          <w:color w:val="000000" w:themeColor="text1"/>
          <w:spacing w:val="-4"/>
          <w14:textFill>
            <w14:solidFill>
              <w14:schemeClr w14:val="tx1"/>
            </w14:solidFill>
          </w14:textFill>
        </w:rPr>
        <w:t xml:space="preserve"> </w:t>
      </w:r>
      <w:r>
        <w:rPr>
          <w:rFonts w:hint="default" w:ascii="Arial" w:hAnsi="Arial" w:cs="Arial"/>
          <w:color w:val="000000" w:themeColor="text1"/>
          <w14:textFill>
            <w14:solidFill>
              <w14:schemeClr w14:val="tx1"/>
            </w14:solidFill>
          </w14:textFill>
        </w:rPr>
        <w:t>in</w:t>
      </w:r>
      <w:r>
        <w:rPr>
          <w:rFonts w:hint="default" w:ascii="Arial" w:hAnsi="Arial" w:cs="Arial"/>
          <w:color w:val="000000" w:themeColor="text1"/>
          <w:spacing w:val="-4"/>
          <w14:textFill>
            <w14:solidFill>
              <w14:schemeClr w14:val="tx1"/>
            </w14:solidFill>
          </w14:textFill>
        </w:rPr>
        <w:t xml:space="preserve"> </w:t>
      </w:r>
      <w:r>
        <w:rPr>
          <w:rFonts w:hint="default" w:ascii="Arial" w:hAnsi="Arial" w:cs="Arial"/>
          <w:color w:val="000000" w:themeColor="text1"/>
          <w14:textFill>
            <w14:solidFill>
              <w14:schemeClr w14:val="tx1"/>
            </w14:solidFill>
          </w14:textFill>
        </w:rPr>
        <w:t>addition</w:t>
      </w:r>
      <w:r>
        <w:rPr>
          <w:rFonts w:hint="default" w:ascii="Arial" w:hAnsi="Arial" w:cs="Arial"/>
          <w:color w:val="000000" w:themeColor="text1"/>
          <w:spacing w:val="-4"/>
          <w14:textFill>
            <w14:solidFill>
              <w14:schemeClr w14:val="tx1"/>
            </w14:solidFill>
          </w14:textFill>
        </w:rPr>
        <w:t xml:space="preserve"> </w:t>
      </w:r>
      <w:r>
        <w:rPr>
          <w:rFonts w:hint="default" w:ascii="Arial" w:hAnsi="Arial" w:cs="Arial"/>
          <w:color w:val="000000" w:themeColor="text1"/>
          <w14:textFill>
            <w14:solidFill>
              <w14:schemeClr w14:val="tx1"/>
            </w14:solidFill>
          </w14:textFill>
        </w:rPr>
        <w:t>to</w:t>
      </w:r>
      <w:r>
        <w:rPr>
          <w:rFonts w:hint="default" w:ascii="Arial" w:hAnsi="Arial" w:cs="Arial"/>
          <w:color w:val="000000" w:themeColor="text1"/>
          <w:spacing w:val="-7"/>
          <w14:textFill>
            <w14:solidFill>
              <w14:schemeClr w14:val="tx1"/>
            </w14:solidFill>
          </w14:textFill>
        </w:rPr>
        <w:t xml:space="preserve"> </w:t>
      </w:r>
      <w:r>
        <w:rPr>
          <w:rFonts w:hint="default" w:ascii="Arial" w:hAnsi="Arial" w:cs="Arial"/>
          <w:color w:val="000000" w:themeColor="text1"/>
          <w14:textFill>
            <w14:solidFill>
              <w14:schemeClr w14:val="tx1"/>
            </w14:solidFill>
          </w14:textFill>
        </w:rPr>
        <w:t>the security controls provided:</w:t>
      </w:r>
    </w:p>
    <w:p>
      <w:pPr>
        <w:pStyle w:val="15"/>
        <w:numPr>
          <w:ilvl w:val="2"/>
          <w:numId w:val="7"/>
        </w:numPr>
        <w:tabs>
          <w:tab w:val="left" w:pos="1561"/>
        </w:tabs>
        <w:spacing w:before="120" w:after="0" w:line="240" w:lineRule="auto"/>
        <w:ind w:left="1560" w:right="0" w:hanging="361"/>
        <w:jc w:val="left"/>
        <w:rPr>
          <w:rFonts w:hint="default" w:ascii="Arial" w:hAnsi="Arial" w:cs="Arial"/>
          <w:color w:val="000000" w:themeColor="text1"/>
          <w:sz w:val="24"/>
          <w14:textFill>
            <w14:solidFill>
              <w14:schemeClr w14:val="tx1"/>
            </w14:solidFill>
          </w14:textFill>
        </w:rPr>
      </w:pPr>
      <w:r>
        <w:rPr>
          <w:rFonts w:hint="default" w:ascii="Arial" w:hAnsi="Arial" w:cs="Arial"/>
          <w:color w:val="000000" w:themeColor="text1"/>
          <w:spacing w:val="-2"/>
          <w:sz w:val="24"/>
          <w14:textFill>
            <w14:solidFill>
              <w14:schemeClr w14:val="tx1"/>
            </w14:solidFill>
          </w14:textFill>
        </w:rPr>
        <w:t>Injection</w:t>
      </w:r>
    </w:p>
    <w:p>
      <w:pPr>
        <w:pStyle w:val="15"/>
        <w:numPr>
          <w:ilvl w:val="2"/>
          <w:numId w:val="7"/>
        </w:numPr>
        <w:tabs>
          <w:tab w:val="left" w:pos="1561"/>
        </w:tabs>
        <w:spacing w:before="120" w:after="0" w:line="240" w:lineRule="auto"/>
        <w:ind w:left="1560" w:right="0" w:hanging="361"/>
        <w:jc w:val="left"/>
        <w:rPr>
          <w:rFonts w:hint="default" w:ascii="Arial" w:hAnsi="Arial" w:cs="Arial"/>
          <w:color w:val="000000" w:themeColor="text1"/>
          <w:sz w:val="24"/>
          <w14:textFill>
            <w14:solidFill>
              <w14:schemeClr w14:val="tx1"/>
            </w14:solidFill>
          </w14:textFill>
        </w:rPr>
      </w:pPr>
      <w:r>
        <w:rPr>
          <w:rFonts w:hint="default" w:ascii="Arial" w:hAnsi="Arial" w:cs="Arial"/>
          <w:color w:val="000000" w:themeColor="text1"/>
          <w:sz w:val="24"/>
          <w14:textFill>
            <w14:solidFill>
              <w14:schemeClr w14:val="tx1"/>
            </w14:solidFill>
          </w14:textFill>
        </w:rPr>
        <w:t>Broken</w:t>
      </w:r>
      <w:r>
        <w:rPr>
          <w:rFonts w:hint="default" w:ascii="Arial" w:hAnsi="Arial" w:cs="Arial"/>
          <w:color w:val="000000" w:themeColor="text1"/>
          <w:spacing w:val="-2"/>
          <w:sz w:val="24"/>
          <w14:textFill>
            <w14:solidFill>
              <w14:schemeClr w14:val="tx1"/>
            </w14:solidFill>
          </w14:textFill>
        </w:rPr>
        <w:t xml:space="preserve"> Authentication</w:t>
      </w:r>
    </w:p>
    <w:p>
      <w:pPr>
        <w:pStyle w:val="15"/>
        <w:numPr>
          <w:ilvl w:val="2"/>
          <w:numId w:val="7"/>
        </w:numPr>
        <w:tabs>
          <w:tab w:val="left" w:pos="1561"/>
        </w:tabs>
        <w:spacing w:before="120" w:after="0" w:line="240" w:lineRule="auto"/>
        <w:ind w:left="1560" w:right="0" w:hanging="361"/>
        <w:jc w:val="left"/>
        <w:rPr>
          <w:rFonts w:hint="default" w:ascii="Arial" w:hAnsi="Arial" w:cs="Arial"/>
          <w:color w:val="000000" w:themeColor="text1"/>
          <w:sz w:val="24"/>
          <w14:textFill>
            <w14:solidFill>
              <w14:schemeClr w14:val="tx1"/>
            </w14:solidFill>
          </w14:textFill>
        </w:rPr>
      </w:pPr>
      <w:r>
        <w:rPr>
          <w:rFonts w:hint="default" w:ascii="Arial" w:hAnsi="Arial" w:cs="Arial"/>
          <w:color w:val="000000" w:themeColor="text1"/>
          <w:sz w:val="24"/>
          <w14:textFill>
            <w14:solidFill>
              <w14:schemeClr w14:val="tx1"/>
            </w14:solidFill>
          </w14:textFill>
        </w:rPr>
        <w:t>Sensitive</w:t>
      </w:r>
      <w:r>
        <w:rPr>
          <w:rFonts w:hint="default" w:ascii="Arial" w:hAnsi="Arial" w:cs="Arial"/>
          <w:color w:val="000000" w:themeColor="text1"/>
          <w:spacing w:val="-6"/>
          <w:sz w:val="24"/>
          <w14:textFill>
            <w14:solidFill>
              <w14:schemeClr w14:val="tx1"/>
            </w14:solidFill>
          </w14:textFill>
        </w:rPr>
        <w:t xml:space="preserve"> </w:t>
      </w:r>
      <w:r>
        <w:rPr>
          <w:rFonts w:hint="default" w:ascii="Arial" w:hAnsi="Arial" w:cs="Arial"/>
          <w:color w:val="000000" w:themeColor="text1"/>
          <w:sz w:val="24"/>
          <w14:textFill>
            <w14:solidFill>
              <w14:schemeClr w14:val="tx1"/>
            </w14:solidFill>
          </w14:textFill>
        </w:rPr>
        <w:t>Data</w:t>
      </w:r>
      <w:r>
        <w:rPr>
          <w:rFonts w:hint="default" w:ascii="Arial" w:hAnsi="Arial" w:cs="Arial"/>
          <w:color w:val="000000" w:themeColor="text1"/>
          <w:spacing w:val="-5"/>
          <w:sz w:val="24"/>
          <w14:textFill>
            <w14:solidFill>
              <w14:schemeClr w14:val="tx1"/>
            </w14:solidFill>
          </w14:textFill>
        </w:rPr>
        <w:t xml:space="preserve"> </w:t>
      </w:r>
      <w:r>
        <w:rPr>
          <w:rFonts w:hint="default" w:ascii="Arial" w:hAnsi="Arial" w:cs="Arial"/>
          <w:color w:val="000000" w:themeColor="text1"/>
          <w:spacing w:val="-2"/>
          <w:sz w:val="24"/>
          <w14:textFill>
            <w14:solidFill>
              <w14:schemeClr w14:val="tx1"/>
            </w14:solidFill>
          </w14:textFill>
        </w:rPr>
        <w:t>Exposure</w:t>
      </w:r>
    </w:p>
    <w:p>
      <w:pPr>
        <w:pStyle w:val="15"/>
        <w:numPr>
          <w:ilvl w:val="2"/>
          <w:numId w:val="7"/>
        </w:numPr>
        <w:tabs>
          <w:tab w:val="left" w:pos="1561"/>
        </w:tabs>
        <w:spacing w:before="120" w:after="0" w:line="240" w:lineRule="auto"/>
        <w:ind w:left="1560" w:right="0" w:hanging="361"/>
        <w:jc w:val="left"/>
        <w:rPr>
          <w:rFonts w:hint="default" w:ascii="Arial" w:hAnsi="Arial" w:cs="Arial"/>
          <w:color w:val="000000" w:themeColor="text1"/>
          <w:sz w:val="24"/>
          <w14:textFill>
            <w14:solidFill>
              <w14:schemeClr w14:val="tx1"/>
            </w14:solidFill>
          </w14:textFill>
        </w:rPr>
      </w:pPr>
      <w:r>
        <w:rPr>
          <w:rFonts w:hint="default" w:ascii="Arial" w:hAnsi="Arial" w:cs="Arial"/>
          <w:color w:val="000000" w:themeColor="text1"/>
          <w:sz w:val="24"/>
          <w14:textFill>
            <w14:solidFill>
              <w14:schemeClr w14:val="tx1"/>
            </w14:solidFill>
          </w14:textFill>
        </w:rPr>
        <w:t>XML</w:t>
      </w:r>
      <w:r>
        <w:rPr>
          <w:rFonts w:hint="default" w:ascii="Arial" w:hAnsi="Arial" w:cs="Arial"/>
          <w:color w:val="000000" w:themeColor="text1"/>
          <w:spacing w:val="-7"/>
          <w:sz w:val="24"/>
          <w14:textFill>
            <w14:solidFill>
              <w14:schemeClr w14:val="tx1"/>
            </w14:solidFill>
          </w14:textFill>
        </w:rPr>
        <w:t xml:space="preserve"> </w:t>
      </w:r>
      <w:r>
        <w:rPr>
          <w:rFonts w:hint="default" w:ascii="Arial" w:hAnsi="Arial" w:cs="Arial"/>
          <w:color w:val="000000" w:themeColor="text1"/>
          <w:sz w:val="24"/>
          <w14:textFill>
            <w14:solidFill>
              <w14:schemeClr w14:val="tx1"/>
            </w14:solidFill>
          </w14:textFill>
        </w:rPr>
        <w:t>External</w:t>
      </w:r>
      <w:r>
        <w:rPr>
          <w:rFonts w:hint="default" w:ascii="Arial" w:hAnsi="Arial" w:cs="Arial"/>
          <w:color w:val="000000" w:themeColor="text1"/>
          <w:spacing w:val="-1"/>
          <w:sz w:val="24"/>
          <w14:textFill>
            <w14:solidFill>
              <w14:schemeClr w14:val="tx1"/>
            </w14:solidFill>
          </w14:textFill>
        </w:rPr>
        <w:t xml:space="preserve"> </w:t>
      </w:r>
      <w:r>
        <w:rPr>
          <w:rFonts w:hint="default" w:ascii="Arial" w:hAnsi="Arial" w:cs="Arial"/>
          <w:color w:val="000000" w:themeColor="text1"/>
          <w:sz w:val="24"/>
          <w14:textFill>
            <w14:solidFill>
              <w14:schemeClr w14:val="tx1"/>
            </w14:solidFill>
          </w14:textFill>
        </w:rPr>
        <w:t>Entity</w:t>
      </w:r>
      <w:r>
        <w:rPr>
          <w:rFonts w:hint="default" w:ascii="Arial" w:hAnsi="Arial" w:cs="Arial"/>
          <w:color w:val="000000" w:themeColor="text1"/>
          <w:spacing w:val="-3"/>
          <w:sz w:val="24"/>
          <w14:textFill>
            <w14:solidFill>
              <w14:schemeClr w14:val="tx1"/>
            </w14:solidFill>
          </w14:textFill>
        </w:rPr>
        <w:t xml:space="preserve"> </w:t>
      </w:r>
      <w:r>
        <w:rPr>
          <w:rFonts w:hint="default" w:ascii="Arial" w:hAnsi="Arial" w:cs="Arial"/>
          <w:color w:val="000000" w:themeColor="text1"/>
          <w:spacing w:val="-2"/>
          <w:sz w:val="24"/>
          <w14:textFill>
            <w14:solidFill>
              <w14:schemeClr w14:val="tx1"/>
            </w14:solidFill>
          </w14:textFill>
        </w:rPr>
        <w:t>(XXE)</w:t>
      </w:r>
    </w:p>
    <w:p>
      <w:pPr>
        <w:pStyle w:val="15"/>
        <w:numPr>
          <w:ilvl w:val="2"/>
          <w:numId w:val="7"/>
        </w:numPr>
        <w:tabs>
          <w:tab w:val="left" w:pos="1561"/>
        </w:tabs>
        <w:spacing w:before="120" w:after="0" w:line="240" w:lineRule="auto"/>
        <w:ind w:left="1560" w:right="0" w:hanging="361"/>
        <w:jc w:val="left"/>
        <w:rPr>
          <w:rFonts w:hint="default" w:ascii="Arial" w:hAnsi="Arial" w:cs="Arial"/>
          <w:color w:val="000000" w:themeColor="text1"/>
          <w:sz w:val="24"/>
          <w14:textFill>
            <w14:solidFill>
              <w14:schemeClr w14:val="tx1"/>
            </w14:solidFill>
          </w14:textFill>
        </w:rPr>
      </w:pPr>
      <w:r>
        <w:rPr>
          <w:rFonts w:hint="default" w:ascii="Arial" w:hAnsi="Arial" w:cs="Arial"/>
          <w:color w:val="000000" w:themeColor="text1"/>
          <w:sz w:val="24"/>
          <w14:textFill>
            <w14:solidFill>
              <w14:schemeClr w14:val="tx1"/>
            </w14:solidFill>
          </w14:textFill>
        </w:rPr>
        <w:t>Broken</w:t>
      </w:r>
      <w:r>
        <w:rPr>
          <w:rFonts w:hint="default" w:ascii="Arial" w:hAnsi="Arial" w:cs="Arial"/>
          <w:color w:val="000000" w:themeColor="text1"/>
          <w:spacing w:val="-4"/>
          <w:sz w:val="24"/>
          <w14:textFill>
            <w14:solidFill>
              <w14:schemeClr w14:val="tx1"/>
            </w14:solidFill>
          </w14:textFill>
        </w:rPr>
        <w:t xml:space="preserve"> </w:t>
      </w:r>
      <w:r>
        <w:rPr>
          <w:rFonts w:hint="default" w:ascii="Arial" w:hAnsi="Arial" w:cs="Arial"/>
          <w:color w:val="000000" w:themeColor="text1"/>
          <w:sz w:val="24"/>
          <w14:textFill>
            <w14:solidFill>
              <w14:schemeClr w14:val="tx1"/>
            </w14:solidFill>
          </w14:textFill>
        </w:rPr>
        <w:t>Access</w:t>
      </w:r>
      <w:r>
        <w:rPr>
          <w:rFonts w:hint="default" w:ascii="Arial" w:hAnsi="Arial" w:cs="Arial"/>
          <w:color w:val="000000" w:themeColor="text1"/>
          <w:spacing w:val="-5"/>
          <w:sz w:val="24"/>
          <w14:textFill>
            <w14:solidFill>
              <w14:schemeClr w14:val="tx1"/>
            </w14:solidFill>
          </w14:textFill>
        </w:rPr>
        <w:t xml:space="preserve"> </w:t>
      </w:r>
      <w:r>
        <w:rPr>
          <w:rFonts w:hint="default" w:ascii="Arial" w:hAnsi="Arial" w:cs="Arial"/>
          <w:color w:val="000000" w:themeColor="text1"/>
          <w:spacing w:val="-2"/>
          <w:sz w:val="24"/>
          <w14:textFill>
            <w14:solidFill>
              <w14:schemeClr w14:val="tx1"/>
            </w14:solidFill>
          </w14:textFill>
        </w:rPr>
        <w:t>Control</w:t>
      </w:r>
    </w:p>
    <w:p>
      <w:pPr>
        <w:pStyle w:val="15"/>
        <w:numPr>
          <w:ilvl w:val="2"/>
          <w:numId w:val="7"/>
        </w:numPr>
        <w:tabs>
          <w:tab w:val="left" w:pos="1561"/>
        </w:tabs>
        <w:spacing w:before="120" w:after="0" w:line="240" w:lineRule="auto"/>
        <w:ind w:left="1560" w:right="0" w:hanging="361"/>
        <w:jc w:val="left"/>
        <w:rPr>
          <w:rFonts w:hint="default" w:ascii="Arial" w:hAnsi="Arial" w:cs="Arial"/>
          <w:color w:val="000000" w:themeColor="text1"/>
          <w:sz w:val="24"/>
          <w14:textFill>
            <w14:solidFill>
              <w14:schemeClr w14:val="tx1"/>
            </w14:solidFill>
          </w14:textFill>
        </w:rPr>
      </w:pPr>
      <w:r>
        <w:rPr>
          <w:rFonts w:hint="default" w:ascii="Arial" w:hAnsi="Arial" w:cs="Arial"/>
          <w:color w:val="000000" w:themeColor="text1"/>
          <w:sz w:val="24"/>
          <w14:textFill>
            <w14:solidFill>
              <w14:schemeClr w14:val="tx1"/>
            </w14:solidFill>
          </w14:textFill>
        </w:rPr>
        <w:t>Security</w:t>
      </w:r>
      <w:r>
        <w:rPr>
          <w:rFonts w:hint="default" w:ascii="Arial" w:hAnsi="Arial" w:cs="Arial"/>
          <w:color w:val="000000" w:themeColor="text1"/>
          <w:spacing w:val="-7"/>
          <w:sz w:val="24"/>
          <w14:textFill>
            <w14:solidFill>
              <w14:schemeClr w14:val="tx1"/>
            </w14:solidFill>
          </w14:textFill>
        </w:rPr>
        <w:t xml:space="preserve"> </w:t>
      </w:r>
      <w:r>
        <w:rPr>
          <w:rFonts w:hint="default" w:ascii="Arial" w:hAnsi="Arial" w:cs="Arial"/>
          <w:color w:val="000000" w:themeColor="text1"/>
          <w:spacing w:val="-2"/>
          <w:sz w:val="24"/>
          <w14:textFill>
            <w14:solidFill>
              <w14:schemeClr w14:val="tx1"/>
            </w14:solidFill>
          </w14:textFill>
        </w:rPr>
        <w:t>Misconfiguration</w:t>
      </w:r>
    </w:p>
    <w:p>
      <w:pPr>
        <w:pStyle w:val="15"/>
        <w:numPr>
          <w:ilvl w:val="2"/>
          <w:numId w:val="7"/>
        </w:numPr>
        <w:tabs>
          <w:tab w:val="left" w:pos="1561"/>
        </w:tabs>
        <w:spacing w:before="120" w:after="0" w:line="240" w:lineRule="auto"/>
        <w:ind w:left="1560" w:right="0" w:hanging="361"/>
        <w:jc w:val="left"/>
        <w:rPr>
          <w:rFonts w:hint="default" w:ascii="Arial" w:hAnsi="Arial" w:cs="Arial"/>
          <w:color w:val="000000" w:themeColor="text1"/>
          <w:sz w:val="24"/>
          <w14:textFill>
            <w14:solidFill>
              <w14:schemeClr w14:val="tx1"/>
            </w14:solidFill>
          </w14:textFill>
        </w:rPr>
      </w:pPr>
      <w:r>
        <w:rPr>
          <w:rFonts w:hint="default" w:ascii="Arial" w:hAnsi="Arial" w:cs="Arial"/>
          <w:color w:val="000000" w:themeColor="text1"/>
          <w:sz w:val="24"/>
          <w14:textFill>
            <w14:solidFill>
              <w14:schemeClr w14:val="tx1"/>
            </w14:solidFill>
          </w14:textFill>
        </w:rPr>
        <w:t>Cross-Site</w:t>
      </w:r>
      <w:r>
        <w:rPr>
          <w:rFonts w:hint="default" w:ascii="Arial" w:hAnsi="Arial" w:cs="Arial"/>
          <w:color w:val="000000" w:themeColor="text1"/>
          <w:spacing w:val="-6"/>
          <w:sz w:val="24"/>
          <w14:textFill>
            <w14:solidFill>
              <w14:schemeClr w14:val="tx1"/>
            </w14:solidFill>
          </w14:textFill>
        </w:rPr>
        <w:t xml:space="preserve"> </w:t>
      </w:r>
      <w:r>
        <w:rPr>
          <w:rFonts w:hint="default" w:ascii="Arial" w:hAnsi="Arial" w:cs="Arial"/>
          <w:color w:val="000000" w:themeColor="text1"/>
          <w:sz w:val="24"/>
          <w14:textFill>
            <w14:solidFill>
              <w14:schemeClr w14:val="tx1"/>
            </w14:solidFill>
          </w14:textFill>
        </w:rPr>
        <w:t>Scripting</w:t>
      </w:r>
      <w:r>
        <w:rPr>
          <w:rFonts w:hint="default" w:ascii="Arial" w:hAnsi="Arial" w:cs="Arial"/>
          <w:color w:val="000000" w:themeColor="text1"/>
          <w:spacing w:val="-8"/>
          <w:sz w:val="24"/>
          <w14:textFill>
            <w14:solidFill>
              <w14:schemeClr w14:val="tx1"/>
            </w14:solidFill>
          </w14:textFill>
        </w:rPr>
        <w:t xml:space="preserve"> </w:t>
      </w:r>
      <w:r>
        <w:rPr>
          <w:rFonts w:hint="default" w:ascii="Arial" w:hAnsi="Arial" w:cs="Arial"/>
          <w:color w:val="000000" w:themeColor="text1"/>
          <w:spacing w:val="-2"/>
          <w:sz w:val="24"/>
          <w14:textFill>
            <w14:solidFill>
              <w14:schemeClr w14:val="tx1"/>
            </w14:solidFill>
          </w14:textFill>
        </w:rPr>
        <w:t>(XSS)</w:t>
      </w:r>
    </w:p>
    <w:p>
      <w:pPr>
        <w:pStyle w:val="15"/>
        <w:numPr>
          <w:ilvl w:val="2"/>
          <w:numId w:val="7"/>
        </w:numPr>
        <w:tabs>
          <w:tab w:val="left" w:pos="1561"/>
        </w:tabs>
        <w:spacing w:before="120" w:after="0" w:line="240" w:lineRule="auto"/>
        <w:ind w:left="1560" w:right="0" w:hanging="361"/>
        <w:jc w:val="left"/>
        <w:rPr>
          <w:rFonts w:hint="default" w:ascii="Arial" w:hAnsi="Arial" w:cs="Arial"/>
          <w:color w:val="000000" w:themeColor="text1"/>
          <w:sz w:val="24"/>
          <w14:textFill>
            <w14:solidFill>
              <w14:schemeClr w14:val="tx1"/>
            </w14:solidFill>
          </w14:textFill>
        </w:rPr>
      </w:pPr>
      <w:r>
        <w:rPr>
          <w:rFonts w:hint="default" w:ascii="Arial" w:hAnsi="Arial" w:cs="Arial"/>
          <w:color w:val="000000" w:themeColor="text1"/>
          <w:sz w:val="24"/>
          <w14:textFill>
            <w14:solidFill>
              <w14:schemeClr w14:val="tx1"/>
            </w14:solidFill>
          </w14:textFill>
        </w:rPr>
        <w:t>Insecure</w:t>
      </w:r>
      <w:r>
        <w:rPr>
          <w:rFonts w:hint="default" w:ascii="Arial" w:hAnsi="Arial" w:cs="Arial"/>
          <w:color w:val="000000" w:themeColor="text1"/>
          <w:spacing w:val="-7"/>
          <w:sz w:val="24"/>
          <w14:textFill>
            <w14:solidFill>
              <w14:schemeClr w14:val="tx1"/>
            </w14:solidFill>
          </w14:textFill>
        </w:rPr>
        <w:t xml:space="preserve"> </w:t>
      </w:r>
      <w:r>
        <w:rPr>
          <w:rFonts w:hint="default" w:ascii="Arial" w:hAnsi="Arial" w:cs="Arial"/>
          <w:color w:val="000000" w:themeColor="text1"/>
          <w:spacing w:val="-2"/>
          <w:sz w:val="24"/>
          <w14:textFill>
            <w14:solidFill>
              <w14:schemeClr w14:val="tx1"/>
            </w14:solidFill>
          </w14:textFill>
        </w:rPr>
        <w:t>Deserialization</w:t>
      </w:r>
    </w:p>
    <w:p>
      <w:pPr>
        <w:pStyle w:val="15"/>
        <w:numPr>
          <w:ilvl w:val="2"/>
          <w:numId w:val="7"/>
        </w:numPr>
        <w:tabs>
          <w:tab w:val="left" w:pos="1561"/>
        </w:tabs>
        <w:spacing w:before="120" w:after="0" w:line="240" w:lineRule="auto"/>
        <w:ind w:left="1560" w:right="0" w:hanging="361"/>
        <w:jc w:val="left"/>
        <w:rPr>
          <w:rFonts w:hint="default" w:ascii="Arial" w:hAnsi="Arial" w:cs="Arial"/>
          <w:color w:val="000000" w:themeColor="text1"/>
          <w:sz w:val="24"/>
          <w14:textFill>
            <w14:solidFill>
              <w14:schemeClr w14:val="tx1"/>
            </w14:solidFill>
          </w14:textFill>
        </w:rPr>
      </w:pPr>
      <w:r>
        <w:rPr>
          <w:rFonts w:hint="default" w:ascii="Arial" w:hAnsi="Arial" w:cs="Arial"/>
          <w:color w:val="000000" w:themeColor="text1"/>
          <w:sz w:val="24"/>
          <w14:textFill>
            <w14:solidFill>
              <w14:schemeClr w14:val="tx1"/>
            </w14:solidFill>
          </w14:textFill>
        </w:rPr>
        <w:t>Using</w:t>
      </w:r>
      <w:r>
        <w:rPr>
          <w:rFonts w:hint="default" w:ascii="Arial" w:hAnsi="Arial" w:cs="Arial"/>
          <w:color w:val="000000" w:themeColor="text1"/>
          <w:spacing w:val="-7"/>
          <w:sz w:val="24"/>
          <w14:textFill>
            <w14:solidFill>
              <w14:schemeClr w14:val="tx1"/>
            </w14:solidFill>
          </w14:textFill>
        </w:rPr>
        <w:t xml:space="preserve"> </w:t>
      </w:r>
      <w:r>
        <w:rPr>
          <w:rFonts w:hint="default" w:ascii="Arial" w:hAnsi="Arial" w:cs="Arial"/>
          <w:color w:val="000000" w:themeColor="text1"/>
          <w:sz w:val="24"/>
          <w14:textFill>
            <w14:solidFill>
              <w14:schemeClr w14:val="tx1"/>
            </w14:solidFill>
          </w14:textFill>
        </w:rPr>
        <w:t>Components</w:t>
      </w:r>
      <w:r>
        <w:rPr>
          <w:rFonts w:hint="default" w:ascii="Arial" w:hAnsi="Arial" w:cs="Arial"/>
          <w:color w:val="000000" w:themeColor="text1"/>
          <w:spacing w:val="-4"/>
          <w:sz w:val="24"/>
          <w14:textFill>
            <w14:solidFill>
              <w14:schemeClr w14:val="tx1"/>
            </w14:solidFill>
          </w14:textFill>
        </w:rPr>
        <w:t xml:space="preserve"> </w:t>
      </w:r>
      <w:r>
        <w:rPr>
          <w:rFonts w:hint="default" w:ascii="Arial" w:hAnsi="Arial" w:cs="Arial"/>
          <w:color w:val="000000" w:themeColor="text1"/>
          <w:sz w:val="24"/>
          <w14:textFill>
            <w14:solidFill>
              <w14:schemeClr w14:val="tx1"/>
            </w14:solidFill>
          </w14:textFill>
        </w:rPr>
        <w:t>with</w:t>
      </w:r>
      <w:r>
        <w:rPr>
          <w:rFonts w:hint="default" w:ascii="Arial" w:hAnsi="Arial" w:cs="Arial"/>
          <w:color w:val="000000" w:themeColor="text1"/>
          <w:spacing w:val="-4"/>
          <w:sz w:val="24"/>
          <w14:textFill>
            <w14:solidFill>
              <w14:schemeClr w14:val="tx1"/>
            </w14:solidFill>
          </w14:textFill>
        </w:rPr>
        <w:t xml:space="preserve"> </w:t>
      </w:r>
      <w:r>
        <w:rPr>
          <w:rFonts w:hint="default" w:ascii="Arial" w:hAnsi="Arial" w:cs="Arial"/>
          <w:color w:val="000000" w:themeColor="text1"/>
          <w:sz w:val="24"/>
          <w14:textFill>
            <w14:solidFill>
              <w14:schemeClr w14:val="tx1"/>
            </w14:solidFill>
          </w14:textFill>
        </w:rPr>
        <w:t>Known</w:t>
      </w:r>
      <w:r>
        <w:rPr>
          <w:rFonts w:hint="default" w:ascii="Arial" w:hAnsi="Arial" w:cs="Arial"/>
          <w:color w:val="000000" w:themeColor="text1"/>
          <w:spacing w:val="-4"/>
          <w:sz w:val="24"/>
          <w14:textFill>
            <w14:solidFill>
              <w14:schemeClr w14:val="tx1"/>
            </w14:solidFill>
          </w14:textFill>
        </w:rPr>
        <w:t xml:space="preserve"> </w:t>
      </w:r>
      <w:r>
        <w:rPr>
          <w:rFonts w:hint="default" w:ascii="Arial" w:hAnsi="Arial" w:cs="Arial"/>
          <w:color w:val="000000" w:themeColor="text1"/>
          <w:spacing w:val="-2"/>
          <w:sz w:val="24"/>
          <w14:textFill>
            <w14:solidFill>
              <w14:schemeClr w14:val="tx1"/>
            </w14:solidFill>
          </w14:textFill>
        </w:rPr>
        <w:t>Vulnerabilities</w:t>
      </w:r>
    </w:p>
    <w:p>
      <w:pPr>
        <w:pStyle w:val="15"/>
        <w:numPr>
          <w:ilvl w:val="2"/>
          <w:numId w:val="7"/>
        </w:numPr>
        <w:tabs>
          <w:tab w:val="left" w:pos="1561"/>
        </w:tabs>
        <w:spacing w:before="120" w:after="0" w:line="240" w:lineRule="auto"/>
        <w:ind w:left="1560" w:right="0" w:hanging="361"/>
        <w:jc w:val="left"/>
        <w:rPr>
          <w:rFonts w:hint="default" w:ascii="Arial" w:hAnsi="Arial" w:cs="Arial"/>
          <w:color w:val="000000" w:themeColor="text1"/>
          <w:sz w:val="24"/>
          <w14:textFill>
            <w14:solidFill>
              <w14:schemeClr w14:val="tx1"/>
            </w14:solidFill>
          </w14:textFill>
        </w:rPr>
      </w:pPr>
      <w:r>
        <w:rPr>
          <w:rFonts w:hint="default" w:ascii="Arial" w:hAnsi="Arial" w:cs="Arial"/>
          <w:color w:val="000000" w:themeColor="text1"/>
          <w:sz w:val="24"/>
          <w14:textFill>
            <w14:solidFill>
              <w14:schemeClr w14:val="tx1"/>
            </w14:solidFill>
          </w14:textFill>
        </w:rPr>
        <w:t>Insufficient</w:t>
      </w:r>
      <w:r>
        <w:rPr>
          <w:rFonts w:hint="default" w:ascii="Arial" w:hAnsi="Arial" w:cs="Arial"/>
          <w:color w:val="000000" w:themeColor="text1"/>
          <w:spacing w:val="-3"/>
          <w:sz w:val="24"/>
          <w14:textFill>
            <w14:solidFill>
              <w14:schemeClr w14:val="tx1"/>
            </w14:solidFill>
          </w14:textFill>
        </w:rPr>
        <w:t xml:space="preserve"> </w:t>
      </w:r>
      <w:r>
        <w:rPr>
          <w:rFonts w:hint="default" w:ascii="Arial" w:hAnsi="Arial" w:cs="Arial"/>
          <w:color w:val="000000" w:themeColor="text1"/>
          <w:sz w:val="24"/>
          <w14:textFill>
            <w14:solidFill>
              <w14:schemeClr w14:val="tx1"/>
            </w14:solidFill>
          </w14:textFill>
        </w:rPr>
        <w:t>Logging</w:t>
      </w:r>
      <w:r>
        <w:rPr>
          <w:rFonts w:hint="default" w:ascii="Arial" w:hAnsi="Arial" w:cs="Arial"/>
          <w:color w:val="000000" w:themeColor="text1"/>
          <w:spacing w:val="-4"/>
          <w:sz w:val="24"/>
          <w14:textFill>
            <w14:solidFill>
              <w14:schemeClr w14:val="tx1"/>
            </w14:solidFill>
          </w14:textFill>
        </w:rPr>
        <w:t xml:space="preserve"> </w:t>
      </w:r>
      <w:r>
        <w:rPr>
          <w:rFonts w:hint="default" w:ascii="Arial" w:hAnsi="Arial" w:cs="Arial"/>
          <w:color w:val="000000" w:themeColor="text1"/>
          <w:sz w:val="24"/>
          <w14:textFill>
            <w14:solidFill>
              <w14:schemeClr w14:val="tx1"/>
            </w14:solidFill>
          </w14:textFill>
        </w:rPr>
        <w:t>&amp;</w:t>
      </w:r>
      <w:r>
        <w:rPr>
          <w:rFonts w:hint="default" w:ascii="Arial" w:hAnsi="Arial" w:cs="Arial"/>
          <w:color w:val="000000" w:themeColor="text1"/>
          <w:spacing w:val="-4"/>
          <w:sz w:val="24"/>
          <w14:textFill>
            <w14:solidFill>
              <w14:schemeClr w14:val="tx1"/>
            </w14:solidFill>
          </w14:textFill>
        </w:rPr>
        <w:t xml:space="preserve"> </w:t>
      </w:r>
      <w:r>
        <w:rPr>
          <w:rFonts w:hint="default" w:ascii="Arial" w:hAnsi="Arial" w:cs="Arial"/>
          <w:color w:val="000000" w:themeColor="text1"/>
          <w:spacing w:val="-2"/>
          <w:sz w:val="24"/>
          <w14:textFill>
            <w14:solidFill>
              <w14:schemeClr w14:val="tx1"/>
            </w14:solidFill>
          </w14:textFill>
        </w:rPr>
        <w:t>Monitoring</w:t>
      </w:r>
    </w:p>
    <w:p>
      <w:pPr>
        <w:pStyle w:val="8"/>
        <w:spacing w:before="3"/>
        <w:ind w:left="0"/>
        <w:rPr>
          <w:rFonts w:hint="default" w:ascii="Arial" w:hAnsi="Arial" w:cs="Arial"/>
          <w:color w:val="000000" w:themeColor="text1"/>
          <w14:textFill>
            <w14:solidFill>
              <w14:schemeClr w14:val="tx1"/>
            </w14:solidFill>
          </w14:textFill>
        </w:rPr>
      </w:pPr>
    </w:p>
    <w:p>
      <w:pPr>
        <w:pStyle w:val="8"/>
        <w:spacing w:before="120"/>
        <w:ind w:left="0" w:leftChars="0" w:firstLine="0" w:firstLineChars="0"/>
        <w:rPr>
          <w:rFonts w:hint="default" w:ascii="Arial" w:hAnsi="Arial" w:cs="Arial"/>
          <w:sz w:val="26"/>
        </w:rPr>
      </w:pPr>
      <w:r>
        <w:rPr>
          <w:rFonts w:hint="default" w:ascii="Arial" w:hAnsi="Arial" w:cs="Arial"/>
          <w:color w:val="000000" w:themeColor="text1"/>
          <w14:textFill>
            <w14:solidFill>
              <w14:schemeClr w14:val="tx1"/>
            </w14:solidFill>
          </w14:textFill>
        </w:rPr>
        <w:t>For additional information, consult the OWASP</w:t>
      </w:r>
      <w:r>
        <w:rPr>
          <w:rFonts w:hint="default" w:ascii="Arial" w:hAnsi="Arial" w:cs="Arial"/>
          <w:color w:val="000000" w:themeColor="text1"/>
          <w:spacing w:val="-8"/>
          <w14:textFill>
            <w14:solidFill>
              <w14:schemeClr w14:val="tx1"/>
            </w14:solidFill>
          </w14:textFill>
        </w:rPr>
        <w:t xml:space="preserve"> </w:t>
      </w:r>
      <w:r>
        <w:rPr>
          <w:rFonts w:hint="default" w:ascii="Arial" w:hAnsi="Arial" w:cs="Arial"/>
          <w:color w:val="000000" w:themeColor="text1"/>
          <w14:textFill>
            <w14:solidFill>
              <w14:schemeClr w14:val="tx1"/>
            </w14:solidFill>
          </w14:textFill>
        </w:rPr>
        <w:t>Top Ten Most Critical Web Application</w:t>
      </w:r>
      <w:r>
        <w:rPr>
          <w:rFonts w:hint="default" w:ascii="Arial" w:hAnsi="Arial" w:cs="Arial"/>
          <w:color w:val="000000" w:themeColor="text1"/>
          <w:spacing w:val="-3"/>
          <w14:textFill>
            <w14:solidFill>
              <w14:schemeClr w14:val="tx1"/>
            </w14:solidFill>
          </w14:textFill>
        </w:rPr>
        <w:t xml:space="preserve"> </w:t>
      </w:r>
      <w:r>
        <w:rPr>
          <w:rFonts w:hint="default" w:ascii="Arial" w:hAnsi="Arial" w:cs="Arial"/>
          <w:color w:val="000000" w:themeColor="text1"/>
          <w14:textFill>
            <w14:solidFill>
              <w14:schemeClr w14:val="tx1"/>
            </w14:solidFill>
          </w14:textFill>
        </w:rPr>
        <w:t>Security</w:t>
      </w:r>
      <w:r>
        <w:rPr>
          <w:rFonts w:hint="default" w:ascii="Arial" w:hAnsi="Arial" w:cs="Arial"/>
          <w:color w:val="000000" w:themeColor="text1"/>
          <w:spacing w:val="-8"/>
          <w14:textFill>
            <w14:solidFill>
              <w14:schemeClr w14:val="tx1"/>
            </w14:solidFill>
          </w14:textFill>
        </w:rPr>
        <w:t xml:space="preserve"> </w:t>
      </w:r>
      <w:r>
        <w:rPr>
          <w:rFonts w:hint="default" w:ascii="Arial" w:hAnsi="Arial" w:cs="Arial"/>
          <w:color w:val="000000" w:themeColor="text1"/>
          <w14:textFill>
            <w14:solidFill>
              <w14:schemeClr w14:val="tx1"/>
            </w14:solidFill>
          </w14:textFill>
        </w:rPr>
        <w:t>Risks.</w:t>
      </w:r>
    </w:p>
    <w:p>
      <w:pPr>
        <w:pStyle w:val="8"/>
        <w:spacing w:before="1"/>
        <w:ind w:left="0"/>
        <w:rPr>
          <w:rFonts w:hint="default" w:ascii="Arial" w:hAnsi="Arial" w:cs="Arial"/>
          <w:sz w:val="26"/>
        </w:rPr>
      </w:pPr>
    </w:p>
    <w:p>
      <w:pPr>
        <w:pStyle w:val="3"/>
        <w:numPr>
          <w:ilvl w:val="0"/>
          <w:numId w:val="0"/>
        </w:numPr>
        <w:tabs>
          <w:tab w:val="left" w:pos="840"/>
          <w:tab w:val="left" w:pos="841"/>
        </w:tabs>
        <w:spacing w:before="1" w:after="0" w:line="240" w:lineRule="auto"/>
        <w:ind w:left="119" w:leftChars="0" w:right="0" w:rightChars="0"/>
        <w:jc w:val="left"/>
        <w:rPr>
          <w:rFonts w:hint="default" w:ascii="Arial" w:hAnsi="Arial" w:cs="Arial"/>
        </w:rPr>
      </w:pPr>
      <w:bookmarkStart w:id="24" w:name="_bookmark31"/>
      <w:bookmarkEnd w:id="24"/>
      <w:r>
        <w:rPr>
          <w:rFonts w:hint="default" w:cs="Arial"/>
          <w:w w:val="80"/>
          <w:lang w:val="en-US"/>
        </w:rPr>
        <w:t>5.3</w:t>
      </w:r>
      <w:r>
        <w:rPr>
          <w:rFonts w:hint="default" w:cs="Arial"/>
          <w:w w:val="80"/>
          <w:lang w:val="en-US"/>
        </w:rPr>
        <w:tab/>
      </w:r>
      <w:r>
        <w:rPr>
          <w:rFonts w:hint="default" w:ascii="Arial" w:hAnsi="Arial" w:cs="Arial"/>
          <w:w w:val="80"/>
        </w:rPr>
        <w:t>Test</w:t>
      </w:r>
      <w:r>
        <w:rPr>
          <w:rFonts w:hint="default" w:ascii="Arial" w:hAnsi="Arial" w:cs="Arial"/>
          <w:spacing w:val="-2"/>
          <w:w w:val="90"/>
        </w:rPr>
        <w:t xml:space="preserve"> Inclusions</w:t>
      </w:r>
    </w:p>
    <w:p>
      <w:pPr>
        <w:pStyle w:val="8"/>
        <w:spacing w:before="10"/>
        <w:ind w:left="0"/>
        <w:rPr>
          <w:rFonts w:hint="default" w:ascii="Arial" w:hAnsi="Arial" w:cs="Arial"/>
          <w:sz w:val="20"/>
        </w:rPr>
      </w:pPr>
    </w:p>
    <w:p>
      <w:pPr>
        <w:pStyle w:val="8"/>
        <w:ind w:left="120"/>
        <w:rPr>
          <w:rFonts w:hint="default" w:ascii="Arial" w:hAnsi="Arial" w:cs="Arial"/>
        </w:rPr>
      </w:pPr>
      <w:r>
        <w:rPr>
          <w:rFonts w:hint="default" w:ascii="Arial" w:hAnsi="Arial" w:cs="Arial"/>
        </w:rPr>
        <w:t>Security</w:t>
      </w:r>
      <w:r>
        <w:rPr>
          <w:rFonts w:hint="default" w:ascii="Arial" w:hAnsi="Arial" w:cs="Arial"/>
          <w:spacing w:val="-5"/>
        </w:rPr>
        <w:t xml:space="preserve"> </w:t>
      </w:r>
      <w:r>
        <w:rPr>
          <w:rFonts w:hint="default" w:ascii="Arial" w:hAnsi="Arial" w:cs="Arial"/>
        </w:rPr>
        <w:t>testing</w:t>
      </w:r>
      <w:r>
        <w:rPr>
          <w:rFonts w:hint="default" w:ascii="Arial" w:hAnsi="Arial" w:cs="Arial"/>
          <w:spacing w:val="-2"/>
        </w:rPr>
        <w:t xml:space="preserve"> </w:t>
      </w:r>
      <w:r>
        <w:rPr>
          <w:rFonts w:hint="default" w:ascii="Arial" w:hAnsi="Arial" w:cs="Arial"/>
        </w:rPr>
        <w:t>may</w:t>
      </w:r>
      <w:r>
        <w:rPr>
          <w:rFonts w:hint="default" w:ascii="Arial" w:hAnsi="Arial" w:cs="Arial"/>
          <w:spacing w:val="-4"/>
        </w:rPr>
        <w:t xml:space="preserve"> </w:t>
      </w:r>
      <w:r>
        <w:rPr>
          <w:rFonts w:hint="default" w:ascii="Arial" w:hAnsi="Arial" w:cs="Arial"/>
        </w:rPr>
        <w:t xml:space="preserve">include the following </w:t>
      </w:r>
      <w:r>
        <w:rPr>
          <w:rFonts w:hint="default" w:ascii="Arial" w:hAnsi="Arial" w:cs="Arial"/>
          <w:spacing w:val="-2"/>
        </w:rPr>
        <w:t>activities:</w:t>
      </w:r>
    </w:p>
    <w:p>
      <w:pPr>
        <w:pStyle w:val="15"/>
        <w:numPr>
          <w:ilvl w:val="0"/>
          <w:numId w:val="8"/>
        </w:numPr>
        <w:tabs>
          <w:tab w:val="left" w:pos="840"/>
          <w:tab w:val="left" w:pos="841"/>
        </w:tabs>
        <w:spacing w:before="122" w:after="0" w:line="240" w:lineRule="auto"/>
        <w:ind w:left="840" w:right="0" w:hanging="361"/>
        <w:jc w:val="left"/>
        <w:rPr>
          <w:rFonts w:hint="default" w:ascii="Arial" w:hAnsi="Arial" w:cs="Arial"/>
          <w:sz w:val="24"/>
        </w:rPr>
      </w:pPr>
      <w:r>
        <w:rPr>
          <w:rFonts w:hint="default" w:ascii="Arial" w:hAnsi="Arial" w:cs="Arial"/>
          <w:sz w:val="24"/>
        </w:rPr>
        <w:t>Port</w:t>
      </w:r>
      <w:r>
        <w:rPr>
          <w:rFonts w:hint="default" w:ascii="Arial" w:hAnsi="Arial" w:cs="Arial"/>
          <w:spacing w:val="-3"/>
          <w:sz w:val="24"/>
        </w:rPr>
        <w:t xml:space="preserve"> </w:t>
      </w:r>
      <w:r>
        <w:rPr>
          <w:rFonts w:hint="default" w:ascii="Arial" w:hAnsi="Arial" w:cs="Arial"/>
          <w:sz w:val="24"/>
        </w:rPr>
        <w:t>scans</w:t>
      </w:r>
      <w:r>
        <w:rPr>
          <w:rFonts w:hint="default" w:ascii="Arial" w:hAnsi="Arial" w:cs="Arial"/>
          <w:spacing w:val="-2"/>
          <w:sz w:val="24"/>
        </w:rPr>
        <w:t xml:space="preserve"> </w:t>
      </w:r>
      <w:r>
        <w:rPr>
          <w:rFonts w:hint="default" w:ascii="Arial" w:hAnsi="Arial" w:cs="Arial"/>
          <w:sz w:val="24"/>
        </w:rPr>
        <w:t>and</w:t>
      </w:r>
      <w:r>
        <w:rPr>
          <w:rFonts w:hint="default" w:ascii="Arial" w:hAnsi="Arial" w:cs="Arial"/>
          <w:spacing w:val="-2"/>
          <w:sz w:val="24"/>
        </w:rPr>
        <w:t xml:space="preserve"> </w:t>
      </w:r>
      <w:r>
        <w:rPr>
          <w:rFonts w:hint="default" w:ascii="Arial" w:hAnsi="Arial" w:cs="Arial"/>
          <w:sz w:val="24"/>
        </w:rPr>
        <w:t>other</w:t>
      </w:r>
      <w:r>
        <w:rPr>
          <w:rFonts w:hint="default" w:ascii="Arial" w:hAnsi="Arial" w:cs="Arial"/>
          <w:spacing w:val="-4"/>
          <w:sz w:val="24"/>
        </w:rPr>
        <w:t xml:space="preserve"> </w:t>
      </w:r>
      <w:r>
        <w:rPr>
          <w:rFonts w:hint="default" w:ascii="Arial" w:hAnsi="Arial" w:cs="Arial"/>
          <w:sz w:val="24"/>
        </w:rPr>
        <w:t>network</w:t>
      </w:r>
      <w:r>
        <w:rPr>
          <w:rFonts w:hint="default" w:ascii="Arial" w:hAnsi="Arial" w:cs="Arial"/>
          <w:spacing w:val="-3"/>
          <w:sz w:val="24"/>
        </w:rPr>
        <w:t xml:space="preserve"> </w:t>
      </w:r>
      <w:r>
        <w:rPr>
          <w:rFonts w:hint="default" w:ascii="Arial" w:hAnsi="Arial" w:cs="Arial"/>
          <w:sz w:val="24"/>
        </w:rPr>
        <w:t>service</w:t>
      </w:r>
      <w:r>
        <w:rPr>
          <w:rFonts w:hint="default" w:ascii="Arial" w:hAnsi="Arial" w:cs="Arial"/>
          <w:spacing w:val="-3"/>
          <w:sz w:val="24"/>
        </w:rPr>
        <w:t xml:space="preserve"> </w:t>
      </w:r>
      <w:r>
        <w:rPr>
          <w:rFonts w:hint="default" w:ascii="Arial" w:hAnsi="Arial" w:cs="Arial"/>
          <w:sz w:val="24"/>
        </w:rPr>
        <w:t>interaction</w:t>
      </w:r>
      <w:r>
        <w:rPr>
          <w:rFonts w:hint="default" w:ascii="Arial" w:hAnsi="Arial" w:cs="Arial"/>
          <w:spacing w:val="-2"/>
          <w:sz w:val="24"/>
        </w:rPr>
        <w:t xml:space="preserve"> </w:t>
      </w:r>
      <w:r>
        <w:rPr>
          <w:rFonts w:hint="default" w:ascii="Arial" w:hAnsi="Arial" w:cs="Arial"/>
          <w:sz w:val="24"/>
        </w:rPr>
        <w:t>and</w:t>
      </w:r>
      <w:r>
        <w:rPr>
          <w:rFonts w:hint="default" w:ascii="Arial" w:hAnsi="Arial" w:cs="Arial"/>
          <w:spacing w:val="-2"/>
          <w:sz w:val="24"/>
        </w:rPr>
        <w:t xml:space="preserve"> queries</w:t>
      </w:r>
    </w:p>
    <w:p>
      <w:pPr>
        <w:pStyle w:val="15"/>
        <w:numPr>
          <w:ilvl w:val="0"/>
          <w:numId w:val="8"/>
        </w:numPr>
        <w:tabs>
          <w:tab w:val="left" w:pos="840"/>
          <w:tab w:val="left" w:pos="841"/>
        </w:tabs>
        <w:spacing w:before="79" w:after="0" w:line="240" w:lineRule="auto"/>
        <w:ind w:left="840" w:right="0" w:hanging="361"/>
        <w:jc w:val="left"/>
        <w:rPr>
          <w:rFonts w:hint="default" w:ascii="Arial" w:hAnsi="Arial" w:cs="Arial"/>
          <w:sz w:val="24"/>
        </w:rPr>
      </w:pPr>
      <w:r>
        <w:rPr>
          <w:rFonts w:hint="default" w:ascii="Arial" w:hAnsi="Arial" w:cs="Arial"/>
          <w:sz w:val="24"/>
        </w:rPr>
        <w:t>Network</w:t>
      </w:r>
      <w:r>
        <w:rPr>
          <w:rFonts w:hint="default" w:ascii="Arial" w:hAnsi="Arial" w:cs="Arial"/>
          <w:spacing w:val="-9"/>
          <w:sz w:val="24"/>
        </w:rPr>
        <w:t xml:space="preserve"> </w:t>
      </w:r>
      <w:r>
        <w:rPr>
          <w:rFonts w:hint="default" w:ascii="Arial" w:hAnsi="Arial" w:cs="Arial"/>
          <w:sz w:val="24"/>
        </w:rPr>
        <w:t>sniffing,</w:t>
      </w:r>
      <w:r>
        <w:rPr>
          <w:rFonts w:hint="default" w:ascii="Arial" w:hAnsi="Arial" w:cs="Arial"/>
          <w:spacing w:val="-8"/>
          <w:sz w:val="24"/>
        </w:rPr>
        <w:t xml:space="preserve"> </w:t>
      </w:r>
      <w:r>
        <w:rPr>
          <w:rFonts w:hint="default" w:ascii="Arial" w:hAnsi="Arial" w:cs="Arial"/>
          <w:sz w:val="24"/>
        </w:rPr>
        <w:t>traffic</w:t>
      </w:r>
      <w:r>
        <w:rPr>
          <w:rFonts w:hint="default" w:ascii="Arial" w:hAnsi="Arial" w:cs="Arial"/>
          <w:spacing w:val="-7"/>
          <w:sz w:val="24"/>
        </w:rPr>
        <w:t xml:space="preserve"> </w:t>
      </w:r>
      <w:r>
        <w:rPr>
          <w:rFonts w:hint="default" w:ascii="Arial" w:hAnsi="Arial" w:cs="Arial"/>
          <w:sz w:val="24"/>
        </w:rPr>
        <w:t>monitoring,</w:t>
      </w:r>
      <w:r>
        <w:rPr>
          <w:rFonts w:hint="default" w:ascii="Arial" w:hAnsi="Arial" w:cs="Arial"/>
          <w:spacing w:val="-8"/>
          <w:sz w:val="24"/>
        </w:rPr>
        <w:t xml:space="preserve"> </w:t>
      </w:r>
      <w:r>
        <w:rPr>
          <w:rFonts w:hint="default" w:ascii="Arial" w:hAnsi="Arial" w:cs="Arial"/>
          <w:sz w:val="24"/>
        </w:rPr>
        <w:t>traffic</w:t>
      </w:r>
      <w:r>
        <w:rPr>
          <w:rFonts w:hint="default" w:ascii="Arial" w:hAnsi="Arial" w:cs="Arial"/>
          <w:spacing w:val="-10"/>
          <w:sz w:val="24"/>
        </w:rPr>
        <w:t xml:space="preserve"> </w:t>
      </w:r>
      <w:r>
        <w:rPr>
          <w:rFonts w:hint="default" w:ascii="Arial" w:hAnsi="Arial" w:cs="Arial"/>
          <w:sz w:val="24"/>
        </w:rPr>
        <w:t>analysis,</w:t>
      </w:r>
      <w:r>
        <w:rPr>
          <w:rFonts w:hint="default" w:ascii="Arial" w:hAnsi="Arial" w:cs="Arial"/>
          <w:spacing w:val="-8"/>
          <w:sz w:val="24"/>
        </w:rPr>
        <w:t xml:space="preserve"> </w:t>
      </w:r>
      <w:r>
        <w:rPr>
          <w:rFonts w:hint="default" w:ascii="Arial" w:hAnsi="Arial" w:cs="Arial"/>
          <w:sz w:val="24"/>
        </w:rPr>
        <w:t>and</w:t>
      </w:r>
      <w:r>
        <w:rPr>
          <w:rFonts w:hint="default" w:ascii="Arial" w:hAnsi="Arial" w:cs="Arial"/>
          <w:spacing w:val="-7"/>
          <w:sz w:val="24"/>
        </w:rPr>
        <w:t xml:space="preserve"> </w:t>
      </w:r>
      <w:r>
        <w:rPr>
          <w:rFonts w:hint="default" w:ascii="Arial" w:hAnsi="Arial" w:cs="Arial"/>
          <w:sz w:val="24"/>
        </w:rPr>
        <w:t>host</w:t>
      </w:r>
      <w:r>
        <w:rPr>
          <w:rFonts w:hint="default" w:ascii="Arial" w:hAnsi="Arial" w:cs="Arial"/>
          <w:spacing w:val="-8"/>
          <w:sz w:val="24"/>
        </w:rPr>
        <w:t xml:space="preserve"> </w:t>
      </w:r>
      <w:r>
        <w:rPr>
          <w:rFonts w:hint="default" w:ascii="Arial" w:hAnsi="Arial" w:cs="Arial"/>
          <w:spacing w:val="-2"/>
          <w:sz w:val="24"/>
        </w:rPr>
        <w:t>discovery</w:t>
      </w:r>
    </w:p>
    <w:p>
      <w:pPr>
        <w:pStyle w:val="15"/>
        <w:numPr>
          <w:ilvl w:val="0"/>
          <w:numId w:val="8"/>
        </w:numPr>
        <w:tabs>
          <w:tab w:val="left" w:pos="840"/>
          <w:tab w:val="left" w:pos="841"/>
        </w:tabs>
        <w:spacing w:before="80" w:after="0" w:line="240" w:lineRule="auto"/>
        <w:ind w:left="840" w:right="0" w:hanging="361"/>
        <w:jc w:val="left"/>
        <w:rPr>
          <w:rFonts w:hint="default" w:ascii="Arial" w:hAnsi="Arial" w:cs="Arial"/>
          <w:sz w:val="24"/>
        </w:rPr>
      </w:pPr>
      <w:r>
        <w:rPr>
          <w:rFonts w:hint="default" w:ascii="Arial" w:hAnsi="Arial" w:cs="Arial"/>
          <w:sz w:val="24"/>
        </w:rPr>
        <w:t>Attempted</w:t>
      </w:r>
      <w:r>
        <w:rPr>
          <w:rFonts w:hint="default" w:ascii="Arial" w:hAnsi="Arial" w:cs="Arial"/>
          <w:spacing w:val="-2"/>
          <w:sz w:val="24"/>
        </w:rPr>
        <w:t xml:space="preserve"> </w:t>
      </w:r>
      <w:r>
        <w:rPr>
          <w:rFonts w:hint="default" w:ascii="Arial" w:hAnsi="Arial" w:cs="Arial"/>
          <w:sz w:val="24"/>
        </w:rPr>
        <w:t>logins</w:t>
      </w:r>
      <w:r>
        <w:rPr>
          <w:rFonts w:hint="default" w:ascii="Arial" w:hAnsi="Arial" w:cs="Arial"/>
          <w:spacing w:val="-2"/>
          <w:sz w:val="24"/>
        </w:rPr>
        <w:t xml:space="preserve"> </w:t>
      </w:r>
      <w:r>
        <w:rPr>
          <w:rFonts w:hint="default" w:ascii="Arial" w:hAnsi="Arial" w:cs="Arial"/>
          <w:sz w:val="24"/>
        </w:rPr>
        <w:t>or</w:t>
      </w:r>
      <w:r>
        <w:rPr>
          <w:rFonts w:hint="default" w:ascii="Arial" w:hAnsi="Arial" w:cs="Arial"/>
          <w:spacing w:val="-1"/>
          <w:sz w:val="24"/>
        </w:rPr>
        <w:t xml:space="preserve"> </w:t>
      </w:r>
      <w:r>
        <w:rPr>
          <w:rFonts w:hint="default" w:ascii="Arial" w:hAnsi="Arial" w:cs="Arial"/>
          <w:sz w:val="24"/>
        </w:rPr>
        <w:t>other</w:t>
      </w:r>
      <w:r>
        <w:rPr>
          <w:rFonts w:hint="default" w:ascii="Arial" w:hAnsi="Arial" w:cs="Arial"/>
          <w:spacing w:val="-2"/>
          <w:sz w:val="24"/>
        </w:rPr>
        <w:t xml:space="preserve"> </w:t>
      </w:r>
      <w:r>
        <w:rPr>
          <w:rFonts w:hint="default" w:ascii="Arial" w:hAnsi="Arial" w:cs="Arial"/>
          <w:sz w:val="24"/>
        </w:rPr>
        <w:t>use</w:t>
      </w:r>
      <w:r>
        <w:rPr>
          <w:rFonts w:hint="default" w:ascii="Arial" w:hAnsi="Arial" w:cs="Arial"/>
          <w:spacing w:val="-4"/>
          <w:sz w:val="24"/>
        </w:rPr>
        <w:t xml:space="preserve"> </w:t>
      </w:r>
      <w:r>
        <w:rPr>
          <w:rFonts w:hint="default" w:ascii="Arial" w:hAnsi="Arial" w:cs="Arial"/>
          <w:sz w:val="24"/>
        </w:rPr>
        <w:t>of</w:t>
      </w:r>
      <w:r>
        <w:rPr>
          <w:rFonts w:hint="default" w:ascii="Arial" w:hAnsi="Arial" w:cs="Arial"/>
          <w:spacing w:val="-1"/>
          <w:sz w:val="24"/>
        </w:rPr>
        <w:t xml:space="preserve"> </w:t>
      </w:r>
      <w:r>
        <w:rPr>
          <w:rFonts w:hint="default" w:ascii="Arial" w:hAnsi="Arial" w:cs="Arial"/>
          <w:sz w:val="24"/>
        </w:rPr>
        <w:t>systems,</w:t>
      </w:r>
      <w:r>
        <w:rPr>
          <w:rFonts w:hint="default" w:ascii="Arial" w:hAnsi="Arial" w:cs="Arial"/>
          <w:spacing w:val="-2"/>
          <w:sz w:val="24"/>
        </w:rPr>
        <w:t xml:space="preserve"> </w:t>
      </w:r>
      <w:r>
        <w:rPr>
          <w:rFonts w:hint="default" w:ascii="Arial" w:hAnsi="Arial" w:cs="Arial"/>
          <w:sz w:val="24"/>
        </w:rPr>
        <w:t>with</w:t>
      </w:r>
      <w:r>
        <w:rPr>
          <w:rFonts w:hint="default" w:ascii="Arial" w:hAnsi="Arial" w:cs="Arial"/>
          <w:spacing w:val="-1"/>
          <w:sz w:val="24"/>
        </w:rPr>
        <w:t xml:space="preserve"> </w:t>
      </w:r>
      <w:r>
        <w:rPr>
          <w:rFonts w:hint="default" w:ascii="Arial" w:hAnsi="Arial" w:cs="Arial"/>
          <w:sz w:val="24"/>
        </w:rPr>
        <w:t>any</w:t>
      </w:r>
      <w:r>
        <w:rPr>
          <w:rFonts w:hint="default" w:ascii="Arial" w:hAnsi="Arial" w:cs="Arial"/>
          <w:spacing w:val="-5"/>
          <w:sz w:val="24"/>
        </w:rPr>
        <w:t xml:space="preserve"> </w:t>
      </w:r>
      <w:r>
        <w:rPr>
          <w:rFonts w:hint="default" w:ascii="Arial" w:hAnsi="Arial" w:cs="Arial"/>
          <w:sz w:val="24"/>
        </w:rPr>
        <w:t>account</w:t>
      </w:r>
      <w:r>
        <w:rPr>
          <w:rFonts w:hint="default" w:ascii="Arial" w:hAnsi="Arial" w:cs="Arial"/>
          <w:spacing w:val="-2"/>
          <w:sz w:val="24"/>
        </w:rPr>
        <w:t xml:space="preserve"> name/password</w:t>
      </w:r>
    </w:p>
    <w:p>
      <w:pPr>
        <w:pStyle w:val="15"/>
        <w:numPr>
          <w:ilvl w:val="0"/>
          <w:numId w:val="8"/>
        </w:numPr>
        <w:tabs>
          <w:tab w:val="left" w:pos="840"/>
          <w:tab w:val="left" w:pos="841"/>
        </w:tabs>
        <w:spacing w:before="76" w:after="0" w:line="240" w:lineRule="auto"/>
        <w:ind w:left="840" w:right="211" w:hanging="360"/>
        <w:jc w:val="left"/>
        <w:rPr>
          <w:rFonts w:hint="default" w:ascii="Arial" w:hAnsi="Arial" w:cs="Arial"/>
          <w:sz w:val="24"/>
        </w:rPr>
      </w:pPr>
      <w:r>
        <w:rPr>
          <w:rFonts w:hint="default" w:ascii="Arial" w:hAnsi="Arial" w:cs="Arial"/>
          <w:sz w:val="24"/>
        </w:rPr>
        <w:t>Attempted</w:t>
      </w:r>
      <w:r>
        <w:rPr>
          <w:rFonts w:hint="default" w:ascii="Arial" w:hAnsi="Arial" w:cs="Arial"/>
          <w:spacing w:val="-4"/>
          <w:sz w:val="24"/>
        </w:rPr>
        <w:t xml:space="preserve"> </w:t>
      </w:r>
      <w:r>
        <w:rPr>
          <w:rFonts w:hint="default" w:ascii="Arial" w:hAnsi="Arial" w:cs="Arial"/>
          <w:sz w:val="24"/>
        </w:rPr>
        <w:t>structured</w:t>
      </w:r>
      <w:r>
        <w:rPr>
          <w:rFonts w:hint="default" w:ascii="Arial" w:hAnsi="Arial" w:cs="Arial"/>
          <w:spacing w:val="-4"/>
          <w:sz w:val="24"/>
        </w:rPr>
        <w:t xml:space="preserve"> </w:t>
      </w:r>
      <w:r>
        <w:rPr>
          <w:rFonts w:hint="default" w:ascii="Arial" w:hAnsi="Arial" w:cs="Arial"/>
          <w:sz w:val="24"/>
        </w:rPr>
        <w:t>query</w:t>
      </w:r>
      <w:r>
        <w:rPr>
          <w:rFonts w:hint="default" w:ascii="Arial" w:hAnsi="Arial" w:cs="Arial"/>
          <w:spacing w:val="-9"/>
          <w:sz w:val="24"/>
        </w:rPr>
        <w:t xml:space="preserve"> </w:t>
      </w:r>
      <w:r>
        <w:rPr>
          <w:rFonts w:hint="default" w:ascii="Arial" w:hAnsi="Arial" w:cs="Arial"/>
          <w:sz w:val="24"/>
        </w:rPr>
        <w:t>language</w:t>
      </w:r>
      <w:r>
        <w:rPr>
          <w:rFonts w:hint="default" w:ascii="Arial" w:hAnsi="Arial" w:cs="Arial"/>
          <w:spacing w:val="-3"/>
          <w:sz w:val="24"/>
        </w:rPr>
        <w:t xml:space="preserve"> </w:t>
      </w:r>
      <w:r>
        <w:rPr>
          <w:rFonts w:hint="default" w:ascii="Arial" w:hAnsi="Arial" w:cs="Arial"/>
          <w:sz w:val="24"/>
        </w:rPr>
        <w:t>(SQL)</w:t>
      </w:r>
      <w:r>
        <w:rPr>
          <w:rFonts w:hint="default" w:ascii="Arial" w:hAnsi="Arial" w:cs="Arial"/>
          <w:spacing w:val="-4"/>
          <w:sz w:val="24"/>
        </w:rPr>
        <w:t xml:space="preserve"> </w:t>
      </w:r>
      <w:r>
        <w:rPr>
          <w:rFonts w:hint="default" w:ascii="Arial" w:hAnsi="Arial" w:cs="Arial"/>
          <w:sz w:val="24"/>
        </w:rPr>
        <w:t>injection</w:t>
      </w:r>
      <w:r>
        <w:rPr>
          <w:rFonts w:hint="default" w:ascii="Arial" w:hAnsi="Arial" w:cs="Arial"/>
          <w:spacing w:val="-4"/>
          <w:sz w:val="24"/>
        </w:rPr>
        <w:t xml:space="preserve"> </w:t>
      </w:r>
      <w:r>
        <w:rPr>
          <w:rFonts w:hint="default" w:ascii="Arial" w:hAnsi="Arial" w:cs="Arial"/>
          <w:sz w:val="24"/>
        </w:rPr>
        <w:t>and</w:t>
      </w:r>
      <w:r>
        <w:rPr>
          <w:rFonts w:hint="default" w:ascii="Arial" w:hAnsi="Arial" w:cs="Arial"/>
          <w:spacing w:val="-4"/>
          <w:sz w:val="24"/>
        </w:rPr>
        <w:t xml:space="preserve"> </w:t>
      </w:r>
      <w:r>
        <w:rPr>
          <w:rFonts w:hint="default" w:ascii="Arial" w:hAnsi="Arial" w:cs="Arial"/>
          <w:sz w:val="24"/>
        </w:rPr>
        <w:t>other</w:t>
      </w:r>
      <w:r>
        <w:rPr>
          <w:rFonts w:hint="default" w:ascii="Arial" w:hAnsi="Arial" w:cs="Arial"/>
          <w:spacing w:val="-4"/>
          <w:sz w:val="24"/>
        </w:rPr>
        <w:t xml:space="preserve"> </w:t>
      </w:r>
      <w:r>
        <w:rPr>
          <w:rFonts w:hint="default" w:ascii="Arial" w:hAnsi="Arial" w:cs="Arial"/>
          <w:sz w:val="24"/>
        </w:rPr>
        <w:t>forms</w:t>
      </w:r>
      <w:r>
        <w:rPr>
          <w:rFonts w:hint="default" w:ascii="Arial" w:hAnsi="Arial" w:cs="Arial"/>
          <w:spacing w:val="-4"/>
          <w:sz w:val="24"/>
        </w:rPr>
        <w:t xml:space="preserve"> </w:t>
      </w:r>
      <w:r>
        <w:rPr>
          <w:rFonts w:hint="default" w:ascii="Arial" w:hAnsi="Arial" w:cs="Arial"/>
          <w:sz w:val="24"/>
        </w:rPr>
        <w:t>of</w:t>
      </w:r>
      <w:r>
        <w:rPr>
          <w:rFonts w:hint="default" w:ascii="Arial" w:hAnsi="Arial" w:cs="Arial"/>
          <w:spacing w:val="-5"/>
          <w:sz w:val="24"/>
        </w:rPr>
        <w:t xml:space="preserve"> </w:t>
      </w:r>
      <w:r>
        <w:rPr>
          <w:rFonts w:hint="default" w:ascii="Arial" w:hAnsi="Arial" w:cs="Arial"/>
          <w:sz w:val="24"/>
        </w:rPr>
        <w:t>input</w:t>
      </w:r>
      <w:r>
        <w:rPr>
          <w:rFonts w:hint="default" w:ascii="Arial" w:hAnsi="Arial" w:cs="Arial"/>
          <w:spacing w:val="-4"/>
          <w:sz w:val="24"/>
        </w:rPr>
        <w:t xml:space="preserve"> </w:t>
      </w:r>
      <w:r>
        <w:rPr>
          <w:rFonts w:hint="default" w:ascii="Arial" w:hAnsi="Arial" w:cs="Arial"/>
          <w:sz w:val="24"/>
        </w:rPr>
        <w:t xml:space="preserve">parameter </w:t>
      </w:r>
      <w:r>
        <w:rPr>
          <w:rFonts w:hint="default" w:ascii="Arial" w:hAnsi="Arial" w:cs="Arial"/>
          <w:spacing w:val="-2"/>
          <w:sz w:val="24"/>
        </w:rPr>
        <w:t>testing</w:t>
      </w:r>
    </w:p>
    <w:p>
      <w:pPr>
        <w:pStyle w:val="15"/>
        <w:numPr>
          <w:ilvl w:val="0"/>
          <w:numId w:val="8"/>
        </w:numPr>
        <w:tabs>
          <w:tab w:val="left" w:pos="840"/>
          <w:tab w:val="left" w:pos="841"/>
        </w:tabs>
        <w:spacing w:before="83" w:after="0" w:line="240" w:lineRule="auto"/>
        <w:ind w:left="840" w:right="0" w:hanging="361"/>
        <w:jc w:val="left"/>
        <w:rPr>
          <w:rFonts w:hint="default" w:ascii="Arial" w:hAnsi="Arial" w:cs="Arial"/>
          <w:sz w:val="24"/>
        </w:rPr>
      </w:pPr>
      <w:r>
        <w:rPr>
          <w:rFonts w:hint="default" w:ascii="Arial" w:hAnsi="Arial" w:cs="Arial"/>
          <w:sz w:val="24"/>
        </w:rPr>
        <w:t>Use</w:t>
      </w:r>
      <w:r>
        <w:rPr>
          <w:rFonts w:hint="default" w:ascii="Arial" w:hAnsi="Arial" w:cs="Arial"/>
          <w:spacing w:val="-3"/>
          <w:sz w:val="24"/>
        </w:rPr>
        <w:t xml:space="preserve"> </w:t>
      </w:r>
      <w:r>
        <w:rPr>
          <w:rFonts w:hint="default" w:ascii="Arial" w:hAnsi="Arial" w:cs="Arial"/>
          <w:sz w:val="24"/>
        </w:rPr>
        <w:t>of</w:t>
      </w:r>
      <w:r>
        <w:rPr>
          <w:rFonts w:hint="default" w:ascii="Arial" w:hAnsi="Arial" w:cs="Arial"/>
          <w:spacing w:val="-1"/>
          <w:sz w:val="24"/>
        </w:rPr>
        <w:t xml:space="preserve"> </w:t>
      </w:r>
      <w:r>
        <w:rPr>
          <w:rFonts w:hint="default" w:ascii="Arial" w:hAnsi="Arial" w:cs="Arial"/>
          <w:sz w:val="24"/>
        </w:rPr>
        <w:t>exploit</w:t>
      </w:r>
      <w:r>
        <w:rPr>
          <w:rFonts w:hint="default" w:ascii="Arial" w:hAnsi="Arial" w:cs="Arial"/>
          <w:spacing w:val="-1"/>
          <w:sz w:val="24"/>
        </w:rPr>
        <w:t xml:space="preserve"> </w:t>
      </w:r>
      <w:r>
        <w:rPr>
          <w:rFonts w:hint="default" w:ascii="Arial" w:hAnsi="Arial" w:cs="Arial"/>
          <w:sz w:val="24"/>
        </w:rPr>
        <w:t>code</w:t>
      </w:r>
      <w:r>
        <w:rPr>
          <w:rFonts w:hint="default" w:ascii="Arial" w:hAnsi="Arial" w:cs="Arial"/>
          <w:spacing w:val="-3"/>
          <w:sz w:val="24"/>
        </w:rPr>
        <w:t xml:space="preserve"> </w:t>
      </w:r>
      <w:r>
        <w:rPr>
          <w:rFonts w:hint="default" w:ascii="Arial" w:hAnsi="Arial" w:cs="Arial"/>
          <w:sz w:val="24"/>
        </w:rPr>
        <w:t>for</w:t>
      </w:r>
      <w:r>
        <w:rPr>
          <w:rFonts w:hint="default" w:ascii="Arial" w:hAnsi="Arial" w:cs="Arial"/>
          <w:spacing w:val="-3"/>
          <w:sz w:val="24"/>
        </w:rPr>
        <w:t xml:space="preserve"> </w:t>
      </w:r>
      <w:r>
        <w:rPr>
          <w:rFonts w:hint="default" w:ascii="Arial" w:hAnsi="Arial" w:cs="Arial"/>
          <w:sz w:val="24"/>
        </w:rPr>
        <w:t>leveraging</w:t>
      </w:r>
      <w:r>
        <w:rPr>
          <w:rFonts w:hint="default" w:ascii="Arial" w:hAnsi="Arial" w:cs="Arial"/>
          <w:spacing w:val="-4"/>
          <w:sz w:val="24"/>
        </w:rPr>
        <w:t xml:space="preserve"> </w:t>
      </w:r>
      <w:r>
        <w:rPr>
          <w:rFonts w:hint="default" w:ascii="Arial" w:hAnsi="Arial" w:cs="Arial"/>
          <w:sz w:val="24"/>
        </w:rPr>
        <w:t>discovered</w:t>
      </w:r>
      <w:r>
        <w:rPr>
          <w:rFonts w:hint="default" w:ascii="Arial" w:hAnsi="Arial" w:cs="Arial"/>
          <w:spacing w:val="-1"/>
          <w:sz w:val="24"/>
        </w:rPr>
        <w:t xml:space="preserve"> </w:t>
      </w:r>
      <w:r>
        <w:rPr>
          <w:rFonts w:hint="default" w:ascii="Arial" w:hAnsi="Arial" w:cs="Arial"/>
          <w:spacing w:val="-2"/>
          <w:sz w:val="24"/>
        </w:rPr>
        <w:t>vulnerabilities</w:t>
      </w:r>
    </w:p>
    <w:p>
      <w:pPr>
        <w:pStyle w:val="15"/>
        <w:numPr>
          <w:ilvl w:val="0"/>
          <w:numId w:val="8"/>
        </w:numPr>
        <w:tabs>
          <w:tab w:val="left" w:pos="840"/>
          <w:tab w:val="left" w:pos="841"/>
        </w:tabs>
        <w:spacing w:before="78" w:after="0" w:line="240" w:lineRule="auto"/>
        <w:ind w:left="840" w:right="0" w:hanging="361"/>
        <w:jc w:val="left"/>
        <w:rPr>
          <w:rFonts w:hint="default" w:ascii="Arial" w:hAnsi="Arial" w:cs="Arial"/>
          <w:sz w:val="24"/>
        </w:rPr>
      </w:pPr>
      <w:r>
        <w:rPr>
          <w:rFonts w:hint="default" w:ascii="Arial" w:hAnsi="Arial" w:cs="Arial"/>
          <w:sz w:val="24"/>
        </w:rPr>
        <w:t>Password</w:t>
      </w:r>
      <w:r>
        <w:rPr>
          <w:rFonts w:hint="default" w:ascii="Arial" w:hAnsi="Arial" w:cs="Arial"/>
          <w:spacing w:val="-2"/>
          <w:sz w:val="24"/>
        </w:rPr>
        <w:t xml:space="preserve"> </w:t>
      </w:r>
      <w:r>
        <w:rPr>
          <w:rFonts w:hint="default" w:ascii="Arial" w:hAnsi="Arial" w:cs="Arial"/>
          <w:sz w:val="24"/>
        </w:rPr>
        <w:t>cracking</w:t>
      </w:r>
      <w:r>
        <w:rPr>
          <w:rFonts w:hint="default" w:ascii="Arial" w:hAnsi="Arial" w:cs="Arial"/>
          <w:spacing w:val="-4"/>
          <w:sz w:val="24"/>
        </w:rPr>
        <w:t xml:space="preserve"> </w:t>
      </w:r>
      <w:r>
        <w:rPr>
          <w:rFonts w:hint="default" w:ascii="Arial" w:hAnsi="Arial" w:cs="Arial"/>
          <w:sz w:val="24"/>
        </w:rPr>
        <w:t>via</w:t>
      </w:r>
      <w:r>
        <w:rPr>
          <w:rFonts w:hint="default" w:ascii="Arial" w:hAnsi="Arial" w:cs="Arial"/>
          <w:spacing w:val="-2"/>
          <w:sz w:val="24"/>
        </w:rPr>
        <w:t xml:space="preserve"> </w:t>
      </w:r>
      <w:r>
        <w:rPr>
          <w:rFonts w:hint="default" w:ascii="Arial" w:hAnsi="Arial" w:cs="Arial"/>
          <w:sz w:val="24"/>
        </w:rPr>
        <w:t>capture</w:t>
      </w:r>
      <w:r>
        <w:rPr>
          <w:rFonts w:hint="default" w:ascii="Arial" w:hAnsi="Arial" w:cs="Arial"/>
          <w:spacing w:val="-3"/>
          <w:sz w:val="24"/>
        </w:rPr>
        <w:t xml:space="preserve"> </w:t>
      </w:r>
      <w:r>
        <w:rPr>
          <w:rFonts w:hint="default" w:ascii="Arial" w:hAnsi="Arial" w:cs="Arial"/>
          <w:sz w:val="24"/>
        </w:rPr>
        <w:t>and</w:t>
      </w:r>
      <w:r>
        <w:rPr>
          <w:rFonts w:hint="default" w:ascii="Arial" w:hAnsi="Arial" w:cs="Arial"/>
          <w:spacing w:val="-2"/>
          <w:sz w:val="24"/>
        </w:rPr>
        <w:t xml:space="preserve"> </w:t>
      </w:r>
      <w:r>
        <w:rPr>
          <w:rFonts w:hint="default" w:ascii="Arial" w:hAnsi="Arial" w:cs="Arial"/>
          <w:sz w:val="24"/>
        </w:rPr>
        <w:t>scanning</w:t>
      </w:r>
      <w:r>
        <w:rPr>
          <w:rFonts w:hint="default" w:ascii="Arial" w:hAnsi="Arial" w:cs="Arial"/>
          <w:spacing w:val="-3"/>
          <w:sz w:val="24"/>
        </w:rPr>
        <w:t xml:space="preserve"> </w:t>
      </w:r>
      <w:r>
        <w:rPr>
          <w:rFonts w:hint="default" w:ascii="Arial" w:hAnsi="Arial" w:cs="Arial"/>
          <w:sz w:val="24"/>
        </w:rPr>
        <w:t>of</w:t>
      </w:r>
      <w:r>
        <w:rPr>
          <w:rFonts w:hint="default" w:ascii="Arial" w:hAnsi="Arial" w:cs="Arial"/>
          <w:spacing w:val="-2"/>
          <w:sz w:val="24"/>
        </w:rPr>
        <w:t xml:space="preserve"> </w:t>
      </w:r>
      <w:r>
        <w:rPr>
          <w:rFonts w:hint="default" w:ascii="Arial" w:hAnsi="Arial" w:cs="Arial"/>
          <w:sz w:val="24"/>
        </w:rPr>
        <w:t>authentication</w:t>
      </w:r>
      <w:r>
        <w:rPr>
          <w:rFonts w:hint="default" w:ascii="Arial" w:hAnsi="Arial" w:cs="Arial"/>
          <w:spacing w:val="-1"/>
          <w:sz w:val="24"/>
        </w:rPr>
        <w:t xml:space="preserve"> </w:t>
      </w:r>
      <w:r>
        <w:rPr>
          <w:rFonts w:hint="default" w:ascii="Arial" w:hAnsi="Arial" w:cs="Arial"/>
          <w:spacing w:val="-2"/>
          <w:sz w:val="24"/>
        </w:rPr>
        <w:t>databases</w:t>
      </w:r>
    </w:p>
    <w:p>
      <w:pPr>
        <w:pStyle w:val="15"/>
        <w:numPr>
          <w:ilvl w:val="0"/>
          <w:numId w:val="8"/>
        </w:numPr>
        <w:tabs>
          <w:tab w:val="left" w:pos="840"/>
          <w:tab w:val="left" w:pos="841"/>
        </w:tabs>
        <w:spacing w:before="80" w:after="0" w:line="240" w:lineRule="auto"/>
        <w:ind w:left="840" w:right="0" w:hanging="361"/>
        <w:jc w:val="left"/>
        <w:rPr>
          <w:rFonts w:hint="default" w:ascii="Arial" w:hAnsi="Arial" w:cs="Arial"/>
          <w:sz w:val="24"/>
        </w:rPr>
      </w:pPr>
      <w:r>
        <w:rPr>
          <w:rFonts w:hint="default" w:ascii="Arial" w:hAnsi="Arial" w:cs="Arial"/>
          <w:sz w:val="24"/>
        </w:rPr>
        <w:t>Spoofing</w:t>
      </w:r>
      <w:r>
        <w:rPr>
          <w:rFonts w:hint="default" w:ascii="Arial" w:hAnsi="Arial" w:cs="Arial"/>
          <w:spacing w:val="-6"/>
          <w:sz w:val="24"/>
        </w:rPr>
        <w:t xml:space="preserve"> </w:t>
      </w:r>
      <w:r>
        <w:rPr>
          <w:rFonts w:hint="default" w:ascii="Arial" w:hAnsi="Arial" w:cs="Arial"/>
          <w:sz w:val="24"/>
        </w:rPr>
        <w:t>or</w:t>
      </w:r>
      <w:r>
        <w:rPr>
          <w:rFonts w:hint="default" w:ascii="Arial" w:hAnsi="Arial" w:cs="Arial"/>
          <w:spacing w:val="-3"/>
          <w:sz w:val="24"/>
        </w:rPr>
        <w:t xml:space="preserve"> </w:t>
      </w:r>
      <w:r>
        <w:rPr>
          <w:rFonts w:hint="default" w:ascii="Arial" w:hAnsi="Arial" w:cs="Arial"/>
          <w:sz w:val="24"/>
        </w:rPr>
        <w:t>deceiving</w:t>
      </w:r>
      <w:r>
        <w:rPr>
          <w:rFonts w:hint="default" w:ascii="Arial" w:hAnsi="Arial" w:cs="Arial"/>
          <w:spacing w:val="-5"/>
          <w:sz w:val="24"/>
        </w:rPr>
        <w:t xml:space="preserve"> </w:t>
      </w:r>
      <w:r>
        <w:rPr>
          <w:rFonts w:hint="default" w:ascii="Arial" w:hAnsi="Arial" w:cs="Arial"/>
          <w:sz w:val="24"/>
        </w:rPr>
        <w:t>servers</w:t>
      </w:r>
      <w:r>
        <w:rPr>
          <w:rFonts w:hint="default" w:ascii="Arial" w:hAnsi="Arial" w:cs="Arial"/>
          <w:spacing w:val="-3"/>
          <w:sz w:val="24"/>
        </w:rPr>
        <w:t xml:space="preserve"> </w:t>
      </w:r>
      <w:r>
        <w:rPr>
          <w:rFonts w:hint="default" w:ascii="Arial" w:hAnsi="Arial" w:cs="Arial"/>
          <w:sz w:val="24"/>
        </w:rPr>
        <w:t>regarding</w:t>
      </w:r>
      <w:r>
        <w:rPr>
          <w:rFonts w:hint="default" w:ascii="Arial" w:hAnsi="Arial" w:cs="Arial"/>
          <w:spacing w:val="-6"/>
          <w:sz w:val="24"/>
        </w:rPr>
        <w:t xml:space="preserve"> </w:t>
      </w:r>
      <w:r>
        <w:rPr>
          <w:rFonts w:hint="default" w:ascii="Arial" w:hAnsi="Arial" w:cs="Arial"/>
          <w:sz w:val="24"/>
        </w:rPr>
        <w:t>network</w:t>
      </w:r>
      <w:r>
        <w:rPr>
          <w:rFonts w:hint="default" w:ascii="Arial" w:hAnsi="Arial" w:cs="Arial"/>
          <w:spacing w:val="-2"/>
          <w:sz w:val="24"/>
        </w:rPr>
        <w:t xml:space="preserve"> traffic</w:t>
      </w:r>
    </w:p>
    <w:p>
      <w:pPr>
        <w:pStyle w:val="15"/>
        <w:numPr>
          <w:ilvl w:val="0"/>
          <w:numId w:val="8"/>
        </w:numPr>
        <w:tabs>
          <w:tab w:val="left" w:pos="840"/>
          <w:tab w:val="left" w:pos="841"/>
        </w:tabs>
        <w:spacing w:before="78" w:after="0" w:line="240" w:lineRule="auto"/>
        <w:ind w:left="840" w:right="0" w:hanging="361"/>
        <w:jc w:val="left"/>
        <w:rPr>
          <w:rFonts w:hint="default" w:ascii="Arial" w:hAnsi="Arial" w:cs="Arial"/>
          <w:sz w:val="24"/>
        </w:rPr>
      </w:pPr>
      <w:r>
        <w:rPr>
          <w:rFonts w:hint="default" w:ascii="Arial" w:hAnsi="Arial" w:cs="Arial"/>
          <w:sz w:val="24"/>
        </w:rPr>
        <w:t>Altering</w:t>
      </w:r>
      <w:r>
        <w:rPr>
          <w:rFonts w:hint="default" w:ascii="Arial" w:hAnsi="Arial" w:cs="Arial"/>
          <w:spacing w:val="-2"/>
          <w:sz w:val="24"/>
        </w:rPr>
        <w:t xml:space="preserve"> </w:t>
      </w:r>
      <w:r>
        <w:rPr>
          <w:rFonts w:hint="default" w:ascii="Arial" w:hAnsi="Arial" w:cs="Arial"/>
          <w:sz w:val="24"/>
        </w:rPr>
        <w:t>running</w:t>
      </w:r>
      <w:r>
        <w:rPr>
          <w:rFonts w:hint="default" w:ascii="Arial" w:hAnsi="Arial" w:cs="Arial"/>
          <w:spacing w:val="-4"/>
          <w:sz w:val="24"/>
        </w:rPr>
        <w:t xml:space="preserve"> </w:t>
      </w:r>
      <w:r>
        <w:rPr>
          <w:rFonts w:hint="default" w:ascii="Arial" w:hAnsi="Arial" w:cs="Arial"/>
          <w:sz w:val="24"/>
        </w:rPr>
        <w:t>system</w:t>
      </w:r>
      <w:r>
        <w:rPr>
          <w:rFonts w:hint="default" w:ascii="Arial" w:hAnsi="Arial" w:cs="Arial"/>
          <w:spacing w:val="1"/>
          <w:sz w:val="24"/>
        </w:rPr>
        <w:t xml:space="preserve"> </w:t>
      </w:r>
      <w:r>
        <w:rPr>
          <w:rFonts w:hint="default" w:ascii="Arial" w:hAnsi="Arial" w:cs="Arial"/>
          <w:sz w:val="24"/>
        </w:rPr>
        <w:t>configuration</w:t>
      </w:r>
      <w:r>
        <w:rPr>
          <w:rFonts w:hint="default" w:ascii="Arial" w:hAnsi="Arial" w:cs="Arial"/>
          <w:spacing w:val="-2"/>
          <w:sz w:val="24"/>
        </w:rPr>
        <w:t xml:space="preserve"> </w:t>
      </w:r>
      <w:r>
        <w:rPr>
          <w:rFonts w:hint="default" w:ascii="Arial" w:hAnsi="Arial" w:cs="Arial"/>
          <w:sz w:val="24"/>
        </w:rPr>
        <w:t>except</w:t>
      </w:r>
      <w:r>
        <w:rPr>
          <w:rFonts w:hint="default" w:ascii="Arial" w:hAnsi="Arial" w:cs="Arial"/>
          <w:spacing w:val="-1"/>
          <w:sz w:val="24"/>
        </w:rPr>
        <w:t xml:space="preserve"> </w:t>
      </w:r>
      <w:r>
        <w:rPr>
          <w:rFonts w:hint="default" w:ascii="Arial" w:hAnsi="Arial" w:cs="Arial"/>
          <w:sz w:val="24"/>
        </w:rPr>
        <w:t>where</w:t>
      </w:r>
      <w:r>
        <w:rPr>
          <w:rFonts w:hint="default" w:ascii="Arial" w:hAnsi="Arial" w:cs="Arial"/>
          <w:spacing w:val="-3"/>
          <w:sz w:val="24"/>
        </w:rPr>
        <w:t xml:space="preserve"> </w:t>
      </w:r>
      <w:r>
        <w:rPr>
          <w:rFonts w:hint="default" w:ascii="Arial" w:hAnsi="Arial" w:cs="Arial"/>
          <w:sz w:val="24"/>
        </w:rPr>
        <w:t>denial</w:t>
      </w:r>
      <w:r>
        <w:rPr>
          <w:rFonts w:hint="default" w:ascii="Arial" w:hAnsi="Arial" w:cs="Arial"/>
          <w:spacing w:val="-1"/>
          <w:sz w:val="24"/>
        </w:rPr>
        <w:t xml:space="preserve"> </w:t>
      </w:r>
      <w:r>
        <w:rPr>
          <w:rFonts w:hint="default" w:ascii="Arial" w:hAnsi="Arial" w:cs="Arial"/>
          <w:sz w:val="24"/>
        </w:rPr>
        <w:t>of</w:t>
      </w:r>
      <w:r>
        <w:rPr>
          <w:rFonts w:hint="default" w:ascii="Arial" w:hAnsi="Arial" w:cs="Arial"/>
          <w:spacing w:val="-3"/>
          <w:sz w:val="24"/>
        </w:rPr>
        <w:t xml:space="preserve"> </w:t>
      </w:r>
      <w:r>
        <w:rPr>
          <w:rFonts w:hint="default" w:ascii="Arial" w:hAnsi="Arial" w:cs="Arial"/>
          <w:sz w:val="24"/>
        </w:rPr>
        <w:t>service</w:t>
      </w:r>
      <w:r>
        <w:rPr>
          <w:rFonts w:hint="default" w:ascii="Arial" w:hAnsi="Arial" w:cs="Arial"/>
          <w:spacing w:val="-2"/>
          <w:sz w:val="24"/>
        </w:rPr>
        <w:t xml:space="preserve"> </w:t>
      </w:r>
      <w:r>
        <w:rPr>
          <w:rFonts w:hint="default" w:ascii="Arial" w:hAnsi="Arial" w:cs="Arial"/>
          <w:sz w:val="24"/>
        </w:rPr>
        <w:t>would</w:t>
      </w:r>
      <w:r>
        <w:rPr>
          <w:rFonts w:hint="default" w:ascii="Arial" w:hAnsi="Arial" w:cs="Arial"/>
          <w:spacing w:val="-1"/>
          <w:sz w:val="24"/>
        </w:rPr>
        <w:t xml:space="preserve"> </w:t>
      </w:r>
      <w:r>
        <w:rPr>
          <w:rFonts w:hint="default" w:ascii="Arial" w:hAnsi="Arial" w:cs="Arial"/>
          <w:spacing w:val="-2"/>
          <w:sz w:val="24"/>
        </w:rPr>
        <w:t>result</w:t>
      </w:r>
    </w:p>
    <w:p>
      <w:pPr>
        <w:pStyle w:val="15"/>
        <w:numPr>
          <w:ilvl w:val="0"/>
          <w:numId w:val="8"/>
        </w:numPr>
        <w:tabs>
          <w:tab w:val="left" w:pos="840"/>
          <w:tab w:val="left" w:pos="841"/>
        </w:tabs>
        <w:spacing w:before="78" w:after="0" w:line="240" w:lineRule="auto"/>
        <w:ind w:left="840" w:right="0" w:hanging="361"/>
        <w:jc w:val="left"/>
        <w:rPr>
          <w:rFonts w:hint="default" w:ascii="Arial" w:hAnsi="Arial" w:cs="Arial"/>
          <w:sz w:val="24"/>
        </w:rPr>
      </w:pPr>
      <w:r>
        <w:rPr>
          <w:rFonts w:hint="default" w:ascii="Arial" w:hAnsi="Arial" w:cs="Arial"/>
          <w:sz w:val="24"/>
        </w:rPr>
        <w:t>Adding</w:t>
      </w:r>
      <w:r>
        <w:rPr>
          <w:rFonts w:hint="default" w:ascii="Arial" w:hAnsi="Arial" w:cs="Arial"/>
          <w:spacing w:val="-5"/>
          <w:sz w:val="24"/>
        </w:rPr>
        <w:t xml:space="preserve"> </w:t>
      </w:r>
      <w:r>
        <w:rPr>
          <w:rFonts w:hint="default" w:ascii="Arial" w:hAnsi="Arial" w:cs="Arial"/>
          <w:sz w:val="24"/>
        </w:rPr>
        <w:t>user</w:t>
      </w:r>
      <w:r>
        <w:rPr>
          <w:rFonts w:hint="default" w:ascii="Arial" w:hAnsi="Arial" w:cs="Arial"/>
          <w:spacing w:val="-1"/>
          <w:sz w:val="24"/>
        </w:rPr>
        <w:t xml:space="preserve"> </w:t>
      </w:r>
      <w:r>
        <w:rPr>
          <w:rFonts w:hint="default" w:ascii="Arial" w:hAnsi="Arial" w:cs="Arial"/>
          <w:spacing w:val="-2"/>
          <w:sz w:val="24"/>
        </w:rPr>
        <w:t>accounts</w:t>
      </w:r>
    </w:p>
    <w:p>
      <w:pPr>
        <w:pStyle w:val="8"/>
        <w:spacing w:before="1"/>
        <w:ind w:left="0"/>
        <w:rPr>
          <w:rFonts w:hint="default" w:ascii="Arial" w:hAnsi="Arial" w:cs="Arial"/>
          <w:sz w:val="26"/>
        </w:rPr>
      </w:pPr>
    </w:p>
    <w:p>
      <w:pPr>
        <w:pStyle w:val="3"/>
        <w:numPr>
          <w:ilvl w:val="0"/>
          <w:numId w:val="0"/>
        </w:numPr>
        <w:tabs>
          <w:tab w:val="left" w:pos="840"/>
          <w:tab w:val="left" w:pos="841"/>
        </w:tabs>
        <w:spacing w:before="0" w:after="0" w:line="240" w:lineRule="auto"/>
        <w:ind w:left="119" w:leftChars="0" w:right="0" w:rightChars="0"/>
        <w:jc w:val="left"/>
        <w:rPr>
          <w:rFonts w:hint="default" w:ascii="Arial" w:hAnsi="Arial" w:cs="Arial"/>
          <w:spacing w:val="-2"/>
          <w:w w:val="90"/>
        </w:rPr>
      </w:pPr>
      <w:bookmarkStart w:id="25" w:name="_bookmark32"/>
      <w:bookmarkEnd w:id="25"/>
      <w:r>
        <w:rPr>
          <w:rFonts w:hint="default" w:cs="Arial"/>
          <w:w w:val="80"/>
          <w:lang w:val="en-US"/>
        </w:rPr>
        <w:t>5.4</w:t>
      </w:r>
      <w:r>
        <w:rPr>
          <w:rFonts w:hint="default" w:cs="Arial"/>
          <w:w w:val="80"/>
          <w:lang w:val="en-US"/>
        </w:rPr>
        <w:tab/>
      </w:r>
      <w:r>
        <w:rPr>
          <w:rFonts w:hint="default" w:ascii="Arial" w:hAnsi="Arial" w:cs="Arial"/>
          <w:w w:val="80"/>
        </w:rPr>
        <w:t>Test</w:t>
      </w:r>
      <w:r>
        <w:rPr>
          <w:rFonts w:hint="default" w:ascii="Arial" w:hAnsi="Arial" w:cs="Arial"/>
          <w:spacing w:val="-2"/>
          <w:w w:val="90"/>
        </w:rPr>
        <w:t xml:space="preserve"> Exclusions</w:t>
      </w:r>
    </w:p>
    <w:p>
      <w:pPr>
        <w:rPr>
          <w:rFonts w:hint="default"/>
        </w:rPr>
      </w:pPr>
    </w:p>
    <w:p>
      <w:pPr>
        <w:pStyle w:val="8"/>
        <w:ind w:left="120"/>
        <w:rPr>
          <w:rFonts w:hint="default" w:ascii="Arial" w:hAnsi="Arial" w:cs="Arial"/>
        </w:rPr>
      </w:pPr>
      <w:r>
        <w:rPr>
          <w:rFonts w:hint="default" w:ascii="Arial" w:hAnsi="Arial" w:cs="Arial"/>
        </w:rPr>
        <w:t>Security</w:t>
      </w:r>
      <w:r>
        <w:rPr>
          <w:rFonts w:hint="default" w:ascii="Arial" w:hAnsi="Arial" w:cs="Arial"/>
          <w:spacing w:val="-6"/>
        </w:rPr>
        <w:t xml:space="preserve"> </w:t>
      </w:r>
      <w:r>
        <w:rPr>
          <w:rFonts w:hint="default" w:ascii="Arial" w:hAnsi="Arial" w:cs="Arial"/>
        </w:rPr>
        <w:t>testing</w:t>
      </w:r>
      <w:r>
        <w:rPr>
          <w:rFonts w:hint="default" w:ascii="Arial" w:hAnsi="Arial" w:cs="Arial"/>
          <w:spacing w:val="-3"/>
        </w:rPr>
        <w:t xml:space="preserve"> </w:t>
      </w:r>
      <w:r>
        <w:rPr>
          <w:rFonts w:hint="default" w:ascii="Arial" w:hAnsi="Arial" w:cs="Arial"/>
        </w:rPr>
        <w:t>will not include</w:t>
      </w:r>
      <w:r>
        <w:rPr>
          <w:rFonts w:hint="default" w:ascii="Arial" w:hAnsi="Arial" w:cs="Arial"/>
          <w:spacing w:val="-1"/>
        </w:rPr>
        <w:t xml:space="preserve"> </w:t>
      </w:r>
      <w:r>
        <w:rPr>
          <w:rFonts w:hint="default" w:ascii="Arial" w:hAnsi="Arial" w:cs="Arial"/>
        </w:rPr>
        <w:t>any</w:t>
      </w:r>
      <w:r>
        <w:rPr>
          <w:rFonts w:hint="default" w:ascii="Arial" w:hAnsi="Arial" w:cs="Arial"/>
          <w:spacing w:val="-5"/>
        </w:rPr>
        <w:t xml:space="preserve"> </w:t>
      </w:r>
      <w:r>
        <w:rPr>
          <w:rFonts w:hint="default" w:ascii="Arial" w:hAnsi="Arial" w:cs="Arial"/>
        </w:rPr>
        <w:t>of the following</w:t>
      </w:r>
      <w:r>
        <w:rPr>
          <w:rFonts w:hint="default" w:ascii="Arial" w:hAnsi="Arial" w:cs="Arial"/>
          <w:spacing w:val="-4"/>
        </w:rPr>
        <w:t xml:space="preserve"> </w:t>
      </w:r>
      <w:r>
        <w:rPr>
          <w:rFonts w:hint="default" w:ascii="Arial" w:hAnsi="Arial" w:cs="Arial"/>
          <w:spacing w:val="-2"/>
        </w:rPr>
        <w:t>activities:</w:t>
      </w:r>
    </w:p>
    <w:p>
      <w:pPr>
        <w:pStyle w:val="15"/>
        <w:numPr>
          <w:ilvl w:val="0"/>
          <w:numId w:val="9"/>
        </w:numPr>
        <w:tabs>
          <w:tab w:val="left" w:pos="840"/>
          <w:tab w:val="left" w:pos="841"/>
        </w:tabs>
        <w:spacing w:before="122" w:after="0" w:line="240" w:lineRule="auto"/>
        <w:ind w:left="840" w:right="0" w:hanging="361"/>
        <w:jc w:val="left"/>
        <w:rPr>
          <w:rFonts w:hint="default" w:ascii="Arial" w:hAnsi="Arial" w:cs="Arial"/>
          <w:sz w:val="24"/>
        </w:rPr>
      </w:pPr>
      <w:r>
        <w:rPr>
          <w:rFonts w:hint="default" w:ascii="Arial" w:hAnsi="Arial" w:cs="Arial"/>
          <w:sz w:val="24"/>
        </w:rPr>
        <w:t>Changes</w:t>
      </w:r>
      <w:r>
        <w:rPr>
          <w:rFonts w:hint="default" w:ascii="Arial" w:hAnsi="Arial" w:cs="Arial"/>
          <w:spacing w:val="-5"/>
          <w:sz w:val="24"/>
        </w:rPr>
        <w:t xml:space="preserve"> </w:t>
      </w:r>
      <w:r>
        <w:rPr>
          <w:rFonts w:hint="default" w:ascii="Arial" w:hAnsi="Arial" w:cs="Arial"/>
          <w:sz w:val="24"/>
        </w:rPr>
        <w:t>to</w:t>
      </w:r>
      <w:r>
        <w:rPr>
          <w:rFonts w:hint="default" w:ascii="Arial" w:hAnsi="Arial" w:cs="Arial"/>
          <w:spacing w:val="-2"/>
          <w:sz w:val="24"/>
        </w:rPr>
        <w:t xml:space="preserve"> </w:t>
      </w:r>
      <w:r>
        <w:rPr>
          <w:rFonts w:hint="default" w:ascii="Arial" w:hAnsi="Arial" w:cs="Arial"/>
          <w:sz w:val="24"/>
        </w:rPr>
        <w:t>assigned</w:t>
      </w:r>
      <w:r>
        <w:rPr>
          <w:rFonts w:hint="default" w:ascii="Arial" w:hAnsi="Arial" w:cs="Arial"/>
          <w:spacing w:val="-4"/>
          <w:sz w:val="24"/>
        </w:rPr>
        <w:t xml:space="preserve"> </w:t>
      </w:r>
      <w:r>
        <w:rPr>
          <w:rFonts w:hint="default" w:ascii="Arial" w:hAnsi="Arial" w:cs="Arial"/>
          <w:sz w:val="24"/>
        </w:rPr>
        <w:t>user</w:t>
      </w:r>
      <w:r>
        <w:rPr>
          <w:rFonts w:hint="default" w:ascii="Arial" w:hAnsi="Arial" w:cs="Arial"/>
          <w:spacing w:val="-3"/>
          <w:sz w:val="24"/>
        </w:rPr>
        <w:t xml:space="preserve"> </w:t>
      </w:r>
      <w:r>
        <w:rPr>
          <w:rFonts w:hint="default" w:ascii="Arial" w:hAnsi="Arial" w:cs="Arial"/>
          <w:spacing w:val="-2"/>
          <w:sz w:val="24"/>
        </w:rPr>
        <w:t>passwords</w:t>
      </w:r>
      <w:r>
        <w:rPr>
          <w:rFonts w:hint="default" w:ascii="Arial" w:hAnsi="Arial" w:cs="Arial"/>
          <w:spacing w:val="-2"/>
          <w:sz w:val="24"/>
          <w:lang w:val="en-US"/>
        </w:rPr>
        <w:t>(on live/demo/production servers)</w:t>
      </w:r>
    </w:p>
    <w:p>
      <w:pPr>
        <w:pStyle w:val="15"/>
        <w:numPr>
          <w:ilvl w:val="0"/>
          <w:numId w:val="9"/>
        </w:numPr>
        <w:tabs>
          <w:tab w:val="left" w:pos="840"/>
          <w:tab w:val="left" w:pos="841"/>
        </w:tabs>
        <w:spacing w:before="78" w:after="0" w:line="240" w:lineRule="auto"/>
        <w:ind w:left="840" w:right="0" w:hanging="361"/>
        <w:jc w:val="left"/>
        <w:rPr>
          <w:rFonts w:hint="default" w:ascii="Arial" w:hAnsi="Arial" w:cs="Arial"/>
          <w:sz w:val="24"/>
        </w:rPr>
      </w:pPr>
      <w:r>
        <w:rPr>
          <w:rFonts w:hint="default" w:ascii="Arial" w:hAnsi="Arial" w:cs="Arial"/>
          <w:sz w:val="24"/>
        </w:rPr>
        <w:t>Modification</w:t>
      </w:r>
      <w:r>
        <w:rPr>
          <w:rFonts w:hint="default" w:ascii="Arial" w:hAnsi="Arial" w:cs="Arial"/>
          <w:spacing w:val="-3"/>
          <w:sz w:val="24"/>
        </w:rPr>
        <w:t xml:space="preserve"> </w:t>
      </w:r>
      <w:r>
        <w:rPr>
          <w:rFonts w:hint="default" w:ascii="Arial" w:hAnsi="Arial" w:cs="Arial"/>
          <w:sz w:val="24"/>
        </w:rPr>
        <w:t>of</w:t>
      </w:r>
      <w:r>
        <w:rPr>
          <w:rFonts w:hint="default" w:ascii="Arial" w:hAnsi="Arial" w:cs="Arial"/>
          <w:spacing w:val="-3"/>
          <w:sz w:val="24"/>
        </w:rPr>
        <w:t xml:space="preserve"> </w:t>
      </w:r>
      <w:r>
        <w:rPr>
          <w:rFonts w:hint="default" w:ascii="Arial" w:hAnsi="Arial" w:cs="Arial"/>
          <w:sz w:val="24"/>
        </w:rPr>
        <w:t>user</w:t>
      </w:r>
      <w:r>
        <w:rPr>
          <w:rFonts w:hint="default" w:ascii="Arial" w:hAnsi="Arial" w:cs="Arial"/>
          <w:spacing w:val="-3"/>
          <w:sz w:val="24"/>
        </w:rPr>
        <w:t xml:space="preserve"> </w:t>
      </w:r>
      <w:r>
        <w:rPr>
          <w:rFonts w:hint="default" w:ascii="Arial" w:hAnsi="Arial" w:cs="Arial"/>
          <w:sz w:val="24"/>
        </w:rPr>
        <w:t>files or</w:t>
      </w:r>
      <w:r>
        <w:rPr>
          <w:rFonts w:hint="default" w:ascii="Arial" w:hAnsi="Arial" w:cs="Arial"/>
          <w:spacing w:val="-3"/>
          <w:sz w:val="24"/>
        </w:rPr>
        <w:t xml:space="preserve"> </w:t>
      </w:r>
      <w:r>
        <w:rPr>
          <w:rFonts w:hint="default" w:ascii="Arial" w:hAnsi="Arial" w:cs="Arial"/>
          <w:sz w:val="24"/>
        </w:rPr>
        <w:t>system</w:t>
      </w:r>
      <w:r>
        <w:rPr>
          <w:rFonts w:hint="default" w:ascii="Arial" w:hAnsi="Arial" w:cs="Arial"/>
          <w:spacing w:val="-2"/>
          <w:sz w:val="24"/>
        </w:rPr>
        <w:t xml:space="preserve"> files</w:t>
      </w:r>
      <w:r>
        <w:rPr>
          <w:rFonts w:hint="default" w:ascii="Arial" w:hAnsi="Arial" w:cs="Arial"/>
          <w:spacing w:val="-2"/>
          <w:sz w:val="24"/>
          <w:lang w:val="en-US"/>
        </w:rPr>
        <w:t>(on live/demo/production servers)</w:t>
      </w:r>
    </w:p>
    <w:p>
      <w:pPr>
        <w:pStyle w:val="15"/>
        <w:numPr>
          <w:ilvl w:val="0"/>
          <w:numId w:val="9"/>
        </w:numPr>
        <w:tabs>
          <w:tab w:val="left" w:pos="840"/>
          <w:tab w:val="left" w:pos="841"/>
        </w:tabs>
        <w:spacing w:before="78" w:after="0" w:line="240" w:lineRule="auto"/>
        <w:ind w:left="840" w:right="566" w:hanging="360"/>
        <w:jc w:val="left"/>
        <w:rPr>
          <w:rFonts w:hint="default" w:ascii="Arial" w:hAnsi="Arial" w:cs="Arial"/>
          <w:sz w:val="24"/>
        </w:rPr>
      </w:pPr>
      <w:r>
        <w:rPr>
          <w:rFonts w:hint="default" w:ascii="Arial" w:hAnsi="Arial" w:cs="Arial"/>
          <w:sz w:val="24"/>
        </w:rPr>
        <w:t>Intentional</w:t>
      </w:r>
      <w:r>
        <w:rPr>
          <w:rFonts w:hint="default" w:ascii="Arial" w:hAnsi="Arial" w:cs="Arial"/>
          <w:spacing w:val="-4"/>
          <w:sz w:val="24"/>
        </w:rPr>
        <w:t xml:space="preserve"> </w:t>
      </w:r>
      <w:r>
        <w:rPr>
          <w:rFonts w:hint="default" w:ascii="Arial" w:hAnsi="Arial" w:cs="Arial"/>
          <w:sz w:val="24"/>
        </w:rPr>
        <w:t>viewing</w:t>
      </w:r>
      <w:r>
        <w:rPr>
          <w:rFonts w:hint="default" w:ascii="Arial" w:hAnsi="Arial" w:cs="Arial"/>
          <w:spacing w:val="-7"/>
          <w:sz w:val="24"/>
        </w:rPr>
        <w:t xml:space="preserve"> </w:t>
      </w:r>
      <w:r>
        <w:rPr>
          <w:rFonts w:hint="default" w:ascii="Arial" w:hAnsi="Arial" w:cs="Arial"/>
          <w:sz w:val="24"/>
        </w:rPr>
        <w:t>of</w:t>
      </w:r>
      <w:r>
        <w:rPr>
          <w:rFonts w:hint="default" w:ascii="Arial" w:hAnsi="Arial" w:cs="Arial"/>
          <w:spacing w:val="-4"/>
          <w:sz w:val="24"/>
        </w:rPr>
        <w:t xml:space="preserve"> </w:t>
      </w:r>
      <w:r>
        <w:rPr>
          <w:rFonts w:hint="default" w:ascii="Arial" w:hAnsi="Arial" w:cs="Arial"/>
          <w:color w:val="0000FF"/>
          <w:sz w:val="24"/>
          <w:szCs w:val="24"/>
          <w:lang w:val="en-US"/>
        </w:rPr>
        <w:t>Unblock Health</w:t>
      </w:r>
      <w:r>
        <w:rPr>
          <w:rFonts w:hint="default" w:ascii="Arial" w:hAnsi="Arial" w:cs="Arial"/>
          <w:color w:val="1F487C"/>
          <w:spacing w:val="-5"/>
          <w:sz w:val="24"/>
        </w:rPr>
        <w:t xml:space="preserve"> </w:t>
      </w:r>
      <w:r>
        <w:rPr>
          <w:rFonts w:hint="default" w:ascii="Arial" w:hAnsi="Arial" w:cs="Arial"/>
          <w:sz w:val="24"/>
        </w:rPr>
        <w:t>staff</w:t>
      </w:r>
      <w:r>
        <w:rPr>
          <w:rFonts w:hint="default" w:ascii="Arial" w:hAnsi="Arial" w:cs="Arial"/>
          <w:spacing w:val="-4"/>
          <w:sz w:val="24"/>
        </w:rPr>
        <w:t xml:space="preserve"> </w:t>
      </w:r>
      <w:r>
        <w:rPr>
          <w:rFonts w:hint="default" w:ascii="Arial" w:hAnsi="Arial" w:cs="Arial"/>
          <w:sz w:val="24"/>
        </w:rPr>
        <w:t>email,</w:t>
      </w:r>
      <w:r>
        <w:rPr>
          <w:rFonts w:hint="default" w:ascii="Arial" w:hAnsi="Arial" w:cs="Arial"/>
          <w:spacing w:val="-2"/>
          <w:sz w:val="24"/>
        </w:rPr>
        <w:t xml:space="preserve"> </w:t>
      </w:r>
      <w:r>
        <w:rPr>
          <w:rFonts w:hint="default" w:ascii="Arial" w:hAnsi="Arial" w:cs="Arial"/>
          <w:sz w:val="24"/>
        </w:rPr>
        <w:t>Internet</w:t>
      </w:r>
      <w:r>
        <w:rPr>
          <w:rFonts w:hint="default" w:ascii="Arial" w:hAnsi="Arial" w:cs="Arial"/>
          <w:spacing w:val="-4"/>
          <w:sz w:val="24"/>
        </w:rPr>
        <w:t xml:space="preserve"> </w:t>
      </w:r>
      <w:r>
        <w:rPr>
          <w:rFonts w:hint="default" w:ascii="Arial" w:hAnsi="Arial" w:cs="Arial"/>
          <w:sz w:val="24"/>
        </w:rPr>
        <w:t>caches,</w:t>
      </w:r>
      <w:r>
        <w:rPr>
          <w:rFonts w:hint="default" w:ascii="Arial" w:hAnsi="Arial" w:cs="Arial"/>
          <w:spacing w:val="-4"/>
          <w:sz w:val="24"/>
        </w:rPr>
        <w:t xml:space="preserve"> </w:t>
      </w:r>
      <w:r>
        <w:rPr>
          <w:rFonts w:hint="default" w:ascii="Arial" w:hAnsi="Arial" w:cs="Arial"/>
          <w:sz w:val="24"/>
        </w:rPr>
        <w:t>and/or</w:t>
      </w:r>
      <w:r>
        <w:rPr>
          <w:rFonts w:hint="default" w:ascii="Arial" w:hAnsi="Arial" w:cs="Arial"/>
          <w:spacing w:val="-3"/>
          <w:sz w:val="24"/>
        </w:rPr>
        <w:t xml:space="preserve"> </w:t>
      </w:r>
      <w:r>
        <w:rPr>
          <w:rFonts w:hint="default" w:ascii="Arial" w:hAnsi="Arial" w:cs="Arial"/>
          <w:sz w:val="24"/>
        </w:rPr>
        <w:t>personnel cookie files</w:t>
      </w:r>
    </w:p>
    <w:p>
      <w:pPr>
        <w:pStyle w:val="15"/>
        <w:numPr>
          <w:ilvl w:val="0"/>
          <w:numId w:val="9"/>
        </w:numPr>
        <w:tabs>
          <w:tab w:val="left" w:pos="840"/>
          <w:tab w:val="left" w:pos="841"/>
        </w:tabs>
        <w:spacing w:before="80" w:after="0" w:line="240" w:lineRule="auto"/>
        <w:ind w:left="840" w:right="0" w:hanging="361"/>
        <w:jc w:val="left"/>
        <w:rPr>
          <w:rFonts w:hint="default" w:ascii="Arial" w:hAnsi="Arial" w:cs="Arial"/>
          <w:sz w:val="24"/>
        </w:rPr>
      </w:pPr>
      <w:r>
        <w:rPr>
          <w:rFonts w:hint="default" w:ascii="Arial" w:hAnsi="Arial" w:cs="Arial"/>
          <w:sz w:val="24"/>
        </w:rPr>
        <w:t>Denial</w:t>
      </w:r>
      <w:r>
        <w:rPr>
          <w:rFonts w:hint="default" w:ascii="Arial" w:hAnsi="Arial" w:cs="Arial"/>
          <w:spacing w:val="-5"/>
          <w:sz w:val="24"/>
        </w:rPr>
        <w:t xml:space="preserve"> </w:t>
      </w:r>
      <w:r>
        <w:rPr>
          <w:rFonts w:hint="default" w:ascii="Arial" w:hAnsi="Arial" w:cs="Arial"/>
          <w:sz w:val="24"/>
        </w:rPr>
        <w:t>of</w:t>
      </w:r>
      <w:r>
        <w:rPr>
          <w:rFonts w:hint="default" w:ascii="Arial" w:hAnsi="Arial" w:cs="Arial"/>
          <w:spacing w:val="-5"/>
          <w:sz w:val="24"/>
        </w:rPr>
        <w:t xml:space="preserve"> </w:t>
      </w:r>
      <w:r>
        <w:rPr>
          <w:rFonts w:hint="default" w:ascii="Arial" w:hAnsi="Arial" w:cs="Arial"/>
          <w:sz w:val="24"/>
        </w:rPr>
        <w:t>service</w:t>
      </w:r>
      <w:r>
        <w:rPr>
          <w:rFonts w:hint="default" w:ascii="Arial" w:hAnsi="Arial" w:cs="Arial"/>
          <w:spacing w:val="-6"/>
          <w:sz w:val="24"/>
        </w:rPr>
        <w:t xml:space="preserve"> </w:t>
      </w:r>
      <w:r>
        <w:rPr>
          <w:rFonts w:hint="default" w:ascii="Arial" w:hAnsi="Arial" w:cs="Arial"/>
          <w:spacing w:val="-2"/>
          <w:sz w:val="24"/>
        </w:rPr>
        <w:t>attacks</w:t>
      </w:r>
    </w:p>
    <w:p>
      <w:pPr>
        <w:pStyle w:val="15"/>
        <w:numPr>
          <w:ilvl w:val="0"/>
          <w:numId w:val="9"/>
        </w:numPr>
        <w:tabs>
          <w:tab w:val="left" w:pos="840"/>
          <w:tab w:val="left" w:pos="841"/>
        </w:tabs>
        <w:spacing w:before="81" w:after="0" w:line="240" w:lineRule="auto"/>
        <w:ind w:left="840" w:right="0" w:hanging="361"/>
        <w:jc w:val="left"/>
        <w:rPr>
          <w:rFonts w:hint="default" w:ascii="Arial" w:hAnsi="Arial" w:cs="Arial"/>
          <w:sz w:val="24"/>
        </w:rPr>
      </w:pPr>
      <w:r>
        <w:rPr>
          <w:rFonts w:hint="default" w:ascii="Arial" w:hAnsi="Arial" w:cs="Arial"/>
          <w:sz w:val="24"/>
        </w:rPr>
        <w:t>Exploits</w:t>
      </w:r>
      <w:r>
        <w:rPr>
          <w:rFonts w:hint="default" w:ascii="Arial" w:hAnsi="Arial" w:cs="Arial"/>
          <w:spacing w:val="-3"/>
          <w:sz w:val="24"/>
        </w:rPr>
        <w:t xml:space="preserve"> </w:t>
      </w:r>
      <w:r>
        <w:rPr>
          <w:rFonts w:hint="default" w:ascii="Arial" w:hAnsi="Arial" w:cs="Arial"/>
          <w:sz w:val="24"/>
        </w:rPr>
        <w:t>that</w:t>
      </w:r>
      <w:r>
        <w:rPr>
          <w:rFonts w:hint="default" w:ascii="Arial" w:hAnsi="Arial" w:cs="Arial"/>
          <w:spacing w:val="-3"/>
          <w:sz w:val="24"/>
        </w:rPr>
        <w:t xml:space="preserve"> </w:t>
      </w:r>
      <w:r>
        <w:rPr>
          <w:rFonts w:hint="default" w:ascii="Arial" w:hAnsi="Arial" w:cs="Arial"/>
          <w:sz w:val="24"/>
        </w:rPr>
        <w:t>will</w:t>
      </w:r>
      <w:r>
        <w:rPr>
          <w:rFonts w:hint="default" w:ascii="Arial" w:hAnsi="Arial" w:cs="Arial"/>
          <w:spacing w:val="-3"/>
          <w:sz w:val="24"/>
        </w:rPr>
        <w:t xml:space="preserve"> </w:t>
      </w:r>
      <w:r>
        <w:rPr>
          <w:rFonts w:hint="default" w:ascii="Arial" w:hAnsi="Arial" w:cs="Arial"/>
          <w:sz w:val="24"/>
        </w:rPr>
        <w:t>introduce</w:t>
      </w:r>
      <w:r>
        <w:rPr>
          <w:rFonts w:hint="default" w:ascii="Arial" w:hAnsi="Arial" w:cs="Arial"/>
          <w:spacing w:val="-4"/>
          <w:sz w:val="24"/>
        </w:rPr>
        <w:t xml:space="preserve"> </w:t>
      </w:r>
      <w:r>
        <w:rPr>
          <w:rFonts w:hint="default" w:ascii="Arial" w:hAnsi="Arial" w:cs="Arial"/>
          <w:sz w:val="24"/>
        </w:rPr>
        <w:t>new</w:t>
      </w:r>
      <w:r>
        <w:rPr>
          <w:rFonts w:hint="default" w:ascii="Arial" w:hAnsi="Arial" w:cs="Arial"/>
          <w:spacing w:val="-2"/>
          <w:sz w:val="24"/>
        </w:rPr>
        <w:t xml:space="preserve"> </w:t>
      </w:r>
      <w:r>
        <w:rPr>
          <w:rFonts w:hint="default" w:ascii="Arial" w:hAnsi="Arial" w:cs="Arial"/>
          <w:sz w:val="24"/>
        </w:rPr>
        <w:t>weaknesses</w:t>
      </w:r>
      <w:r>
        <w:rPr>
          <w:rFonts w:hint="default" w:ascii="Arial" w:hAnsi="Arial" w:cs="Arial"/>
          <w:spacing w:val="-3"/>
          <w:sz w:val="24"/>
        </w:rPr>
        <w:t xml:space="preserve"> </w:t>
      </w:r>
      <w:r>
        <w:rPr>
          <w:rFonts w:hint="default" w:ascii="Arial" w:hAnsi="Arial" w:cs="Arial"/>
          <w:sz w:val="24"/>
        </w:rPr>
        <w:t>to</w:t>
      </w:r>
      <w:r>
        <w:rPr>
          <w:rFonts w:hint="default" w:ascii="Arial" w:hAnsi="Arial" w:cs="Arial"/>
          <w:spacing w:val="-3"/>
          <w:sz w:val="24"/>
        </w:rPr>
        <w:t xml:space="preserve"> </w:t>
      </w:r>
      <w:r>
        <w:rPr>
          <w:rFonts w:hint="default" w:ascii="Arial" w:hAnsi="Arial" w:cs="Arial"/>
          <w:sz w:val="24"/>
        </w:rPr>
        <w:t>the</w:t>
      </w:r>
      <w:r>
        <w:rPr>
          <w:rFonts w:hint="default" w:ascii="Arial" w:hAnsi="Arial" w:cs="Arial"/>
          <w:spacing w:val="-2"/>
          <w:sz w:val="24"/>
        </w:rPr>
        <w:t xml:space="preserve"> system</w:t>
      </w:r>
    </w:p>
    <w:p>
      <w:pPr>
        <w:pStyle w:val="15"/>
        <w:numPr>
          <w:ilvl w:val="0"/>
          <w:numId w:val="9"/>
        </w:numPr>
        <w:tabs>
          <w:tab w:val="left" w:pos="840"/>
          <w:tab w:val="left" w:pos="841"/>
        </w:tabs>
        <w:spacing w:before="75" w:after="0" w:line="240" w:lineRule="auto"/>
        <w:ind w:left="840" w:right="0" w:hanging="361"/>
        <w:jc w:val="left"/>
        <w:rPr>
          <w:rFonts w:hint="default" w:ascii="Arial" w:hAnsi="Arial" w:cs="Arial"/>
          <w:sz w:val="24"/>
        </w:rPr>
      </w:pPr>
      <w:r>
        <w:rPr>
          <w:rFonts w:hint="default" w:ascii="Arial" w:hAnsi="Arial" w:cs="Arial"/>
          <w:sz w:val="24"/>
        </w:rPr>
        <w:t>Intentional</w:t>
      </w:r>
      <w:r>
        <w:rPr>
          <w:rFonts w:hint="default" w:ascii="Arial" w:hAnsi="Arial" w:cs="Arial"/>
          <w:spacing w:val="-2"/>
          <w:sz w:val="24"/>
        </w:rPr>
        <w:t xml:space="preserve"> </w:t>
      </w:r>
      <w:r>
        <w:rPr>
          <w:rFonts w:hint="default" w:ascii="Arial" w:hAnsi="Arial" w:cs="Arial"/>
          <w:sz w:val="24"/>
        </w:rPr>
        <w:t>introduction</w:t>
      </w:r>
      <w:r>
        <w:rPr>
          <w:rFonts w:hint="default" w:ascii="Arial" w:hAnsi="Arial" w:cs="Arial"/>
          <w:spacing w:val="-2"/>
          <w:sz w:val="24"/>
        </w:rPr>
        <w:t xml:space="preserve"> </w:t>
      </w:r>
      <w:r>
        <w:rPr>
          <w:rFonts w:hint="default" w:ascii="Arial" w:hAnsi="Arial" w:cs="Arial"/>
          <w:sz w:val="24"/>
        </w:rPr>
        <w:t>of</w:t>
      </w:r>
      <w:r>
        <w:rPr>
          <w:rFonts w:hint="default" w:ascii="Arial" w:hAnsi="Arial" w:cs="Arial"/>
          <w:spacing w:val="-3"/>
          <w:sz w:val="24"/>
        </w:rPr>
        <w:t xml:space="preserve"> </w:t>
      </w:r>
      <w:r>
        <w:rPr>
          <w:rFonts w:hint="default" w:ascii="Arial" w:hAnsi="Arial" w:cs="Arial"/>
          <w:sz w:val="24"/>
        </w:rPr>
        <w:t>malicious</w:t>
      </w:r>
      <w:r>
        <w:rPr>
          <w:rFonts w:hint="default" w:ascii="Arial" w:hAnsi="Arial" w:cs="Arial"/>
          <w:spacing w:val="-2"/>
          <w:sz w:val="24"/>
        </w:rPr>
        <w:t xml:space="preserve"> </w:t>
      </w:r>
      <w:r>
        <w:rPr>
          <w:rFonts w:hint="default" w:ascii="Arial" w:hAnsi="Arial" w:cs="Arial"/>
          <w:sz w:val="24"/>
        </w:rPr>
        <w:t>code</w:t>
      </w:r>
      <w:r>
        <w:rPr>
          <w:rFonts w:hint="default" w:ascii="Arial" w:hAnsi="Arial" w:cs="Arial"/>
          <w:spacing w:val="-3"/>
          <w:sz w:val="24"/>
        </w:rPr>
        <w:t xml:space="preserve"> </w:t>
      </w:r>
      <w:r>
        <w:rPr>
          <w:rFonts w:hint="default" w:ascii="Arial" w:hAnsi="Arial" w:cs="Arial"/>
          <w:sz w:val="24"/>
        </w:rPr>
        <w:t>(viruses,</w:t>
      </w:r>
      <w:r>
        <w:rPr>
          <w:rFonts w:hint="default" w:ascii="Arial" w:hAnsi="Arial" w:cs="Arial"/>
          <w:spacing w:val="-2"/>
          <w:sz w:val="24"/>
        </w:rPr>
        <w:t xml:space="preserve"> </w:t>
      </w:r>
      <w:r>
        <w:rPr>
          <w:rFonts w:hint="default" w:ascii="Arial" w:hAnsi="Arial" w:cs="Arial"/>
          <w:sz w:val="24"/>
        </w:rPr>
        <w:t>Trojans,</w:t>
      </w:r>
      <w:r>
        <w:rPr>
          <w:rFonts w:hint="default" w:ascii="Arial" w:hAnsi="Arial" w:cs="Arial"/>
          <w:spacing w:val="-2"/>
          <w:sz w:val="24"/>
        </w:rPr>
        <w:t xml:space="preserve"> </w:t>
      </w:r>
      <w:r>
        <w:rPr>
          <w:rFonts w:hint="default" w:ascii="Arial" w:hAnsi="Arial" w:cs="Arial"/>
          <w:sz w:val="24"/>
        </w:rPr>
        <w:t>worms,</w:t>
      </w:r>
      <w:r>
        <w:rPr>
          <w:rFonts w:hint="default" w:ascii="Arial" w:hAnsi="Arial" w:cs="Arial"/>
          <w:spacing w:val="-2"/>
          <w:sz w:val="24"/>
        </w:rPr>
        <w:t xml:space="preserve"> etc.)</w:t>
      </w:r>
    </w:p>
    <w:p>
      <w:pPr>
        <w:pStyle w:val="8"/>
        <w:spacing w:before="1"/>
        <w:ind w:left="0"/>
        <w:rPr>
          <w:rFonts w:hint="default" w:ascii="Arial" w:hAnsi="Arial" w:cs="Arial"/>
          <w:sz w:val="26"/>
        </w:rPr>
      </w:pPr>
    </w:p>
    <w:p>
      <w:pPr>
        <w:pStyle w:val="3"/>
        <w:numPr>
          <w:ilvl w:val="0"/>
          <w:numId w:val="0"/>
        </w:numPr>
        <w:tabs>
          <w:tab w:val="left" w:pos="840"/>
          <w:tab w:val="left" w:pos="841"/>
        </w:tabs>
        <w:spacing w:before="0" w:after="0" w:line="240" w:lineRule="auto"/>
        <w:ind w:left="119" w:leftChars="0" w:right="0" w:rightChars="0"/>
        <w:jc w:val="left"/>
        <w:rPr>
          <w:rFonts w:hint="default" w:ascii="Arial" w:hAnsi="Arial" w:cs="Arial"/>
        </w:rPr>
      </w:pPr>
      <w:bookmarkStart w:id="26" w:name="_bookmark33"/>
      <w:bookmarkEnd w:id="26"/>
      <w:r>
        <w:rPr>
          <w:rFonts w:hint="default" w:cs="Arial"/>
          <w:w w:val="80"/>
          <w:lang w:val="en-US"/>
        </w:rPr>
        <w:t>5.5</w:t>
      </w:r>
      <w:r>
        <w:rPr>
          <w:rFonts w:hint="default" w:cs="Arial"/>
          <w:w w:val="80"/>
          <w:lang w:val="en-US"/>
        </w:rPr>
        <w:tab/>
      </w:r>
      <w:r>
        <w:rPr>
          <w:rFonts w:hint="default" w:ascii="Arial" w:hAnsi="Arial" w:cs="Arial"/>
          <w:w w:val="80"/>
        </w:rPr>
        <w:t>End</w:t>
      </w:r>
      <w:r>
        <w:rPr>
          <w:rFonts w:hint="default" w:ascii="Arial" w:hAnsi="Arial" w:cs="Arial"/>
          <w:spacing w:val="-12"/>
        </w:rPr>
        <w:t xml:space="preserve"> </w:t>
      </w:r>
      <w:r>
        <w:rPr>
          <w:rFonts w:hint="default" w:ascii="Arial" w:hAnsi="Arial" w:cs="Arial"/>
          <w:w w:val="80"/>
        </w:rPr>
        <w:t>of</w:t>
      </w:r>
      <w:r>
        <w:rPr>
          <w:rFonts w:hint="default" w:ascii="Arial" w:hAnsi="Arial" w:cs="Arial"/>
          <w:spacing w:val="-13"/>
        </w:rPr>
        <w:t xml:space="preserve"> </w:t>
      </w:r>
      <w:r>
        <w:rPr>
          <w:rFonts w:hint="default" w:ascii="Arial" w:hAnsi="Arial" w:cs="Arial"/>
          <w:spacing w:val="-2"/>
          <w:w w:val="80"/>
        </w:rPr>
        <w:t>Testing</w:t>
      </w:r>
    </w:p>
    <w:p>
      <w:pPr>
        <w:pStyle w:val="8"/>
        <w:spacing w:before="119"/>
        <w:ind w:left="120"/>
        <w:rPr>
          <w:rFonts w:hint="default" w:ascii="Arial" w:hAnsi="Arial" w:cs="Arial"/>
          <w:spacing w:val="-2"/>
        </w:rPr>
      </w:pPr>
      <w:r>
        <w:rPr>
          <w:rFonts w:hint="default" w:ascii="Arial" w:hAnsi="Arial" w:cs="Arial"/>
          <w:color w:val="000000" w:themeColor="text1"/>
          <w:lang w:val="en-US"/>
          <w14:textFill>
            <w14:solidFill>
              <w14:schemeClr w14:val="tx1"/>
            </w14:solidFill>
          </w14:textFill>
        </w:rPr>
        <w:t xml:space="preserve">The </w:t>
      </w:r>
      <w:r>
        <w:rPr>
          <w:rFonts w:hint="default" w:ascii="Arial" w:hAnsi="Arial" w:cs="Arial"/>
          <w:color w:val="0000FF"/>
          <w:lang w:val="en-US"/>
        </w:rPr>
        <w:t>Security Testing Team</w:t>
      </w:r>
      <w:r>
        <w:rPr>
          <w:rFonts w:hint="default" w:ascii="Arial" w:hAnsi="Arial" w:cs="Arial"/>
          <w:color w:val="0000FF"/>
          <w:spacing w:val="-3"/>
        </w:rPr>
        <w:t xml:space="preserve"> </w:t>
      </w:r>
      <w:r>
        <w:rPr>
          <w:rFonts w:hint="default" w:ascii="Arial" w:hAnsi="Arial" w:cs="Arial"/>
        </w:rPr>
        <w:t>will</w:t>
      </w:r>
      <w:r>
        <w:rPr>
          <w:rFonts w:hint="default" w:ascii="Arial" w:hAnsi="Arial" w:cs="Arial"/>
          <w:spacing w:val="-1"/>
        </w:rPr>
        <w:t xml:space="preserve"> </w:t>
      </w:r>
      <w:r>
        <w:rPr>
          <w:rFonts w:hint="default" w:ascii="Arial" w:hAnsi="Arial" w:cs="Arial"/>
        </w:rPr>
        <w:t>notify</w:t>
      </w:r>
      <w:r>
        <w:rPr>
          <w:rFonts w:hint="default" w:ascii="Arial" w:hAnsi="Arial" w:cs="Arial"/>
          <w:spacing w:val="-6"/>
        </w:rPr>
        <w:t xml:space="preserve"> </w:t>
      </w:r>
      <w:r>
        <w:rPr>
          <w:rFonts w:hint="default" w:ascii="Arial" w:hAnsi="Arial" w:cs="Arial"/>
          <w:color w:val="0000FF"/>
          <w:lang w:val="en-US"/>
        </w:rPr>
        <w:t>Unblock Health</w:t>
      </w:r>
      <w:r>
        <w:rPr>
          <w:rFonts w:hint="default" w:ascii="Arial" w:hAnsi="Arial" w:cs="Arial"/>
          <w:color w:val="0000FF"/>
          <w:spacing w:val="-1"/>
        </w:rPr>
        <w:t xml:space="preserve"> </w:t>
      </w:r>
      <w:r>
        <w:rPr>
          <w:rFonts w:hint="default" w:ascii="Arial" w:hAnsi="Arial" w:cs="Arial"/>
          <w:color w:val="000000" w:themeColor="text1"/>
          <w:spacing w:val="-1"/>
          <w:lang w:val="en-US"/>
          <w14:textFill>
            <w14:solidFill>
              <w14:schemeClr w14:val="tx1"/>
            </w14:solidFill>
          </w14:textFill>
        </w:rPr>
        <w:t>people</w:t>
      </w:r>
      <w:r>
        <w:rPr>
          <w:rFonts w:hint="default" w:ascii="Arial" w:hAnsi="Arial" w:cs="Arial"/>
          <w:color w:val="0000FF"/>
          <w:spacing w:val="-1"/>
          <w:lang w:val="en-US"/>
        </w:rPr>
        <w:t xml:space="preserve"> </w:t>
      </w:r>
      <w:r>
        <w:rPr>
          <w:rFonts w:hint="default" w:ascii="Arial" w:hAnsi="Arial" w:cs="Arial"/>
        </w:rPr>
        <w:t>when</w:t>
      </w:r>
      <w:r>
        <w:rPr>
          <w:rFonts w:hint="default" w:ascii="Arial" w:hAnsi="Arial" w:cs="Arial"/>
          <w:spacing w:val="-2"/>
        </w:rPr>
        <w:t xml:space="preserve"> </w:t>
      </w:r>
      <w:r>
        <w:rPr>
          <w:rFonts w:hint="default" w:ascii="Arial" w:hAnsi="Arial" w:cs="Arial"/>
        </w:rPr>
        <w:t>security</w:t>
      </w:r>
      <w:r>
        <w:rPr>
          <w:rFonts w:hint="default" w:ascii="Arial" w:hAnsi="Arial" w:cs="Arial"/>
          <w:spacing w:val="-6"/>
        </w:rPr>
        <w:t xml:space="preserve"> </w:t>
      </w:r>
      <w:r>
        <w:rPr>
          <w:rFonts w:hint="default" w:ascii="Arial" w:hAnsi="Arial" w:cs="Arial"/>
        </w:rPr>
        <w:t>testing</w:t>
      </w:r>
      <w:r>
        <w:rPr>
          <w:rFonts w:hint="default" w:ascii="Arial" w:hAnsi="Arial" w:cs="Arial"/>
          <w:spacing w:val="-4"/>
        </w:rPr>
        <w:t xml:space="preserve"> </w:t>
      </w:r>
      <w:r>
        <w:rPr>
          <w:rFonts w:hint="default" w:ascii="Arial" w:hAnsi="Arial" w:cs="Arial"/>
        </w:rPr>
        <w:t>has</w:t>
      </w:r>
      <w:r>
        <w:rPr>
          <w:rFonts w:hint="default" w:ascii="Arial" w:hAnsi="Arial" w:cs="Arial"/>
          <w:spacing w:val="-1"/>
        </w:rPr>
        <w:t xml:space="preserve"> </w:t>
      </w:r>
      <w:r>
        <w:rPr>
          <w:rFonts w:hint="default" w:ascii="Arial" w:hAnsi="Arial" w:cs="Arial"/>
        </w:rPr>
        <w:t>been</w:t>
      </w:r>
      <w:r>
        <w:rPr>
          <w:rFonts w:hint="default" w:ascii="Arial" w:hAnsi="Arial" w:cs="Arial"/>
          <w:spacing w:val="-2"/>
        </w:rPr>
        <w:t xml:space="preserve"> completed.</w:t>
      </w:r>
    </w:p>
    <w:p>
      <w:pPr>
        <w:pStyle w:val="8"/>
        <w:spacing w:before="119"/>
        <w:ind w:left="0" w:leftChars="0" w:firstLine="0" w:firstLineChars="0"/>
        <w:rPr>
          <w:rFonts w:hint="default" w:ascii="Arial" w:hAnsi="Arial" w:cs="Arial"/>
          <w:spacing w:val="-2"/>
        </w:rPr>
      </w:pPr>
    </w:p>
    <w:p>
      <w:pPr>
        <w:pStyle w:val="3"/>
        <w:numPr>
          <w:ilvl w:val="0"/>
          <w:numId w:val="0"/>
        </w:numPr>
        <w:tabs>
          <w:tab w:val="left" w:pos="840"/>
          <w:tab w:val="left" w:pos="841"/>
        </w:tabs>
        <w:spacing w:before="99" w:after="0" w:line="240" w:lineRule="auto"/>
        <w:ind w:left="119" w:leftChars="0" w:right="0" w:rightChars="0"/>
        <w:jc w:val="left"/>
        <w:rPr>
          <w:rFonts w:hint="default" w:ascii="Arial" w:hAnsi="Arial" w:cs="Arial"/>
        </w:rPr>
      </w:pPr>
      <w:r>
        <w:rPr>
          <w:rFonts w:hint="default" w:cs="Arial"/>
          <w:w w:val="80"/>
          <w:lang w:val="en-US"/>
        </w:rPr>
        <w:t>5.6</w:t>
      </w:r>
      <w:r>
        <w:rPr>
          <w:rFonts w:hint="default" w:cs="Arial"/>
          <w:w w:val="80"/>
          <w:lang w:val="en-US"/>
        </w:rPr>
        <w:tab/>
      </w:r>
      <w:r>
        <w:rPr>
          <w:rFonts w:hint="default" w:ascii="Arial" w:hAnsi="Arial" w:cs="Arial"/>
          <w:w w:val="80"/>
        </w:rPr>
        <w:t>Communication</w:t>
      </w:r>
      <w:r>
        <w:rPr>
          <w:rFonts w:hint="default" w:ascii="Arial" w:hAnsi="Arial" w:cs="Arial"/>
          <w:spacing w:val="-4"/>
        </w:rPr>
        <w:t xml:space="preserve"> </w:t>
      </w:r>
      <w:r>
        <w:rPr>
          <w:rFonts w:hint="default" w:ascii="Arial" w:hAnsi="Arial" w:cs="Arial"/>
          <w:w w:val="80"/>
        </w:rPr>
        <w:t>of</w:t>
      </w:r>
      <w:r>
        <w:rPr>
          <w:rFonts w:hint="default" w:ascii="Arial" w:hAnsi="Arial" w:cs="Arial"/>
          <w:spacing w:val="-5"/>
        </w:rPr>
        <w:t xml:space="preserve"> </w:t>
      </w:r>
      <w:r>
        <w:rPr>
          <w:rFonts w:hint="default" w:ascii="Arial" w:hAnsi="Arial" w:cs="Arial"/>
          <w:w w:val="80"/>
        </w:rPr>
        <w:t>Test</w:t>
      </w:r>
      <w:r>
        <w:rPr>
          <w:rFonts w:hint="default" w:ascii="Arial" w:hAnsi="Arial" w:cs="Arial"/>
          <w:spacing w:val="-6"/>
        </w:rPr>
        <w:t xml:space="preserve"> </w:t>
      </w:r>
      <w:r>
        <w:rPr>
          <w:rFonts w:hint="default" w:ascii="Arial" w:hAnsi="Arial" w:cs="Arial"/>
          <w:spacing w:val="-2"/>
          <w:w w:val="80"/>
        </w:rPr>
        <w:t>Results</w:t>
      </w:r>
    </w:p>
    <w:p>
      <w:pPr>
        <w:pStyle w:val="8"/>
        <w:spacing w:before="119"/>
        <w:ind w:left="120"/>
        <w:rPr>
          <w:rFonts w:hint="default" w:ascii="Arial" w:hAnsi="Arial" w:cs="Arial"/>
        </w:rPr>
      </w:pPr>
      <w:r>
        <w:rPr>
          <w:rFonts w:hint="default" w:ascii="Arial" w:hAnsi="Arial" w:cs="Arial"/>
          <w:lang w:val="en-US"/>
        </w:rPr>
        <w:t xml:space="preserve">All communications </w:t>
      </w:r>
      <w:r>
        <w:rPr>
          <w:rFonts w:hint="default" w:ascii="Arial" w:hAnsi="Arial" w:cs="Arial"/>
        </w:rPr>
        <w:t xml:space="preserve">and reports on all security testing will be </w:t>
      </w:r>
      <w:r>
        <w:rPr>
          <w:rFonts w:hint="default" w:ascii="Arial" w:hAnsi="Arial" w:cs="Arial"/>
          <w:lang w:val="en-US"/>
        </w:rPr>
        <w:t xml:space="preserve">done </w:t>
      </w:r>
      <w:r>
        <w:rPr>
          <w:rFonts w:hint="default" w:ascii="Arial" w:hAnsi="Arial" w:cs="Arial"/>
        </w:rPr>
        <w:t xml:space="preserve">according to </w:t>
      </w:r>
      <w:r>
        <w:rPr>
          <w:rFonts w:hint="default" w:ascii="Arial" w:hAnsi="Arial" w:cs="Arial"/>
          <w:color w:val="0000FF"/>
          <w:lang w:val="en-US"/>
        </w:rPr>
        <w:t>Unblock Health</w:t>
      </w:r>
      <w:r>
        <w:rPr>
          <w:rFonts w:hint="default" w:ascii="Arial" w:hAnsi="Arial" w:cs="Arial"/>
          <w:color w:val="0000FF"/>
        </w:rPr>
        <w:t xml:space="preserve"> </w:t>
      </w:r>
      <w:r>
        <w:rPr>
          <w:rFonts w:hint="default" w:ascii="Arial" w:hAnsi="Arial" w:cs="Arial"/>
        </w:rPr>
        <w:t>requirements.</w:t>
      </w:r>
      <w:r>
        <w:rPr>
          <w:rFonts w:hint="default" w:ascii="Arial" w:hAnsi="Arial" w:cs="Arial"/>
          <w:spacing w:val="-3"/>
        </w:rPr>
        <w:t xml:space="preserve"> </w:t>
      </w:r>
      <w:r>
        <w:rPr>
          <w:rFonts w:hint="default" w:ascii="Arial" w:hAnsi="Arial" w:cs="Arial"/>
        </w:rPr>
        <w:t>Security</w:t>
      </w:r>
      <w:r>
        <w:rPr>
          <w:rFonts w:hint="default" w:ascii="Arial" w:hAnsi="Arial" w:cs="Arial"/>
          <w:spacing w:val="-8"/>
        </w:rPr>
        <w:t xml:space="preserve"> </w:t>
      </w:r>
      <w:r>
        <w:rPr>
          <w:rFonts w:hint="default" w:ascii="Arial" w:hAnsi="Arial" w:cs="Arial"/>
        </w:rPr>
        <w:t>testing</w:t>
      </w:r>
      <w:r>
        <w:rPr>
          <w:rFonts w:hint="default" w:ascii="Arial" w:hAnsi="Arial" w:cs="Arial"/>
          <w:spacing w:val="-6"/>
        </w:rPr>
        <w:t xml:space="preserve"> </w:t>
      </w:r>
      <w:r>
        <w:rPr>
          <w:rFonts w:hint="default" w:ascii="Arial" w:hAnsi="Arial" w:cs="Arial"/>
        </w:rPr>
        <w:t>results</w:t>
      </w:r>
      <w:r>
        <w:rPr>
          <w:rFonts w:hint="default" w:ascii="Arial" w:hAnsi="Arial" w:cs="Arial"/>
          <w:spacing w:val="-3"/>
        </w:rPr>
        <w:t xml:space="preserve"> </w:t>
      </w:r>
      <w:r>
        <w:rPr>
          <w:rFonts w:hint="default" w:ascii="Arial" w:hAnsi="Arial" w:cs="Arial"/>
        </w:rPr>
        <w:t>will</w:t>
      </w:r>
      <w:r>
        <w:rPr>
          <w:rFonts w:hint="default" w:ascii="Arial" w:hAnsi="Arial" w:cs="Arial"/>
          <w:spacing w:val="-3"/>
        </w:rPr>
        <w:t xml:space="preserve"> </w:t>
      </w:r>
      <w:r>
        <w:rPr>
          <w:rFonts w:hint="default" w:ascii="Arial" w:hAnsi="Arial" w:cs="Arial"/>
        </w:rPr>
        <w:t>be</w:t>
      </w:r>
      <w:r>
        <w:rPr>
          <w:rFonts w:hint="default" w:ascii="Arial" w:hAnsi="Arial" w:cs="Arial"/>
          <w:spacing w:val="-4"/>
        </w:rPr>
        <w:t xml:space="preserve"> </w:t>
      </w:r>
      <w:r>
        <w:rPr>
          <w:rFonts w:hint="default" w:ascii="Arial" w:hAnsi="Arial" w:cs="Arial"/>
        </w:rPr>
        <w:t>sent</w:t>
      </w:r>
      <w:r>
        <w:rPr>
          <w:rFonts w:hint="default" w:ascii="Arial" w:hAnsi="Arial" w:cs="Arial"/>
          <w:spacing w:val="-1"/>
        </w:rPr>
        <w:t xml:space="preserve"> </w:t>
      </w:r>
      <w:r>
        <w:rPr>
          <w:rFonts w:hint="default" w:ascii="Arial" w:hAnsi="Arial" w:cs="Arial"/>
        </w:rPr>
        <w:t>and</w:t>
      </w:r>
      <w:r>
        <w:rPr>
          <w:rFonts w:hint="default" w:ascii="Arial" w:hAnsi="Arial" w:cs="Arial"/>
          <w:spacing w:val="-3"/>
        </w:rPr>
        <w:t xml:space="preserve"> </w:t>
      </w:r>
      <w:r>
        <w:rPr>
          <w:rFonts w:hint="default" w:ascii="Arial" w:hAnsi="Arial" w:cs="Arial"/>
        </w:rPr>
        <w:t>disclosed</w:t>
      </w:r>
      <w:r>
        <w:rPr>
          <w:rFonts w:hint="default" w:ascii="Arial" w:hAnsi="Arial" w:cs="Arial"/>
          <w:spacing w:val="-3"/>
        </w:rPr>
        <w:t xml:space="preserve"> </w:t>
      </w:r>
      <w:r>
        <w:rPr>
          <w:rFonts w:hint="default" w:ascii="Arial" w:hAnsi="Arial" w:cs="Arial"/>
        </w:rPr>
        <w:t>to</w:t>
      </w:r>
      <w:r>
        <w:rPr>
          <w:rFonts w:hint="default" w:ascii="Arial" w:hAnsi="Arial" w:cs="Arial"/>
          <w:spacing w:val="-3"/>
        </w:rPr>
        <w:t xml:space="preserve"> </w:t>
      </w:r>
      <w:r>
        <w:rPr>
          <w:rFonts w:hint="default" w:ascii="Arial" w:hAnsi="Arial" w:cs="Arial"/>
        </w:rPr>
        <w:t>the</w:t>
      </w:r>
      <w:r>
        <w:rPr>
          <w:rFonts w:hint="default" w:ascii="Arial" w:hAnsi="Arial" w:cs="Arial"/>
          <w:spacing w:val="-4"/>
        </w:rPr>
        <w:t xml:space="preserve"> </w:t>
      </w:r>
      <w:r>
        <w:rPr>
          <w:rFonts w:hint="default" w:ascii="Arial" w:hAnsi="Arial" w:cs="Arial"/>
        </w:rPr>
        <w:t>individuals</w:t>
      </w:r>
      <w:r>
        <w:rPr>
          <w:rFonts w:hint="default" w:ascii="Arial" w:hAnsi="Arial" w:cs="Arial"/>
          <w:spacing w:val="-3"/>
        </w:rPr>
        <w:t xml:space="preserve"> </w:t>
      </w:r>
    </w:p>
    <w:sectPr>
      <w:headerReference r:id="rId12" w:type="default"/>
      <w:footerReference r:id="rId13" w:type="default"/>
      <w:pgSz w:w="12240" w:h="15840"/>
      <w:pgMar w:top="1080" w:right="1320" w:bottom="1260" w:left="1320" w:header="508" w:footer="1074"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ind w:left="0"/>
      <w:rPr>
        <w:sz w:val="20"/>
      </w:rPr>
    </w:pPr>
    <w:r>
      <w:pict>
        <v:shape id="docshape7" o:spid="_x0000_s2055" o:spt="202" type="#_x0000_t202" style="position:absolute;left:0pt;margin-left:158.5pt;margin-top:738.55pt;height:29.7pt;width:294.8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19"/>
                  <w:ind w:left="31" w:right="27" w:firstLine="0"/>
                  <w:jc w:val="center"/>
                  <w:rPr>
                    <w:rFonts w:ascii="Arial"/>
                    <w:sz w:val="18"/>
                  </w:rPr>
                </w:pPr>
                <w:r>
                  <w:rPr>
                    <w:rFonts w:hint="default" w:ascii="Arial"/>
                    <w:spacing w:val="-5"/>
                    <w:sz w:val="18"/>
                    <w:lang w:val="en-US"/>
                  </w:rPr>
                  <w:t>ST&amp;E Plan</w:t>
                </w:r>
                <w:r>
                  <w:rPr>
                    <w:rFonts w:ascii="Arial"/>
                    <w:spacing w:val="-5"/>
                    <w:sz w:val="18"/>
                  </w:rPr>
                  <w:t xml:space="preserve"> </w:t>
                </w:r>
                <w:r>
                  <w:rPr>
                    <w:rFonts w:hint="default" w:ascii="Arial"/>
                    <w:spacing w:val="-5"/>
                    <w:sz w:val="18"/>
                    <w:lang w:val="en-US"/>
                  </w:rPr>
                  <w:t>Document</w:t>
                </w:r>
                <w:r>
                  <w:rPr>
                    <w:rFonts w:ascii="Arial"/>
                    <w:spacing w:val="-4"/>
                    <w:sz w:val="18"/>
                  </w:rPr>
                  <w:t xml:space="preserve"> </w:t>
                </w:r>
                <w:r>
                  <w:rPr>
                    <w:rFonts w:ascii="Arial"/>
                    <w:w w:val="80"/>
                    <w:sz w:val="18"/>
                  </w:rPr>
                  <w:t>v</w:t>
                </w:r>
                <w:r>
                  <w:rPr>
                    <w:rFonts w:ascii="Arial"/>
                    <w:spacing w:val="-5"/>
                    <w:w w:val="80"/>
                    <w:sz w:val="18"/>
                  </w:rPr>
                  <w:t>1.0</w:t>
                </w:r>
              </w:p>
              <w:p>
                <w:pPr>
                  <w:spacing w:before="118"/>
                  <w:ind w:left="31" w:right="31" w:firstLine="0"/>
                  <w:jc w:val="center"/>
                  <w:rPr>
                    <w:rFonts w:ascii="Arial" w:hAnsi="Arial"/>
                    <w:b/>
                    <w:sz w:val="20"/>
                  </w:rPr>
                </w:pPr>
                <w:r>
                  <w:rPr>
                    <w:rFonts w:ascii="Arial" w:hAnsi="Arial"/>
                    <w:b/>
                    <w:sz w:val="20"/>
                  </w:rPr>
                  <w:t>Sensitive</w:t>
                </w:r>
                <w:r>
                  <w:rPr>
                    <w:rFonts w:ascii="Arial" w:hAnsi="Arial"/>
                    <w:b/>
                    <w:spacing w:val="-7"/>
                    <w:sz w:val="20"/>
                  </w:rPr>
                  <w:t xml:space="preserve"> </w:t>
                </w:r>
                <w:r>
                  <w:rPr>
                    <w:rFonts w:ascii="Arial" w:hAnsi="Arial"/>
                    <w:b/>
                    <w:sz w:val="20"/>
                  </w:rPr>
                  <w:t>and</w:t>
                </w:r>
                <w:r>
                  <w:rPr>
                    <w:rFonts w:ascii="Arial" w:hAnsi="Arial"/>
                    <w:b/>
                    <w:spacing w:val="-4"/>
                    <w:sz w:val="20"/>
                  </w:rPr>
                  <w:t xml:space="preserve"> </w:t>
                </w:r>
                <w:r>
                  <w:rPr>
                    <w:rFonts w:ascii="Arial" w:hAnsi="Arial"/>
                    <w:b/>
                    <w:sz w:val="20"/>
                  </w:rPr>
                  <w:t>Confidential</w:t>
                </w:r>
                <w:r>
                  <w:rPr>
                    <w:rFonts w:ascii="Arial" w:hAnsi="Arial"/>
                    <w:b/>
                    <w:spacing w:val="-7"/>
                    <w:sz w:val="20"/>
                  </w:rPr>
                  <w:t xml:space="preserve"> </w:t>
                </w:r>
                <w:r>
                  <w:rPr>
                    <w:rFonts w:ascii="Arial" w:hAnsi="Arial"/>
                    <w:b/>
                    <w:sz w:val="20"/>
                  </w:rPr>
                  <w:t>Information</w:t>
                </w:r>
                <w:r>
                  <w:rPr>
                    <w:rFonts w:ascii="Arial" w:hAnsi="Arial"/>
                    <w:b/>
                    <w:spacing w:val="-2"/>
                    <w:sz w:val="20"/>
                  </w:rPr>
                  <w:t xml:space="preserve"> </w:t>
                </w:r>
                <w:r>
                  <w:rPr>
                    <w:rFonts w:ascii="Arial" w:hAnsi="Arial"/>
                    <w:b/>
                    <w:sz w:val="20"/>
                  </w:rPr>
                  <w:t>–</w:t>
                </w:r>
                <w:r>
                  <w:rPr>
                    <w:rFonts w:ascii="Arial" w:hAnsi="Arial"/>
                    <w:b/>
                    <w:spacing w:val="-7"/>
                    <w:sz w:val="20"/>
                  </w:rPr>
                  <w:t xml:space="preserve"> </w:t>
                </w:r>
                <w:r>
                  <w:rPr>
                    <w:rFonts w:ascii="Arial" w:hAnsi="Arial"/>
                    <w:b/>
                    <w:sz w:val="20"/>
                  </w:rPr>
                  <w:t>For</w:t>
                </w:r>
                <w:r>
                  <w:rPr>
                    <w:rFonts w:ascii="Arial" w:hAnsi="Arial"/>
                    <w:b/>
                    <w:spacing w:val="-6"/>
                    <w:sz w:val="20"/>
                  </w:rPr>
                  <w:t xml:space="preserve"> </w:t>
                </w:r>
                <w:r>
                  <w:rPr>
                    <w:rFonts w:ascii="Arial" w:hAnsi="Arial"/>
                    <w:b/>
                    <w:sz w:val="20"/>
                  </w:rPr>
                  <w:t>Official</w:t>
                </w:r>
                <w:r>
                  <w:rPr>
                    <w:rFonts w:ascii="Arial" w:hAnsi="Arial"/>
                    <w:b/>
                    <w:spacing w:val="-7"/>
                    <w:sz w:val="20"/>
                  </w:rPr>
                  <w:t xml:space="preserve"> </w:t>
                </w:r>
                <w:r>
                  <w:rPr>
                    <w:rFonts w:ascii="Arial" w:hAnsi="Arial"/>
                    <w:b/>
                    <w:sz w:val="20"/>
                  </w:rPr>
                  <w:t>Use</w:t>
                </w:r>
                <w:r>
                  <w:rPr>
                    <w:rFonts w:ascii="Arial" w:hAnsi="Arial"/>
                    <w:b/>
                    <w:spacing w:val="-7"/>
                    <w:sz w:val="20"/>
                  </w:rPr>
                  <w:t xml:space="preserve"> </w:t>
                </w:r>
                <w:r>
                  <w:rPr>
                    <w:rFonts w:ascii="Arial" w:hAnsi="Arial"/>
                    <w:b/>
                    <w:spacing w:val="-4"/>
                    <w:sz w:val="20"/>
                  </w:rPr>
                  <w:t>Only</w:t>
                </w:r>
              </w:p>
            </w:txbxContent>
          </v:textbox>
        </v:shape>
      </w:pict>
    </w:r>
    <w:r>
      <w:pict>
        <v:shape id="docshape5" o:spid="_x0000_s2053" o:spt="202" type="#_x0000_t202" style="position:absolute;left:0pt;margin-left:464.05pt;margin-top:739.4pt;height:14.25pt;width:83.15pt;mso-position-horizontal-relative:page;mso-position-vertical-relative:page;z-index:-251655168;mso-width-relative:page;mso-height-relative:page;" filled="f" stroked="f" coordsize="21600,21600">
          <v:path/>
          <v:fill on="f" focussize="0,0"/>
          <v:stroke on="f"/>
          <v:imagedata o:title=""/>
          <o:lock v:ext="edit" aspectratio="f"/>
          <v:textbox inset="0mm,0mm,0mm,0mm">
            <w:txbxContent>
              <w:p>
                <w:pPr>
                  <w:spacing w:before="19"/>
                  <w:ind w:right="71" w:firstLine="797" w:firstLineChars="550"/>
                  <w:jc w:val="left"/>
                  <w:rPr>
                    <w:rFonts w:hint="default" w:ascii="Arial" w:hAnsi="Arial" w:cs="Arial"/>
                    <w:sz w:val="18"/>
                    <w:lang w:val="en-US"/>
                  </w:rPr>
                </w:pPr>
                <w:r>
                  <w:rPr>
                    <w:rFonts w:hint="default" w:ascii="Arial" w:hAnsi="Arial" w:cs="Arial"/>
                    <w:spacing w:val="-4"/>
                    <w:w w:val="85"/>
                    <w:sz w:val="18"/>
                    <w:lang w:val="en-US"/>
                  </w:rPr>
                  <w:t>07-22-2022</w:t>
                </w:r>
              </w:p>
            </w:txbxContent>
          </v:textbox>
        </v:shape>
      </w:pict>
    </w:r>
    <w:r>
      <w:pict>
        <v:rect id="docshape3" o:spid="_x0000_s2051" o:spt="1" style="position:absolute;left:0pt;margin-left:70.55pt;margin-top:724.3pt;height:0.45pt;width:470.95pt;mso-position-horizontal-relative:page;mso-position-vertical-relative:page;z-index:-251656192;mso-width-relative:page;mso-height-relative:page;" fillcolor="#000000" filled="t" stroked="f" coordsize="21600,21600">
          <v:path/>
          <v:fill on="t" focussize="0,0"/>
          <v:stroke on="f"/>
          <v:imagedata o:title=""/>
          <o:lock v:ext="edit"/>
        </v:rect>
      </w:pict>
    </w:r>
    <w:r>
      <w:pict>
        <v:shape id="docshape4" o:spid="_x0000_s2052" o:spt="202" type="#_x0000_t202" style="position:absolute;left:0pt;margin-left:71pt;margin-top:727.7pt;height:12.35pt;width:304.7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rPr>
                    <w:rFonts w:hint="default" w:ascii="Arial"/>
                    <w:w w:val="80"/>
                    <w:sz w:val="18"/>
                    <w:lang w:val="en-US"/>
                  </w:rPr>
                </w:pPr>
                <w:r>
                  <w:rPr>
                    <w:rFonts w:hint="default" w:ascii="Arial"/>
                    <w:w w:val="80"/>
                    <w:sz w:val="18"/>
                  </w:rPr>
                  <w:t>Security Test and Evaluation Test Plan</w:t>
                </w:r>
                <w:r>
                  <w:rPr>
                    <w:rFonts w:hint="default" w:ascii="Arial"/>
                    <w:w w:val="80"/>
                    <w:sz w:val="18"/>
                    <w:lang w:val="en-US"/>
                  </w:rPr>
                  <w:t xml:space="preserve"> for</w:t>
                </w:r>
                <w:r>
                  <w:rPr>
                    <w:rFonts w:hint="default" w:ascii="Arial"/>
                    <w:w w:val="80"/>
                    <w:sz w:val="18"/>
                  </w:rPr>
                  <w:t xml:space="preserve"> </w:t>
                </w:r>
                <w:r>
                  <w:rPr>
                    <w:rFonts w:hint="default" w:ascii="Arial"/>
                    <w:w w:val="80"/>
                    <w:sz w:val="18"/>
                    <w:lang w:val="en-US"/>
                  </w:rPr>
                  <w:t>Unblock Health</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ind w:left="0"/>
      <w:rPr>
        <w:sz w:val="20"/>
      </w:rPr>
    </w:pPr>
    <w:r>
      <mc:AlternateContent>
        <mc:Choice Requires="wps">
          <w:drawing>
            <wp:anchor distT="0" distB="0" distL="114300" distR="114300" simplePos="0" relativeHeight="251683840" behindDoc="1" locked="0" layoutInCell="1" allowOverlap="1">
              <wp:simplePos x="0" y="0"/>
              <wp:positionH relativeFrom="page">
                <wp:posOffset>2012950</wp:posOffset>
              </wp:positionH>
              <wp:positionV relativeFrom="page">
                <wp:posOffset>9379585</wp:posOffset>
              </wp:positionV>
              <wp:extent cx="3743960" cy="377190"/>
              <wp:effectExtent l="0" t="0" r="0" b="0"/>
              <wp:wrapNone/>
              <wp:docPr id="3" name="Text Box 3"/>
              <wp:cNvGraphicFramePr/>
              <a:graphic xmlns:a="http://schemas.openxmlformats.org/drawingml/2006/main">
                <a:graphicData uri="http://schemas.microsoft.com/office/word/2010/wordprocessingShape">
                  <wps:wsp>
                    <wps:cNvSpPr txBox="1"/>
                    <wps:spPr>
                      <a:xfrm>
                        <a:off x="0" y="0"/>
                        <a:ext cx="3743960" cy="377190"/>
                      </a:xfrm>
                      <a:prstGeom prst="rect">
                        <a:avLst/>
                      </a:prstGeom>
                      <a:noFill/>
                      <a:ln>
                        <a:noFill/>
                      </a:ln>
                    </wps:spPr>
                    <wps:txbx>
                      <w:txbxContent>
                        <w:p>
                          <w:pPr>
                            <w:spacing w:before="19"/>
                            <w:ind w:left="31" w:right="27" w:firstLine="0"/>
                            <w:jc w:val="center"/>
                            <w:rPr>
                              <w:rFonts w:ascii="Arial"/>
                              <w:sz w:val="18"/>
                            </w:rPr>
                          </w:pPr>
                          <w:r>
                            <w:rPr>
                              <w:rFonts w:hint="default" w:ascii="Arial"/>
                              <w:spacing w:val="-5"/>
                              <w:sz w:val="18"/>
                              <w:lang w:val="en-US"/>
                            </w:rPr>
                            <w:t>ST&amp;E Plan</w:t>
                          </w:r>
                          <w:r>
                            <w:rPr>
                              <w:rFonts w:ascii="Arial"/>
                              <w:spacing w:val="-5"/>
                              <w:sz w:val="18"/>
                            </w:rPr>
                            <w:t xml:space="preserve"> </w:t>
                          </w:r>
                          <w:r>
                            <w:rPr>
                              <w:rFonts w:hint="default" w:ascii="Arial"/>
                              <w:spacing w:val="-5"/>
                              <w:sz w:val="18"/>
                              <w:lang w:val="en-US"/>
                            </w:rPr>
                            <w:t>Document</w:t>
                          </w:r>
                          <w:r>
                            <w:rPr>
                              <w:rFonts w:ascii="Arial"/>
                              <w:spacing w:val="-4"/>
                              <w:sz w:val="18"/>
                            </w:rPr>
                            <w:t xml:space="preserve"> </w:t>
                          </w:r>
                          <w:r>
                            <w:rPr>
                              <w:rFonts w:ascii="Arial"/>
                              <w:w w:val="80"/>
                              <w:sz w:val="18"/>
                            </w:rPr>
                            <w:t>v</w:t>
                          </w:r>
                          <w:r>
                            <w:rPr>
                              <w:rFonts w:ascii="Arial"/>
                              <w:spacing w:val="-5"/>
                              <w:w w:val="80"/>
                              <w:sz w:val="18"/>
                            </w:rPr>
                            <w:t>1.0</w:t>
                          </w:r>
                        </w:p>
                        <w:p>
                          <w:pPr>
                            <w:spacing w:before="118"/>
                            <w:ind w:left="31" w:right="31" w:firstLine="0"/>
                            <w:jc w:val="center"/>
                            <w:rPr>
                              <w:rFonts w:ascii="Arial" w:hAnsi="Arial"/>
                              <w:b/>
                              <w:sz w:val="20"/>
                            </w:rPr>
                          </w:pPr>
                          <w:r>
                            <w:rPr>
                              <w:rFonts w:ascii="Arial" w:hAnsi="Arial"/>
                              <w:b/>
                              <w:sz w:val="20"/>
                            </w:rPr>
                            <w:t>Sensitive</w:t>
                          </w:r>
                          <w:r>
                            <w:rPr>
                              <w:rFonts w:ascii="Arial" w:hAnsi="Arial"/>
                              <w:b/>
                              <w:spacing w:val="-7"/>
                              <w:sz w:val="20"/>
                            </w:rPr>
                            <w:t xml:space="preserve"> </w:t>
                          </w:r>
                          <w:r>
                            <w:rPr>
                              <w:rFonts w:ascii="Arial" w:hAnsi="Arial"/>
                              <w:b/>
                              <w:sz w:val="20"/>
                            </w:rPr>
                            <w:t>and</w:t>
                          </w:r>
                          <w:r>
                            <w:rPr>
                              <w:rFonts w:ascii="Arial" w:hAnsi="Arial"/>
                              <w:b/>
                              <w:spacing w:val="-4"/>
                              <w:sz w:val="20"/>
                            </w:rPr>
                            <w:t xml:space="preserve"> </w:t>
                          </w:r>
                          <w:r>
                            <w:rPr>
                              <w:rFonts w:ascii="Arial" w:hAnsi="Arial"/>
                              <w:b/>
                              <w:sz w:val="20"/>
                            </w:rPr>
                            <w:t>Confidential</w:t>
                          </w:r>
                          <w:r>
                            <w:rPr>
                              <w:rFonts w:ascii="Arial" w:hAnsi="Arial"/>
                              <w:b/>
                              <w:spacing w:val="-7"/>
                              <w:sz w:val="20"/>
                            </w:rPr>
                            <w:t xml:space="preserve"> </w:t>
                          </w:r>
                          <w:r>
                            <w:rPr>
                              <w:rFonts w:ascii="Arial" w:hAnsi="Arial"/>
                              <w:b/>
                              <w:sz w:val="20"/>
                            </w:rPr>
                            <w:t>Information</w:t>
                          </w:r>
                          <w:r>
                            <w:rPr>
                              <w:rFonts w:ascii="Arial" w:hAnsi="Arial"/>
                              <w:b/>
                              <w:spacing w:val="-2"/>
                              <w:sz w:val="20"/>
                            </w:rPr>
                            <w:t xml:space="preserve"> </w:t>
                          </w:r>
                          <w:r>
                            <w:rPr>
                              <w:rFonts w:ascii="Arial" w:hAnsi="Arial"/>
                              <w:b/>
                              <w:sz w:val="20"/>
                            </w:rPr>
                            <w:t>–</w:t>
                          </w:r>
                          <w:r>
                            <w:rPr>
                              <w:rFonts w:ascii="Arial" w:hAnsi="Arial"/>
                              <w:b/>
                              <w:spacing w:val="-7"/>
                              <w:sz w:val="20"/>
                            </w:rPr>
                            <w:t xml:space="preserve"> </w:t>
                          </w:r>
                          <w:r>
                            <w:rPr>
                              <w:rFonts w:ascii="Arial" w:hAnsi="Arial"/>
                              <w:b/>
                              <w:sz w:val="20"/>
                            </w:rPr>
                            <w:t>For</w:t>
                          </w:r>
                          <w:r>
                            <w:rPr>
                              <w:rFonts w:ascii="Arial" w:hAnsi="Arial"/>
                              <w:b/>
                              <w:spacing w:val="-6"/>
                              <w:sz w:val="20"/>
                            </w:rPr>
                            <w:t xml:space="preserve"> </w:t>
                          </w:r>
                          <w:r>
                            <w:rPr>
                              <w:rFonts w:ascii="Arial" w:hAnsi="Arial"/>
                              <w:b/>
                              <w:sz w:val="20"/>
                            </w:rPr>
                            <w:t>Official</w:t>
                          </w:r>
                          <w:r>
                            <w:rPr>
                              <w:rFonts w:ascii="Arial" w:hAnsi="Arial"/>
                              <w:b/>
                              <w:spacing w:val="-7"/>
                              <w:sz w:val="20"/>
                            </w:rPr>
                            <w:t xml:space="preserve"> </w:t>
                          </w:r>
                          <w:r>
                            <w:rPr>
                              <w:rFonts w:ascii="Arial" w:hAnsi="Arial"/>
                              <w:b/>
                              <w:sz w:val="20"/>
                            </w:rPr>
                            <w:t>Use</w:t>
                          </w:r>
                          <w:r>
                            <w:rPr>
                              <w:rFonts w:ascii="Arial" w:hAnsi="Arial"/>
                              <w:b/>
                              <w:spacing w:val="-7"/>
                              <w:sz w:val="20"/>
                            </w:rPr>
                            <w:t xml:space="preserve"> </w:t>
                          </w:r>
                          <w:r>
                            <w:rPr>
                              <w:rFonts w:ascii="Arial" w:hAnsi="Arial"/>
                              <w:b/>
                              <w:spacing w:val="-4"/>
                              <w:sz w:val="20"/>
                            </w:rPr>
                            <w:t>Only</w:t>
                          </w:r>
                        </w:p>
                      </w:txbxContent>
                    </wps:txbx>
                    <wps:bodyPr lIns="0" tIns="0" rIns="0" bIns="0" upright="1"/>
                  </wps:wsp>
                </a:graphicData>
              </a:graphic>
            </wp:anchor>
          </w:drawing>
        </mc:Choice>
        <mc:Fallback>
          <w:pict>
            <v:shape id="_x0000_s1026" o:spid="_x0000_s1026" o:spt="202" type="#_x0000_t202" style="position:absolute;left:0pt;margin-left:158.5pt;margin-top:738.55pt;height:29.7pt;width:294.8pt;mso-position-horizontal-relative:page;mso-position-vertical-relative:page;z-index:-251632640;mso-width-relative:page;mso-height-relative:page;" filled="f" stroked="f" coordsize="21600,21600" o:gfxdata="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VjYjX&#10;2wAAAA0BAAAPAAAAAAAAAAEAIAAAACIAAABkcnMvZG93bnJldi54bWxQSwECFAAUAAAACACHTuJA&#10;4yNRPawBAABxAwAADgAAAAAAAAABACAAAAAqAQAAZHJzL2Uyb0RvYy54bWxQSwUGAAAAAAYABgBZ&#10;AQAASAUAAAAA&#10;">
              <v:fill on="f" focussize="0,0"/>
              <v:stroke on="f"/>
              <v:imagedata o:title=""/>
              <o:lock v:ext="edit" aspectratio="f"/>
              <v:textbox inset="0mm,0mm,0mm,0mm">
                <w:txbxContent>
                  <w:p>
                    <w:pPr>
                      <w:spacing w:before="19"/>
                      <w:ind w:left="31" w:right="27" w:firstLine="0"/>
                      <w:jc w:val="center"/>
                      <w:rPr>
                        <w:rFonts w:ascii="Arial"/>
                        <w:sz w:val="18"/>
                      </w:rPr>
                    </w:pPr>
                    <w:r>
                      <w:rPr>
                        <w:rFonts w:hint="default" w:ascii="Arial"/>
                        <w:spacing w:val="-5"/>
                        <w:sz w:val="18"/>
                        <w:lang w:val="en-US"/>
                      </w:rPr>
                      <w:t>ST&amp;E Plan</w:t>
                    </w:r>
                    <w:r>
                      <w:rPr>
                        <w:rFonts w:ascii="Arial"/>
                        <w:spacing w:val="-5"/>
                        <w:sz w:val="18"/>
                      </w:rPr>
                      <w:t xml:space="preserve"> </w:t>
                    </w:r>
                    <w:r>
                      <w:rPr>
                        <w:rFonts w:hint="default" w:ascii="Arial"/>
                        <w:spacing w:val="-5"/>
                        <w:sz w:val="18"/>
                        <w:lang w:val="en-US"/>
                      </w:rPr>
                      <w:t>Document</w:t>
                    </w:r>
                    <w:r>
                      <w:rPr>
                        <w:rFonts w:ascii="Arial"/>
                        <w:spacing w:val="-4"/>
                        <w:sz w:val="18"/>
                      </w:rPr>
                      <w:t xml:space="preserve"> </w:t>
                    </w:r>
                    <w:r>
                      <w:rPr>
                        <w:rFonts w:ascii="Arial"/>
                        <w:w w:val="80"/>
                        <w:sz w:val="18"/>
                      </w:rPr>
                      <w:t>v</w:t>
                    </w:r>
                    <w:r>
                      <w:rPr>
                        <w:rFonts w:ascii="Arial"/>
                        <w:spacing w:val="-5"/>
                        <w:w w:val="80"/>
                        <w:sz w:val="18"/>
                      </w:rPr>
                      <w:t>1.0</w:t>
                    </w:r>
                  </w:p>
                  <w:p>
                    <w:pPr>
                      <w:spacing w:before="118"/>
                      <w:ind w:left="31" w:right="31" w:firstLine="0"/>
                      <w:jc w:val="center"/>
                      <w:rPr>
                        <w:rFonts w:ascii="Arial" w:hAnsi="Arial"/>
                        <w:b/>
                        <w:sz w:val="20"/>
                      </w:rPr>
                    </w:pPr>
                    <w:r>
                      <w:rPr>
                        <w:rFonts w:ascii="Arial" w:hAnsi="Arial"/>
                        <w:b/>
                        <w:sz w:val="20"/>
                      </w:rPr>
                      <w:t>Sensitive</w:t>
                    </w:r>
                    <w:r>
                      <w:rPr>
                        <w:rFonts w:ascii="Arial" w:hAnsi="Arial"/>
                        <w:b/>
                        <w:spacing w:val="-7"/>
                        <w:sz w:val="20"/>
                      </w:rPr>
                      <w:t xml:space="preserve"> </w:t>
                    </w:r>
                    <w:r>
                      <w:rPr>
                        <w:rFonts w:ascii="Arial" w:hAnsi="Arial"/>
                        <w:b/>
                        <w:sz w:val="20"/>
                      </w:rPr>
                      <w:t>and</w:t>
                    </w:r>
                    <w:r>
                      <w:rPr>
                        <w:rFonts w:ascii="Arial" w:hAnsi="Arial"/>
                        <w:b/>
                        <w:spacing w:val="-4"/>
                        <w:sz w:val="20"/>
                      </w:rPr>
                      <w:t xml:space="preserve"> </w:t>
                    </w:r>
                    <w:r>
                      <w:rPr>
                        <w:rFonts w:ascii="Arial" w:hAnsi="Arial"/>
                        <w:b/>
                        <w:sz w:val="20"/>
                      </w:rPr>
                      <w:t>Confidential</w:t>
                    </w:r>
                    <w:r>
                      <w:rPr>
                        <w:rFonts w:ascii="Arial" w:hAnsi="Arial"/>
                        <w:b/>
                        <w:spacing w:val="-7"/>
                        <w:sz w:val="20"/>
                      </w:rPr>
                      <w:t xml:space="preserve"> </w:t>
                    </w:r>
                    <w:r>
                      <w:rPr>
                        <w:rFonts w:ascii="Arial" w:hAnsi="Arial"/>
                        <w:b/>
                        <w:sz w:val="20"/>
                      </w:rPr>
                      <w:t>Information</w:t>
                    </w:r>
                    <w:r>
                      <w:rPr>
                        <w:rFonts w:ascii="Arial" w:hAnsi="Arial"/>
                        <w:b/>
                        <w:spacing w:val="-2"/>
                        <w:sz w:val="20"/>
                      </w:rPr>
                      <w:t xml:space="preserve"> </w:t>
                    </w:r>
                    <w:r>
                      <w:rPr>
                        <w:rFonts w:ascii="Arial" w:hAnsi="Arial"/>
                        <w:b/>
                        <w:sz w:val="20"/>
                      </w:rPr>
                      <w:t>–</w:t>
                    </w:r>
                    <w:r>
                      <w:rPr>
                        <w:rFonts w:ascii="Arial" w:hAnsi="Arial"/>
                        <w:b/>
                        <w:spacing w:val="-7"/>
                        <w:sz w:val="20"/>
                      </w:rPr>
                      <w:t xml:space="preserve"> </w:t>
                    </w:r>
                    <w:r>
                      <w:rPr>
                        <w:rFonts w:ascii="Arial" w:hAnsi="Arial"/>
                        <w:b/>
                        <w:sz w:val="20"/>
                      </w:rPr>
                      <w:t>For</w:t>
                    </w:r>
                    <w:r>
                      <w:rPr>
                        <w:rFonts w:ascii="Arial" w:hAnsi="Arial"/>
                        <w:b/>
                        <w:spacing w:val="-6"/>
                        <w:sz w:val="20"/>
                      </w:rPr>
                      <w:t xml:space="preserve"> </w:t>
                    </w:r>
                    <w:r>
                      <w:rPr>
                        <w:rFonts w:ascii="Arial" w:hAnsi="Arial"/>
                        <w:b/>
                        <w:sz w:val="20"/>
                      </w:rPr>
                      <w:t>Official</w:t>
                    </w:r>
                    <w:r>
                      <w:rPr>
                        <w:rFonts w:ascii="Arial" w:hAnsi="Arial"/>
                        <w:b/>
                        <w:spacing w:val="-7"/>
                        <w:sz w:val="20"/>
                      </w:rPr>
                      <w:t xml:space="preserve"> </w:t>
                    </w:r>
                    <w:r>
                      <w:rPr>
                        <w:rFonts w:ascii="Arial" w:hAnsi="Arial"/>
                        <w:b/>
                        <w:sz w:val="20"/>
                      </w:rPr>
                      <w:t>Use</w:t>
                    </w:r>
                    <w:r>
                      <w:rPr>
                        <w:rFonts w:ascii="Arial" w:hAnsi="Arial"/>
                        <w:b/>
                        <w:spacing w:val="-7"/>
                        <w:sz w:val="20"/>
                      </w:rPr>
                      <w:t xml:space="preserve"> </w:t>
                    </w:r>
                    <w:r>
                      <w:rPr>
                        <w:rFonts w:ascii="Arial" w:hAnsi="Arial"/>
                        <w:b/>
                        <w:spacing w:val="-4"/>
                        <w:sz w:val="20"/>
                      </w:rPr>
                      <w:t>Only</w:t>
                    </w:r>
                  </w:p>
                </w:txbxContent>
              </v:textbox>
            </v:shape>
          </w:pict>
        </mc:Fallback>
      </mc:AlternateContent>
    </w:r>
    <w:r>
      <mc:AlternateContent>
        <mc:Choice Requires="wps">
          <w:drawing>
            <wp:anchor distT="0" distB="0" distL="114300" distR="114300" simplePos="0" relativeHeight="251682816" behindDoc="1" locked="0" layoutInCell="1" allowOverlap="1">
              <wp:simplePos x="0" y="0"/>
              <wp:positionH relativeFrom="page">
                <wp:posOffset>5893435</wp:posOffset>
              </wp:positionH>
              <wp:positionV relativeFrom="page">
                <wp:posOffset>9390380</wp:posOffset>
              </wp:positionV>
              <wp:extent cx="1056005" cy="1809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056005" cy="180975"/>
                      </a:xfrm>
                      <a:prstGeom prst="rect">
                        <a:avLst/>
                      </a:prstGeom>
                      <a:noFill/>
                      <a:ln>
                        <a:noFill/>
                      </a:ln>
                    </wps:spPr>
                    <wps:txbx>
                      <w:txbxContent>
                        <w:p>
                          <w:pPr>
                            <w:spacing w:before="19"/>
                            <w:ind w:right="71" w:firstLine="797" w:firstLineChars="550"/>
                            <w:jc w:val="left"/>
                            <w:rPr>
                              <w:rFonts w:hint="default" w:ascii="Arial" w:hAnsi="Arial" w:cs="Arial"/>
                              <w:sz w:val="18"/>
                              <w:lang w:val="en-US"/>
                            </w:rPr>
                          </w:pPr>
                          <w:r>
                            <w:rPr>
                              <w:rFonts w:hint="default" w:ascii="Arial" w:hAnsi="Arial" w:cs="Arial"/>
                              <w:spacing w:val="-4"/>
                              <w:w w:val="85"/>
                              <w:sz w:val="18"/>
                              <w:lang w:val="en-US"/>
                            </w:rPr>
                            <w:t>07-22-2022</w:t>
                          </w:r>
                        </w:p>
                      </w:txbxContent>
                    </wps:txbx>
                    <wps:bodyPr lIns="0" tIns="0" rIns="0" bIns="0" upright="1"/>
                  </wps:wsp>
                </a:graphicData>
              </a:graphic>
            </wp:anchor>
          </w:drawing>
        </mc:Choice>
        <mc:Fallback>
          <w:pict>
            <v:shape id="_x0000_s1026" o:spid="_x0000_s1026" o:spt="202" type="#_x0000_t202" style="position:absolute;left:0pt;margin-left:464.05pt;margin-top:739.4pt;height:14.25pt;width:83.15pt;mso-position-horizontal-relative:page;mso-position-vertical-relative:page;z-index:-251633664;mso-width-relative:page;mso-height-relative:page;" filled="f" stroked="f" coordsize="21600,21600" o:gfxdata="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wWWLg&#10;3AAAAA4BAAAPAAAAAAAAAAEAIAAAACIAAABkcnMvZG93bnJldi54bWxQSwECFAAUAAAACACHTuJA&#10;U09ZDKsBAABxAwAADgAAAAAAAAABACAAAAArAQAAZHJzL2Uyb0RvYy54bWxQSwUGAAAAAAYABgBZ&#10;AQAASAUAAAAA&#10;">
              <v:fill on="f" focussize="0,0"/>
              <v:stroke on="f"/>
              <v:imagedata o:title=""/>
              <o:lock v:ext="edit" aspectratio="f"/>
              <v:textbox inset="0mm,0mm,0mm,0mm">
                <w:txbxContent>
                  <w:p>
                    <w:pPr>
                      <w:spacing w:before="19"/>
                      <w:ind w:right="71" w:firstLine="797" w:firstLineChars="550"/>
                      <w:jc w:val="left"/>
                      <w:rPr>
                        <w:rFonts w:hint="default" w:ascii="Arial" w:hAnsi="Arial" w:cs="Arial"/>
                        <w:sz w:val="18"/>
                        <w:lang w:val="en-US"/>
                      </w:rPr>
                    </w:pPr>
                    <w:r>
                      <w:rPr>
                        <w:rFonts w:hint="default" w:ascii="Arial" w:hAnsi="Arial" w:cs="Arial"/>
                        <w:spacing w:val="-4"/>
                        <w:w w:val="85"/>
                        <w:sz w:val="18"/>
                        <w:lang w:val="en-US"/>
                      </w:rPr>
                      <w:t>07-22-2022</w:t>
                    </w:r>
                  </w:p>
                </w:txbxContent>
              </v:textbox>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margin">
                <wp:posOffset>50800</wp:posOffset>
              </wp:positionH>
              <wp:positionV relativeFrom="paragraph">
                <wp:posOffset>19050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rPr>
                              <w:rFonts w:hint="default" w:ascii="Arial" w:hAnsi="Arial" w:cs="Arial"/>
                              <w:sz w:val="16"/>
                              <w:szCs w:val="16"/>
                            </w:rPr>
                            <w:fldChar w:fldCharType="begin"/>
                          </w:r>
                          <w:r>
                            <w:rPr>
                              <w:rFonts w:hint="default" w:ascii="Arial" w:hAnsi="Arial" w:cs="Arial"/>
                              <w:sz w:val="16"/>
                              <w:szCs w:val="16"/>
                            </w:rPr>
                            <w:instrText xml:space="preserve"> PAGE  \* MERGEFORMAT </w:instrText>
                          </w:r>
                          <w:r>
                            <w:rPr>
                              <w:rFonts w:hint="default" w:ascii="Arial" w:hAnsi="Arial" w:cs="Arial"/>
                              <w:sz w:val="16"/>
                              <w:szCs w:val="16"/>
                            </w:rPr>
                            <w:fldChar w:fldCharType="separate"/>
                          </w:r>
                          <w:r>
                            <w:rPr>
                              <w:rFonts w:hint="default" w:ascii="Arial" w:hAnsi="Arial" w:cs="Arial"/>
                              <w:sz w:val="16"/>
                              <w:szCs w:val="16"/>
                            </w:rPr>
                            <w:t>1</w:t>
                          </w:r>
                          <w:r>
                            <w:rPr>
                              <w:rFonts w:hint="default" w:ascii="Arial" w:hAnsi="Arial" w:cs="Arial"/>
                              <w:sz w:val="16"/>
                              <w:szCs w:val="16"/>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pt;margin-top:1.5pt;height:144pt;width:144pt;mso-position-horizontal-relative:margin;mso-wrap-style:none;z-index:251684864;mso-width-relative:page;mso-height-relative:page;" filled="f" stroked="f" coordsize="21600,21600" o:gfxdata="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Mz1n0NQAAAAH&#10;AQAADwAAAAAAAAABACAAAAAiAAAAZHJzL2Rvd25yZXYueG1sUEsBAhQAFAAAAAgAh07iQFwt5fog&#10;AgAAYAQAAA4AAAAAAAAAAQAgAAAAIwEAAGRycy9lMm9Eb2MueG1sUEsFBgAAAAAGAAYAWQEAALUF&#10;AAAAAA==&#10;">
              <v:fill on="f" focussize="0,0"/>
              <v:stroke on="f" weight="0.5pt"/>
              <v:imagedata o:title=""/>
              <o:lock v:ext="edit" aspectratio="f"/>
              <v:textbox inset="0mm,0mm,0mm,0mm" style="mso-fit-shape-to-text:t;">
                <w:txbxContent>
                  <w:p>
                    <w:pPr>
                      <w:pStyle w:val="9"/>
                    </w:pPr>
                    <w:r>
                      <w:rPr>
                        <w:rFonts w:hint="default" w:ascii="Arial" w:hAnsi="Arial" w:cs="Arial"/>
                        <w:sz w:val="16"/>
                        <w:szCs w:val="16"/>
                      </w:rPr>
                      <w:fldChar w:fldCharType="begin"/>
                    </w:r>
                    <w:r>
                      <w:rPr>
                        <w:rFonts w:hint="default" w:ascii="Arial" w:hAnsi="Arial" w:cs="Arial"/>
                        <w:sz w:val="16"/>
                        <w:szCs w:val="16"/>
                      </w:rPr>
                      <w:instrText xml:space="preserve"> PAGE  \* MERGEFORMAT </w:instrText>
                    </w:r>
                    <w:r>
                      <w:rPr>
                        <w:rFonts w:hint="default" w:ascii="Arial" w:hAnsi="Arial" w:cs="Arial"/>
                        <w:sz w:val="16"/>
                        <w:szCs w:val="16"/>
                      </w:rPr>
                      <w:fldChar w:fldCharType="separate"/>
                    </w:r>
                    <w:r>
                      <w:rPr>
                        <w:rFonts w:hint="default" w:ascii="Arial" w:hAnsi="Arial" w:cs="Arial"/>
                        <w:sz w:val="16"/>
                        <w:szCs w:val="16"/>
                      </w:rPr>
                      <w:t>1</w:t>
                    </w:r>
                    <w:r>
                      <w:rPr>
                        <w:rFonts w:hint="default" w:ascii="Arial" w:hAnsi="Arial" w:cs="Arial"/>
                        <w:sz w:val="16"/>
                        <w:szCs w:val="16"/>
                      </w:rPr>
                      <w:fldChar w:fldCharType="end"/>
                    </w:r>
                  </w:p>
                </w:txbxContent>
              </v:textbox>
            </v:shape>
          </w:pict>
        </mc:Fallback>
      </mc:AlternateContent>
    </w:r>
    <w:r>
      <mc:AlternateContent>
        <mc:Choice Requires="wps">
          <w:drawing>
            <wp:anchor distT="0" distB="0" distL="114300" distR="114300" simplePos="0" relativeHeight="251681792" behindDoc="1" locked="0" layoutInCell="1" allowOverlap="1">
              <wp:simplePos x="0" y="0"/>
              <wp:positionH relativeFrom="page">
                <wp:posOffset>895985</wp:posOffset>
              </wp:positionH>
              <wp:positionV relativeFrom="page">
                <wp:posOffset>9198610</wp:posOffset>
              </wp:positionV>
              <wp:extent cx="5981065" cy="5715"/>
              <wp:effectExtent l="0" t="0" r="0" b="0"/>
              <wp:wrapNone/>
              <wp:docPr id="8" name="Rectangles 8"/>
              <wp:cNvGraphicFramePr/>
              <a:graphic xmlns:a="http://schemas.openxmlformats.org/drawingml/2006/main">
                <a:graphicData uri="http://schemas.microsoft.com/office/word/2010/wordprocessingShape">
                  <wps:wsp>
                    <wps:cNvSpPr/>
                    <wps:spPr>
                      <a:xfrm>
                        <a:off x="0" y="0"/>
                        <a:ext cx="5981065" cy="5715"/>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70.55pt;margin-top:724.3pt;height:0.45pt;width:470.95pt;mso-position-horizontal-relative:page;mso-position-vertical-relative:page;z-index:-251634688;mso-width-relative:page;mso-height-relative:page;" fillcolor="#000000" filled="t" stroked="f" coordsize="21600,21600" o:gfxdata="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5Db1i2gAAAA4BAAAP&#10;AAAAAAAAAAEAIAAAACIAAABkcnMvZG93bnJldi54bWxQSwECFAAUAAAACACHTuJArSpp5qQBAABh&#10;AwAADgAAAAAAAAABACAAAAApAQAAZHJzL2Uyb0RvYy54bWxQSwUGAAAAAAYABgBZAQAAPwUAAAAA&#10;">
              <v:fill on="t" focussize="0,0"/>
              <v:stroke on="f"/>
              <v:imagedata o:title=""/>
              <o:lock v:ext="edit" aspectratio="f"/>
            </v:rect>
          </w:pict>
        </mc:Fallback>
      </mc:AlternateContent>
    </w:r>
    <w:r>
      <mc:AlternateContent>
        <mc:Choice Requires="wps">
          <w:drawing>
            <wp:anchor distT="0" distB="0" distL="114300" distR="114300" simplePos="0" relativeHeight="251681792" behindDoc="1" locked="0" layoutInCell="1" allowOverlap="1">
              <wp:simplePos x="0" y="0"/>
              <wp:positionH relativeFrom="page">
                <wp:posOffset>901700</wp:posOffset>
              </wp:positionH>
              <wp:positionV relativeFrom="page">
                <wp:posOffset>9241790</wp:posOffset>
              </wp:positionV>
              <wp:extent cx="3870325" cy="156845"/>
              <wp:effectExtent l="0" t="0" r="0" b="0"/>
              <wp:wrapNone/>
              <wp:docPr id="9" name="Text Box 9"/>
              <wp:cNvGraphicFramePr/>
              <a:graphic xmlns:a="http://schemas.openxmlformats.org/drawingml/2006/main">
                <a:graphicData uri="http://schemas.microsoft.com/office/word/2010/wordprocessingShape">
                  <wps:wsp>
                    <wps:cNvSpPr txBox="1"/>
                    <wps:spPr>
                      <a:xfrm>
                        <a:off x="0" y="0"/>
                        <a:ext cx="3870325" cy="156845"/>
                      </a:xfrm>
                      <a:prstGeom prst="rect">
                        <a:avLst/>
                      </a:prstGeom>
                      <a:noFill/>
                      <a:ln>
                        <a:noFill/>
                      </a:ln>
                    </wps:spPr>
                    <wps:txbx>
                      <w:txbxContent>
                        <w:p>
                          <w:pPr>
                            <w:rPr>
                              <w:rFonts w:hint="default" w:ascii="Arial"/>
                              <w:w w:val="80"/>
                              <w:sz w:val="18"/>
                              <w:lang w:val="en-US"/>
                            </w:rPr>
                          </w:pPr>
                          <w:r>
                            <w:rPr>
                              <w:rFonts w:hint="default" w:ascii="Arial"/>
                              <w:w w:val="80"/>
                              <w:sz w:val="18"/>
                            </w:rPr>
                            <w:t>Security Test and Evaluation Test Plan</w:t>
                          </w:r>
                          <w:r>
                            <w:rPr>
                              <w:rFonts w:hint="default" w:ascii="Arial"/>
                              <w:w w:val="80"/>
                              <w:sz w:val="18"/>
                              <w:lang w:val="en-US"/>
                            </w:rPr>
                            <w:t xml:space="preserve"> for</w:t>
                          </w:r>
                          <w:r>
                            <w:rPr>
                              <w:rFonts w:hint="default" w:ascii="Arial"/>
                              <w:w w:val="80"/>
                              <w:sz w:val="18"/>
                            </w:rPr>
                            <w:t xml:space="preserve"> </w:t>
                          </w:r>
                          <w:r>
                            <w:rPr>
                              <w:rFonts w:hint="default" w:ascii="Arial"/>
                              <w:w w:val="80"/>
                              <w:sz w:val="18"/>
                              <w:lang w:val="en-US"/>
                            </w:rPr>
                            <w:t>Unblock Health</w:t>
                          </w:r>
                        </w:p>
                      </w:txbxContent>
                    </wps:txbx>
                    <wps:bodyPr lIns="0" tIns="0" rIns="0" bIns="0" upright="1"/>
                  </wps:wsp>
                </a:graphicData>
              </a:graphic>
            </wp:anchor>
          </w:drawing>
        </mc:Choice>
        <mc:Fallback>
          <w:pict>
            <v:shape id="_x0000_s1026" o:spid="_x0000_s1026" o:spt="202" type="#_x0000_t202" style="position:absolute;left:0pt;margin-left:71pt;margin-top:727.7pt;height:12.35pt;width:304.75pt;mso-position-horizontal-relative:page;mso-position-vertical-relative:page;z-index:-251634688;mso-width-relative:page;mso-height-relative:page;" filled="f" stroked="f" coordsize="21600,21600" o:gfxdata="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RhHdva&#10;AAAADQEAAA8AAAAAAAAAAQAgAAAAIgAAAGRycy9kb3ducmV2LnhtbFBLAQIUABQAAAAIAIdO4kC5&#10;BjX0rAEAAHEDAAAOAAAAAAAAAAEAIAAAACkBAABkcnMvZTJvRG9jLnhtbFBLBQYAAAAABgAGAFkB&#10;AABHBQAAAAA=&#10;">
              <v:fill on="f" focussize="0,0"/>
              <v:stroke on="f"/>
              <v:imagedata o:title=""/>
              <o:lock v:ext="edit" aspectratio="f"/>
              <v:textbox inset="0mm,0mm,0mm,0mm">
                <w:txbxContent>
                  <w:p>
                    <w:pPr>
                      <w:rPr>
                        <w:rFonts w:hint="default" w:ascii="Arial"/>
                        <w:w w:val="80"/>
                        <w:sz w:val="18"/>
                        <w:lang w:val="en-US"/>
                      </w:rPr>
                    </w:pPr>
                    <w:r>
                      <w:rPr>
                        <w:rFonts w:hint="default" w:ascii="Arial"/>
                        <w:w w:val="80"/>
                        <w:sz w:val="18"/>
                      </w:rPr>
                      <w:t>Security Test and Evaluation Test Plan</w:t>
                    </w:r>
                    <w:r>
                      <w:rPr>
                        <w:rFonts w:hint="default" w:ascii="Arial"/>
                        <w:w w:val="80"/>
                        <w:sz w:val="18"/>
                        <w:lang w:val="en-US"/>
                      </w:rPr>
                      <w:t xml:space="preserve"> for</w:t>
                    </w:r>
                    <w:r>
                      <w:rPr>
                        <w:rFonts w:hint="default" w:ascii="Arial"/>
                        <w:w w:val="80"/>
                        <w:sz w:val="18"/>
                      </w:rPr>
                      <w:t xml:space="preserve"> </w:t>
                    </w:r>
                    <w:r>
                      <w:rPr>
                        <w:rFonts w:hint="default" w:ascii="Arial"/>
                        <w:w w:val="80"/>
                        <w:sz w:val="18"/>
                        <w:lang w:val="en-US"/>
                      </w:rPr>
                      <w:t>Unblock Health</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ind w:left="0"/>
      <w:rPr>
        <w:sz w:val="20"/>
      </w:rPr>
    </w:pPr>
    <w:r>
      <mc:AlternateContent>
        <mc:Choice Requires="wps">
          <w:drawing>
            <wp:anchor distT="0" distB="0" distL="114300" distR="114300" simplePos="0" relativeHeight="251677696" behindDoc="1" locked="0" layoutInCell="1" allowOverlap="1">
              <wp:simplePos x="0" y="0"/>
              <wp:positionH relativeFrom="page">
                <wp:posOffset>5892800</wp:posOffset>
              </wp:positionH>
              <wp:positionV relativeFrom="page">
                <wp:posOffset>9368155</wp:posOffset>
              </wp:positionV>
              <wp:extent cx="1056005" cy="18097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056005" cy="180975"/>
                      </a:xfrm>
                      <a:prstGeom prst="rect">
                        <a:avLst/>
                      </a:prstGeom>
                      <a:noFill/>
                      <a:ln>
                        <a:noFill/>
                      </a:ln>
                    </wps:spPr>
                    <wps:txbx>
                      <w:txbxContent>
                        <w:p>
                          <w:pPr>
                            <w:spacing w:before="19"/>
                            <w:ind w:right="71" w:firstLine="797" w:firstLineChars="550"/>
                            <w:jc w:val="left"/>
                            <w:rPr>
                              <w:rFonts w:hint="default" w:ascii="Arial" w:hAnsi="Arial" w:cs="Arial"/>
                              <w:sz w:val="18"/>
                              <w:lang w:val="en-US"/>
                            </w:rPr>
                          </w:pPr>
                          <w:r>
                            <w:rPr>
                              <w:rFonts w:hint="default" w:ascii="Arial" w:hAnsi="Arial" w:cs="Arial"/>
                              <w:spacing w:val="-4"/>
                              <w:w w:val="85"/>
                              <w:sz w:val="18"/>
                              <w:lang w:val="en-US"/>
                            </w:rPr>
                            <w:t>07-22-2022</w:t>
                          </w:r>
                        </w:p>
                      </w:txbxContent>
                    </wps:txbx>
                    <wps:bodyPr lIns="0" tIns="0" rIns="0" bIns="0" upright="1"/>
                  </wps:wsp>
                </a:graphicData>
              </a:graphic>
            </wp:anchor>
          </w:drawing>
        </mc:Choice>
        <mc:Fallback>
          <w:pict>
            <v:shape id="_x0000_s1026" o:spid="_x0000_s1026" o:spt="202" type="#_x0000_t202" style="position:absolute;left:0pt;margin-left:464pt;margin-top:737.65pt;height:14.25pt;width:83.15pt;mso-position-horizontal-relative:page;mso-position-vertical-relative:page;z-index:-251638784;mso-width-relative:page;mso-height-relative:page;" filled="f" stroked="f" coordsize="21600,21600" o:gfxdata="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PwUsLbb&#10;AAAADgEAAA8AAAAAAAAAAQAgAAAAIgAAAGRycy9kb3ducmV2LnhtbFBLAQIUABQAAAAIAIdO4kAG&#10;cFlsqwEAAHMDAAAOAAAAAAAAAAEAIAAAACoBAABkcnMvZTJvRG9jLnhtbFBLBQYAAAAABgAGAFkB&#10;AABHBQAAAAA=&#10;">
              <v:fill on="f" focussize="0,0"/>
              <v:stroke on="f"/>
              <v:imagedata o:title=""/>
              <o:lock v:ext="edit" aspectratio="f"/>
              <v:textbox inset="0mm,0mm,0mm,0mm">
                <w:txbxContent>
                  <w:p>
                    <w:pPr>
                      <w:spacing w:before="19"/>
                      <w:ind w:right="71" w:firstLine="797" w:firstLineChars="550"/>
                      <w:jc w:val="left"/>
                      <w:rPr>
                        <w:rFonts w:hint="default" w:ascii="Arial" w:hAnsi="Arial" w:cs="Arial"/>
                        <w:sz w:val="18"/>
                        <w:lang w:val="en-US"/>
                      </w:rPr>
                    </w:pPr>
                    <w:r>
                      <w:rPr>
                        <w:rFonts w:hint="default" w:ascii="Arial" w:hAnsi="Arial" w:cs="Arial"/>
                        <w:spacing w:val="-4"/>
                        <w:w w:val="85"/>
                        <w:sz w:val="18"/>
                        <w:lang w:val="en-US"/>
                      </w:rPr>
                      <w:t>07-22-2022</w:t>
                    </w:r>
                  </w:p>
                </w:txbxContent>
              </v:textbox>
            </v:shap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margin">
                <wp:posOffset>57150</wp:posOffset>
              </wp:positionH>
              <wp:positionV relativeFrom="paragraph">
                <wp:posOffset>25400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rPr>
                              <w:rFonts w:hint="default" w:ascii="Arial" w:hAnsi="Arial" w:cs="Arial"/>
                              <w:sz w:val="16"/>
                              <w:szCs w:val="16"/>
                            </w:rPr>
                            <w:fldChar w:fldCharType="begin"/>
                          </w:r>
                          <w:r>
                            <w:rPr>
                              <w:rFonts w:hint="default" w:ascii="Arial" w:hAnsi="Arial" w:cs="Arial"/>
                              <w:sz w:val="16"/>
                              <w:szCs w:val="16"/>
                            </w:rPr>
                            <w:instrText xml:space="preserve"> PAGE  \* MERGEFORMAT </w:instrText>
                          </w:r>
                          <w:r>
                            <w:rPr>
                              <w:rFonts w:hint="default" w:ascii="Arial" w:hAnsi="Arial" w:cs="Arial"/>
                              <w:sz w:val="16"/>
                              <w:szCs w:val="16"/>
                            </w:rPr>
                            <w:fldChar w:fldCharType="separate"/>
                          </w:r>
                          <w:r>
                            <w:rPr>
                              <w:rFonts w:hint="default" w:ascii="Arial" w:hAnsi="Arial" w:cs="Arial"/>
                              <w:sz w:val="16"/>
                              <w:szCs w:val="16"/>
                            </w:rPr>
                            <w:t>1</w:t>
                          </w:r>
                          <w:r>
                            <w:rPr>
                              <w:rFonts w:hint="default" w:ascii="Arial" w:hAnsi="Arial" w:cs="Arial"/>
                              <w:sz w:val="16"/>
                              <w:szCs w:val="16"/>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5pt;margin-top:2pt;height:144pt;width:144pt;mso-position-horizontal-relative:margin;mso-wrap-style:none;z-index:251674624;mso-width-relative:page;mso-height-relative:page;" filled="f" stroked="f" coordsize="21600,21600" o:gfxdata="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18B6nUAAAA&#10;BwEAAA8AAAAAAAAAAQAgAAAAIgAAAGRycy9kb3ducmV2LnhtbFBLAQIUABQAAAAIAIdO4kCjQvN+&#10;IQIAAGIEAAAOAAAAAAAAAAEAIAAAACMBAABkcnMvZTJvRG9jLnhtbFBLBQYAAAAABgAGAFkBAAC2&#10;BQAAAAA=&#10;">
              <v:fill on="f" focussize="0,0"/>
              <v:stroke on="f" weight="0.5pt"/>
              <v:imagedata o:title=""/>
              <o:lock v:ext="edit" aspectratio="f"/>
              <v:textbox inset="0mm,0mm,0mm,0mm" style="mso-fit-shape-to-text:t;">
                <w:txbxContent>
                  <w:p>
                    <w:pPr>
                      <w:pStyle w:val="9"/>
                    </w:pPr>
                    <w:r>
                      <w:rPr>
                        <w:rFonts w:hint="default" w:ascii="Arial" w:hAnsi="Arial" w:cs="Arial"/>
                        <w:sz w:val="16"/>
                        <w:szCs w:val="16"/>
                      </w:rPr>
                      <w:fldChar w:fldCharType="begin"/>
                    </w:r>
                    <w:r>
                      <w:rPr>
                        <w:rFonts w:hint="default" w:ascii="Arial" w:hAnsi="Arial" w:cs="Arial"/>
                        <w:sz w:val="16"/>
                        <w:szCs w:val="16"/>
                      </w:rPr>
                      <w:instrText xml:space="preserve"> PAGE  \* MERGEFORMAT </w:instrText>
                    </w:r>
                    <w:r>
                      <w:rPr>
                        <w:rFonts w:hint="default" w:ascii="Arial" w:hAnsi="Arial" w:cs="Arial"/>
                        <w:sz w:val="16"/>
                        <w:szCs w:val="16"/>
                      </w:rPr>
                      <w:fldChar w:fldCharType="separate"/>
                    </w:r>
                    <w:r>
                      <w:rPr>
                        <w:rFonts w:hint="default" w:ascii="Arial" w:hAnsi="Arial" w:cs="Arial"/>
                        <w:sz w:val="16"/>
                        <w:szCs w:val="16"/>
                      </w:rPr>
                      <w:t>1</w:t>
                    </w:r>
                    <w:r>
                      <w:rPr>
                        <w:rFonts w:hint="default" w:ascii="Arial" w:hAnsi="Arial" w:cs="Arial"/>
                        <w:sz w:val="16"/>
                        <w:szCs w:val="16"/>
                      </w:rPr>
                      <w:fldChar w:fldCharType="end"/>
                    </w:r>
                  </w:p>
                </w:txbxContent>
              </v:textbox>
            </v:shape>
          </w:pict>
        </mc:Fallback>
      </mc:AlternateContent>
    </w:r>
    <w:r>
      <w:pict>
        <v:rect id="docshape10" o:spid="_x0000_s2058" o:spt="1" style="position:absolute;left:0pt;margin-left:70.55pt;margin-top:724.3pt;height:0.45pt;width:470.95pt;mso-position-horizontal-relative:page;mso-position-vertical-relative:page;z-index:-251653120;mso-width-relative:page;mso-height-relative:page;" fillcolor="#000000" filled="t" stroked="f" coordsize="21600,21600">
          <v:path/>
          <v:fill on="t" focussize="0,0"/>
          <v:stroke on="f"/>
          <v:imagedata o:title=""/>
          <o:lock v:ext="edit"/>
        </v:rect>
      </w:pict>
    </w:r>
    <w:r>
      <w:pict>
        <v:shape id="docshape11" o:spid="_x0000_s2059" o:spt="202" type="#_x0000_t202" style="position:absolute;left:0pt;margin-left:71pt;margin-top:727.7pt;height:12.35pt;width:304.75pt;mso-position-horizontal-relative:page;mso-position-vertical-relative:page;z-index:-251652096;mso-width-relative:page;mso-height-relative:page;" filled="f" stroked="f" coordsize="21600,21600">
          <v:path/>
          <v:fill on="f" focussize="0,0"/>
          <v:stroke on="f" joinstyle="miter"/>
          <v:imagedata o:title=""/>
          <o:lock v:ext="edit"/>
          <v:textbox inset="0mm,0mm,0mm,0mm">
            <w:txbxContent>
              <w:p>
                <w:pPr>
                  <w:rPr>
                    <w:rFonts w:hint="default" w:ascii="Arial"/>
                    <w:w w:val="80"/>
                    <w:sz w:val="18"/>
                    <w:lang w:val="en-US"/>
                  </w:rPr>
                </w:pPr>
                <w:r>
                  <w:rPr>
                    <w:rFonts w:hint="default" w:ascii="Arial"/>
                    <w:w w:val="80"/>
                    <w:sz w:val="18"/>
                  </w:rPr>
                  <w:t>Security Test and Evaluation Test Plan</w:t>
                </w:r>
                <w:r>
                  <w:rPr>
                    <w:rFonts w:hint="default" w:ascii="Arial"/>
                    <w:w w:val="80"/>
                    <w:sz w:val="18"/>
                    <w:lang w:val="en-US"/>
                  </w:rPr>
                  <w:t xml:space="preserve"> for</w:t>
                </w:r>
                <w:r>
                  <w:rPr>
                    <w:rFonts w:hint="default" w:ascii="Arial"/>
                    <w:w w:val="80"/>
                    <w:sz w:val="18"/>
                  </w:rPr>
                  <w:t xml:space="preserve"> </w:t>
                </w:r>
                <w:r>
                  <w:rPr>
                    <w:rFonts w:hint="default" w:ascii="Arial"/>
                    <w:w w:val="80"/>
                    <w:sz w:val="18"/>
                    <w:lang w:val="en-US"/>
                  </w:rPr>
                  <w:t>Unblock Health</w:t>
                </w:r>
              </w:p>
              <w:p/>
            </w:txbxContent>
          </v:textbox>
        </v:shape>
      </w:pict>
    </w:r>
    <w:r>
      <w:pict>
        <v:shape id="docshape14" o:spid="_x0000_s2062" o:spt="202" type="#_x0000_t202" style="position:absolute;left:0pt;margin-left:158.5pt;margin-top:738.05pt;height:29.7pt;width:295pt;mso-position-horizontal-relative:page;mso-position-vertical-relative:page;z-index:-251651072;mso-width-relative:page;mso-height-relative:page;" filled="f" stroked="f" coordsize="21600,21600">
          <v:path/>
          <v:fill on="f" focussize="0,0"/>
          <v:stroke on="f" joinstyle="miter"/>
          <v:imagedata o:title=""/>
          <o:lock v:ext="edit"/>
          <v:textbox inset="0mm,0mm,0mm,0mm">
            <w:txbxContent>
              <w:p>
                <w:pPr>
                  <w:spacing w:before="19"/>
                  <w:ind w:left="31" w:right="27" w:firstLine="0"/>
                  <w:jc w:val="center"/>
                  <w:rPr>
                    <w:rFonts w:ascii="Arial"/>
                    <w:sz w:val="18"/>
                  </w:rPr>
                </w:pPr>
                <w:r>
                  <w:rPr>
                    <w:rFonts w:hint="default" w:ascii="Arial"/>
                    <w:spacing w:val="-5"/>
                    <w:sz w:val="18"/>
                    <w:lang w:val="en-US"/>
                  </w:rPr>
                  <w:t>ST&amp;E Plan</w:t>
                </w:r>
                <w:r>
                  <w:rPr>
                    <w:rFonts w:ascii="Arial"/>
                    <w:spacing w:val="-5"/>
                    <w:sz w:val="18"/>
                  </w:rPr>
                  <w:t xml:space="preserve"> </w:t>
                </w:r>
                <w:r>
                  <w:rPr>
                    <w:rFonts w:hint="default" w:ascii="Arial"/>
                    <w:spacing w:val="-5"/>
                    <w:sz w:val="18"/>
                    <w:lang w:val="en-US"/>
                  </w:rPr>
                  <w:t>Document</w:t>
                </w:r>
                <w:r>
                  <w:rPr>
                    <w:rFonts w:ascii="Arial"/>
                    <w:spacing w:val="-4"/>
                    <w:sz w:val="18"/>
                  </w:rPr>
                  <w:t xml:space="preserve"> </w:t>
                </w:r>
                <w:r>
                  <w:rPr>
                    <w:rFonts w:ascii="Arial"/>
                    <w:w w:val="80"/>
                    <w:sz w:val="18"/>
                  </w:rPr>
                  <w:t>v</w:t>
                </w:r>
                <w:r>
                  <w:rPr>
                    <w:rFonts w:ascii="Arial"/>
                    <w:spacing w:val="-5"/>
                    <w:w w:val="80"/>
                    <w:sz w:val="18"/>
                  </w:rPr>
                  <w:t>1.0</w:t>
                </w:r>
              </w:p>
              <w:p>
                <w:pPr>
                  <w:spacing w:before="118"/>
                  <w:ind w:left="33" w:right="33" w:firstLine="0"/>
                  <w:jc w:val="center"/>
                  <w:rPr>
                    <w:rFonts w:ascii="Arial" w:hAnsi="Arial"/>
                    <w:b/>
                    <w:sz w:val="20"/>
                  </w:rPr>
                </w:pPr>
                <w:r>
                  <w:rPr>
                    <w:rFonts w:ascii="Arial" w:hAnsi="Arial"/>
                    <w:b/>
                    <w:sz w:val="20"/>
                  </w:rPr>
                  <w:t>Sensitive</w:t>
                </w:r>
                <w:r>
                  <w:rPr>
                    <w:rFonts w:ascii="Arial" w:hAnsi="Arial"/>
                    <w:b/>
                    <w:spacing w:val="-7"/>
                    <w:sz w:val="20"/>
                  </w:rPr>
                  <w:t xml:space="preserve"> </w:t>
                </w:r>
                <w:r>
                  <w:rPr>
                    <w:rFonts w:ascii="Arial" w:hAnsi="Arial"/>
                    <w:b/>
                    <w:sz w:val="20"/>
                  </w:rPr>
                  <w:t>and</w:t>
                </w:r>
                <w:r>
                  <w:rPr>
                    <w:rFonts w:ascii="Arial" w:hAnsi="Arial"/>
                    <w:b/>
                    <w:spacing w:val="-4"/>
                    <w:sz w:val="20"/>
                  </w:rPr>
                  <w:t xml:space="preserve"> </w:t>
                </w:r>
                <w:r>
                  <w:rPr>
                    <w:rFonts w:ascii="Arial" w:hAnsi="Arial"/>
                    <w:b/>
                    <w:sz w:val="20"/>
                  </w:rPr>
                  <w:t>Confidential</w:t>
                </w:r>
                <w:r>
                  <w:rPr>
                    <w:rFonts w:ascii="Arial" w:hAnsi="Arial"/>
                    <w:b/>
                    <w:spacing w:val="-7"/>
                    <w:sz w:val="20"/>
                  </w:rPr>
                  <w:t xml:space="preserve"> </w:t>
                </w:r>
                <w:r>
                  <w:rPr>
                    <w:rFonts w:ascii="Arial" w:hAnsi="Arial"/>
                    <w:b/>
                    <w:sz w:val="20"/>
                  </w:rPr>
                  <w:t>Information</w:t>
                </w:r>
                <w:r>
                  <w:rPr>
                    <w:rFonts w:ascii="Arial" w:hAnsi="Arial"/>
                    <w:b/>
                    <w:spacing w:val="-2"/>
                    <w:sz w:val="20"/>
                  </w:rPr>
                  <w:t xml:space="preserve"> </w:t>
                </w:r>
                <w:r>
                  <w:rPr>
                    <w:rFonts w:ascii="Arial" w:hAnsi="Arial"/>
                    <w:b/>
                    <w:sz w:val="20"/>
                  </w:rPr>
                  <w:t>–</w:t>
                </w:r>
                <w:r>
                  <w:rPr>
                    <w:rFonts w:ascii="Arial" w:hAnsi="Arial"/>
                    <w:b/>
                    <w:spacing w:val="-7"/>
                    <w:sz w:val="20"/>
                  </w:rPr>
                  <w:t xml:space="preserve"> </w:t>
                </w:r>
                <w:r>
                  <w:rPr>
                    <w:rFonts w:ascii="Arial" w:hAnsi="Arial"/>
                    <w:b/>
                    <w:sz w:val="20"/>
                  </w:rPr>
                  <w:t>For</w:t>
                </w:r>
                <w:r>
                  <w:rPr>
                    <w:rFonts w:ascii="Arial" w:hAnsi="Arial"/>
                    <w:b/>
                    <w:spacing w:val="-6"/>
                    <w:sz w:val="20"/>
                  </w:rPr>
                  <w:t xml:space="preserve"> </w:t>
                </w:r>
                <w:r>
                  <w:rPr>
                    <w:rFonts w:ascii="Arial" w:hAnsi="Arial"/>
                    <w:b/>
                    <w:sz w:val="20"/>
                  </w:rPr>
                  <w:t>Official</w:t>
                </w:r>
                <w:r>
                  <w:rPr>
                    <w:rFonts w:ascii="Arial" w:hAnsi="Arial"/>
                    <w:b/>
                    <w:spacing w:val="-7"/>
                    <w:sz w:val="20"/>
                  </w:rPr>
                  <w:t xml:space="preserve"> </w:t>
                </w:r>
                <w:r>
                  <w:rPr>
                    <w:rFonts w:ascii="Arial" w:hAnsi="Arial"/>
                    <w:b/>
                    <w:sz w:val="20"/>
                  </w:rPr>
                  <w:t>Use</w:t>
                </w:r>
                <w:r>
                  <w:rPr>
                    <w:rFonts w:ascii="Arial" w:hAnsi="Arial"/>
                    <w:b/>
                    <w:spacing w:val="-7"/>
                    <w:sz w:val="20"/>
                  </w:rPr>
                  <w:t xml:space="preserve"> </w:t>
                </w:r>
                <w:r>
                  <w:rPr>
                    <w:rFonts w:ascii="Arial" w:hAnsi="Arial"/>
                    <w:b/>
                    <w:spacing w:val="-4"/>
                    <w:sz w:val="20"/>
                  </w:rPr>
                  <w:t>Only</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ind w:left="0"/>
      <w:rPr>
        <w:sz w:val="20"/>
      </w:rPr>
    </w:pPr>
    <w:r>
      <w:rPr>
        <w:sz w:val="24"/>
      </w:rPr>
      <mc:AlternateContent>
        <mc:Choice Requires="wps">
          <w:drawing>
            <wp:anchor distT="0" distB="0" distL="114300" distR="114300" simplePos="0" relativeHeight="251672576" behindDoc="0" locked="0" layoutInCell="1" allowOverlap="1">
              <wp:simplePos x="0" y="0"/>
              <wp:positionH relativeFrom="margin">
                <wp:posOffset>50800</wp:posOffset>
              </wp:positionH>
              <wp:positionV relativeFrom="paragraph">
                <wp:posOffset>25400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rPr>
                              <w:rFonts w:hint="default" w:ascii="Arial" w:hAnsi="Arial" w:cs="Arial"/>
                              <w:sz w:val="16"/>
                              <w:szCs w:val="16"/>
                            </w:rPr>
                            <w:fldChar w:fldCharType="begin"/>
                          </w:r>
                          <w:r>
                            <w:rPr>
                              <w:rFonts w:hint="default" w:ascii="Arial" w:hAnsi="Arial" w:cs="Arial"/>
                              <w:sz w:val="16"/>
                              <w:szCs w:val="16"/>
                            </w:rPr>
                            <w:instrText xml:space="preserve"> PAGE  \* MERGEFORMAT </w:instrText>
                          </w:r>
                          <w:r>
                            <w:rPr>
                              <w:rFonts w:hint="default" w:ascii="Arial" w:hAnsi="Arial" w:cs="Arial"/>
                              <w:sz w:val="16"/>
                              <w:szCs w:val="16"/>
                            </w:rPr>
                            <w:fldChar w:fldCharType="separate"/>
                          </w:r>
                          <w:r>
                            <w:rPr>
                              <w:rFonts w:hint="default" w:ascii="Arial" w:hAnsi="Arial" w:cs="Arial"/>
                              <w:sz w:val="16"/>
                              <w:szCs w:val="16"/>
                            </w:rPr>
                            <w:t>12</w:t>
                          </w:r>
                          <w:r>
                            <w:rPr>
                              <w:rFonts w:hint="default" w:ascii="Arial" w:hAnsi="Arial" w:cs="Arial"/>
                              <w:sz w:val="16"/>
                              <w:szCs w:val="16"/>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pt;margin-top:2pt;height:144pt;width:144pt;mso-position-horizontal-relative:margin;mso-wrap-style:none;z-index:251672576;mso-width-relative:page;mso-height-relative:page;" filled="f" stroked="f" coordsize="21600,21600" o:gfxdata="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WNlmnUAAAA&#10;BwEAAA8AAAAAAAAAAQAgAAAAIgAAAGRycy9kb3ducmV2LnhtbFBLAQIUABQAAAAIAIdO4kCRXsHU&#10;IQIAAGIEAAAOAAAAAAAAAAEAIAAAACMBAABkcnMvZTJvRG9jLnhtbFBLBQYAAAAABgAGAFkBAAC2&#10;BQAAAAA=&#10;">
              <v:fill on="f" focussize="0,0"/>
              <v:stroke on="f" weight="0.5pt"/>
              <v:imagedata o:title=""/>
              <o:lock v:ext="edit" aspectratio="f"/>
              <v:textbox inset="0mm,0mm,0mm,0mm" style="mso-fit-shape-to-text:t;">
                <w:txbxContent>
                  <w:p>
                    <w:pPr>
                      <w:pStyle w:val="9"/>
                    </w:pPr>
                    <w:r>
                      <w:rPr>
                        <w:rFonts w:hint="default" w:ascii="Arial" w:hAnsi="Arial" w:cs="Arial"/>
                        <w:sz w:val="16"/>
                        <w:szCs w:val="16"/>
                      </w:rPr>
                      <w:fldChar w:fldCharType="begin"/>
                    </w:r>
                    <w:r>
                      <w:rPr>
                        <w:rFonts w:hint="default" w:ascii="Arial" w:hAnsi="Arial" w:cs="Arial"/>
                        <w:sz w:val="16"/>
                        <w:szCs w:val="16"/>
                      </w:rPr>
                      <w:instrText xml:space="preserve"> PAGE  \* MERGEFORMAT </w:instrText>
                    </w:r>
                    <w:r>
                      <w:rPr>
                        <w:rFonts w:hint="default" w:ascii="Arial" w:hAnsi="Arial" w:cs="Arial"/>
                        <w:sz w:val="16"/>
                        <w:szCs w:val="16"/>
                      </w:rPr>
                      <w:fldChar w:fldCharType="separate"/>
                    </w:r>
                    <w:r>
                      <w:rPr>
                        <w:rFonts w:hint="default" w:ascii="Arial" w:hAnsi="Arial" w:cs="Arial"/>
                        <w:sz w:val="16"/>
                        <w:szCs w:val="16"/>
                      </w:rPr>
                      <w:t>12</w:t>
                    </w:r>
                    <w:r>
                      <w:rPr>
                        <w:rFonts w:hint="default" w:ascii="Arial" w:hAnsi="Arial" w:cs="Arial"/>
                        <w:sz w:val="16"/>
                        <w:szCs w:val="16"/>
                      </w:rPr>
                      <w:fldChar w:fldCharType="end"/>
                    </w:r>
                  </w:p>
                </w:txbxContent>
              </v:textbox>
            </v:shape>
          </w:pict>
        </mc:Fallback>
      </mc:AlternateContent>
    </w:r>
    <w:r>
      <mc:AlternateContent>
        <mc:Choice Requires="wps">
          <w:drawing>
            <wp:anchor distT="0" distB="0" distL="114300" distR="114300" simplePos="0" relativeHeight="251679744" behindDoc="1" locked="0" layoutInCell="1" allowOverlap="1">
              <wp:simplePos x="0" y="0"/>
              <wp:positionH relativeFrom="page">
                <wp:posOffset>5886450</wp:posOffset>
              </wp:positionH>
              <wp:positionV relativeFrom="page">
                <wp:posOffset>9387205</wp:posOffset>
              </wp:positionV>
              <wp:extent cx="1056005" cy="18097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056005" cy="180975"/>
                      </a:xfrm>
                      <a:prstGeom prst="rect">
                        <a:avLst/>
                      </a:prstGeom>
                      <a:noFill/>
                      <a:ln>
                        <a:noFill/>
                      </a:ln>
                    </wps:spPr>
                    <wps:txbx>
                      <w:txbxContent>
                        <w:p>
                          <w:pPr>
                            <w:spacing w:before="19"/>
                            <w:ind w:right="71" w:firstLine="797" w:firstLineChars="550"/>
                            <w:jc w:val="left"/>
                            <w:rPr>
                              <w:rFonts w:hint="default" w:ascii="Arial" w:hAnsi="Arial" w:cs="Arial"/>
                              <w:sz w:val="18"/>
                              <w:lang w:val="en-US"/>
                            </w:rPr>
                          </w:pPr>
                          <w:r>
                            <w:rPr>
                              <w:rFonts w:hint="default" w:ascii="Arial" w:hAnsi="Arial" w:cs="Arial"/>
                              <w:spacing w:val="-4"/>
                              <w:w w:val="85"/>
                              <w:sz w:val="18"/>
                              <w:lang w:val="en-US"/>
                            </w:rPr>
                            <w:t>07-22-2022</w:t>
                          </w:r>
                        </w:p>
                      </w:txbxContent>
                    </wps:txbx>
                    <wps:bodyPr lIns="0" tIns="0" rIns="0" bIns="0" upright="1"/>
                  </wps:wsp>
                </a:graphicData>
              </a:graphic>
            </wp:anchor>
          </w:drawing>
        </mc:Choice>
        <mc:Fallback>
          <w:pict>
            <v:shape id="_x0000_s1026" o:spid="_x0000_s1026" o:spt="202" type="#_x0000_t202" style="position:absolute;left:0pt;margin-left:463.5pt;margin-top:739.15pt;height:14.25pt;width:83.15pt;mso-position-horizontal-relative:page;mso-position-vertical-relative:page;z-index:-251636736;mso-width-relative:page;mso-height-relative:page;" filled="f" stroked="f" coordsize="21600,21600" o:gfxdata="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npnX9&#10;2wAAAA4BAAAPAAAAAAAAAAEAIAAAACIAAABkcnMvZG93bnJldi54bWxQSwECFAAUAAAACACHTuJA&#10;67aGY6wBAABzAwAADgAAAAAAAAABACAAAAAqAQAAZHJzL2Uyb0RvYy54bWxQSwUGAAAAAAYABgBZ&#10;AQAASAUAAAAA&#10;">
              <v:fill on="f" focussize="0,0"/>
              <v:stroke on="f"/>
              <v:imagedata o:title=""/>
              <o:lock v:ext="edit" aspectratio="f"/>
              <v:textbox inset="0mm,0mm,0mm,0mm">
                <w:txbxContent>
                  <w:p>
                    <w:pPr>
                      <w:spacing w:before="19"/>
                      <w:ind w:right="71" w:firstLine="797" w:firstLineChars="550"/>
                      <w:jc w:val="left"/>
                      <w:rPr>
                        <w:rFonts w:hint="default" w:ascii="Arial" w:hAnsi="Arial" w:cs="Arial"/>
                        <w:sz w:val="18"/>
                        <w:lang w:val="en-US"/>
                      </w:rPr>
                    </w:pPr>
                    <w:r>
                      <w:rPr>
                        <w:rFonts w:hint="default" w:ascii="Arial" w:hAnsi="Arial" w:cs="Arial"/>
                        <w:spacing w:val="-4"/>
                        <w:w w:val="85"/>
                        <w:sz w:val="18"/>
                        <w:lang w:val="en-US"/>
                      </w:rPr>
                      <w:t>07-22-2022</w:t>
                    </w:r>
                  </w:p>
                </w:txbxContent>
              </v:textbox>
            </v:shape>
          </w:pict>
        </mc:Fallback>
      </mc:AlternateContent>
    </w:r>
    <w:r>
      <w:pict>
        <v:rect id="docshape24" o:spid="_x0000_s2071" o:spt="1" style="position:absolute;left:0pt;margin-left:70.55pt;margin-top:724.3pt;height:0.45pt;width:470.95pt;mso-position-horizontal-relative:page;mso-position-vertical-relative:page;z-index:-251649024;mso-width-relative:page;mso-height-relative:page;" fillcolor="#000000" filled="t" stroked="f" coordsize="21600,21600">
          <v:path/>
          <v:fill on="t" focussize="0,0"/>
          <v:stroke on="f"/>
          <v:imagedata o:title=""/>
          <o:lock v:ext="edit"/>
        </v:rect>
      </w:pict>
    </w:r>
    <w:r>
      <w:pict>
        <v:shape id="docshape25" o:spid="_x0000_s2072" o:spt="202" type="#_x0000_t202" style="position:absolute;left:0pt;margin-left:71pt;margin-top:727.7pt;height:12.35pt;width:304.75pt;mso-position-horizontal-relative:page;mso-position-vertical-relative:page;z-index:-251649024;mso-width-relative:page;mso-height-relative:page;" filled="f" stroked="f" coordsize="21600,21600">
          <v:path/>
          <v:fill on="f" focussize="0,0"/>
          <v:stroke on="f" joinstyle="miter"/>
          <v:imagedata o:title=""/>
          <o:lock v:ext="edit"/>
          <v:textbox inset="0mm,0mm,0mm,0mm">
            <w:txbxContent>
              <w:p>
                <w:pPr>
                  <w:rPr>
                    <w:rFonts w:hint="default" w:ascii="Arial"/>
                    <w:w w:val="80"/>
                    <w:sz w:val="18"/>
                    <w:lang w:val="en-US"/>
                  </w:rPr>
                </w:pPr>
                <w:r>
                  <w:rPr>
                    <w:rFonts w:hint="default" w:ascii="Arial"/>
                    <w:w w:val="80"/>
                    <w:sz w:val="18"/>
                  </w:rPr>
                  <w:t>Security Test and Evaluation Plan</w:t>
                </w:r>
                <w:r>
                  <w:rPr>
                    <w:rFonts w:hint="default" w:ascii="Arial"/>
                    <w:w w:val="80"/>
                    <w:sz w:val="18"/>
                    <w:lang w:val="en-US"/>
                  </w:rPr>
                  <w:t xml:space="preserve"> for</w:t>
                </w:r>
                <w:r>
                  <w:rPr>
                    <w:rFonts w:hint="default" w:ascii="Arial"/>
                    <w:w w:val="80"/>
                    <w:sz w:val="18"/>
                  </w:rPr>
                  <w:t xml:space="preserve"> </w:t>
                </w:r>
                <w:r>
                  <w:rPr>
                    <w:rFonts w:hint="default" w:ascii="Arial"/>
                    <w:w w:val="80"/>
                    <w:sz w:val="18"/>
                    <w:lang w:val="en-US"/>
                  </w:rPr>
                  <w:t>Unblock Health</w:t>
                </w:r>
              </w:p>
              <w:p/>
            </w:txbxContent>
          </v:textbox>
        </v:shape>
      </w:pict>
    </w:r>
    <w:r>
      <w:pict>
        <v:shape id="docshape28" o:spid="_x0000_s2075" o:spt="202" type="#_x0000_t202" style="position:absolute;left:0pt;margin-left:158.5pt;margin-top:738.05pt;height:29.7pt;width:294.8pt;mso-position-horizontal-relative:page;mso-position-vertical-relative:page;z-index:-251648000;mso-width-relative:page;mso-height-relative:page;" filled="f" stroked="f" coordsize="21600,21600">
          <v:path/>
          <v:fill on="f" focussize="0,0"/>
          <v:stroke on="f" joinstyle="miter"/>
          <v:imagedata o:title=""/>
          <o:lock v:ext="edit"/>
          <v:textbox inset="0mm,0mm,0mm,0mm">
            <w:txbxContent>
              <w:p>
                <w:pPr>
                  <w:spacing w:before="19"/>
                  <w:ind w:left="31" w:right="27" w:firstLine="0"/>
                  <w:jc w:val="center"/>
                  <w:rPr>
                    <w:rFonts w:ascii="Arial"/>
                    <w:sz w:val="18"/>
                  </w:rPr>
                </w:pPr>
                <w:r>
                  <w:rPr>
                    <w:rFonts w:hint="default" w:ascii="Arial"/>
                    <w:spacing w:val="-5"/>
                    <w:sz w:val="18"/>
                    <w:lang w:val="en-US"/>
                  </w:rPr>
                  <w:t>ST&amp;E Plan</w:t>
                </w:r>
                <w:r>
                  <w:rPr>
                    <w:rFonts w:ascii="Arial"/>
                    <w:spacing w:val="-5"/>
                    <w:sz w:val="18"/>
                  </w:rPr>
                  <w:t xml:space="preserve"> </w:t>
                </w:r>
                <w:r>
                  <w:rPr>
                    <w:rFonts w:hint="default" w:ascii="Arial"/>
                    <w:spacing w:val="-5"/>
                    <w:sz w:val="18"/>
                    <w:lang w:val="en-US"/>
                  </w:rPr>
                  <w:t>Document</w:t>
                </w:r>
                <w:r>
                  <w:rPr>
                    <w:rFonts w:ascii="Arial"/>
                    <w:spacing w:val="-4"/>
                    <w:sz w:val="18"/>
                  </w:rPr>
                  <w:t xml:space="preserve"> </w:t>
                </w:r>
                <w:r>
                  <w:rPr>
                    <w:rFonts w:ascii="Arial"/>
                    <w:w w:val="80"/>
                    <w:sz w:val="18"/>
                  </w:rPr>
                  <w:t>v</w:t>
                </w:r>
                <w:r>
                  <w:rPr>
                    <w:rFonts w:ascii="Arial"/>
                    <w:spacing w:val="-5"/>
                    <w:w w:val="80"/>
                    <w:sz w:val="18"/>
                  </w:rPr>
                  <w:t>1.0</w:t>
                </w:r>
              </w:p>
              <w:p>
                <w:pPr>
                  <w:spacing w:before="118"/>
                  <w:ind w:left="31" w:right="31" w:firstLine="0"/>
                  <w:jc w:val="center"/>
                  <w:rPr>
                    <w:rFonts w:ascii="Arial" w:hAnsi="Arial"/>
                    <w:b/>
                    <w:sz w:val="20"/>
                  </w:rPr>
                </w:pPr>
                <w:r>
                  <w:rPr>
                    <w:rFonts w:ascii="Arial" w:hAnsi="Arial"/>
                    <w:b/>
                    <w:sz w:val="20"/>
                  </w:rPr>
                  <w:t>Sensitive</w:t>
                </w:r>
                <w:r>
                  <w:rPr>
                    <w:rFonts w:ascii="Arial" w:hAnsi="Arial"/>
                    <w:b/>
                    <w:spacing w:val="-7"/>
                    <w:sz w:val="20"/>
                  </w:rPr>
                  <w:t xml:space="preserve"> </w:t>
                </w:r>
                <w:r>
                  <w:rPr>
                    <w:rFonts w:ascii="Arial" w:hAnsi="Arial"/>
                    <w:b/>
                    <w:sz w:val="20"/>
                  </w:rPr>
                  <w:t>and</w:t>
                </w:r>
                <w:r>
                  <w:rPr>
                    <w:rFonts w:ascii="Arial" w:hAnsi="Arial"/>
                    <w:b/>
                    <w:spacing w:val="-4"/>
                    <w:sz w:val="20"/>
                  </w:rPr>
                  <w:t xml:space="preserve"> </w:t>
                </w:r>
                <w:r>
                  <w:rPr>
                    <w:rFonts w:ascii="Arial" w:hAnsi="Arial"/>
                    <w:b/>
                    <w:sz w:val="20"/>
                  </w:rPr>
                  <w:t>Confidential</w:t>
                </w:r>
                <w:r>
                  <w:rPr>
                    <w:rFonts w:ascii="Arial" w:hAnsi="Arial"/>
                    <w:b/>
                    <w:spacing w:val="-6"/>
                    <w:sz w:val="20"/>
                  </w:rPr>
                  <w:t xml:space="preserve"> </w:t>
                </w:r>
                <w:r>
                  <w:rPr>
                    <w:rFonts w:ascii="Arial" w:hAnsi="Arial"/>
                    <w:b/>
                    <w:sz w:val="20"/>
                  </w:rPr>
                  <w:t>Information</w:t>
                </w:r>
                <w:r>
                  <w:rPr>
                    <w:rFonts w:ascii="Arial" w:hAnsi="Arial"/>
                    <w:b/>
                    <w:spacing w:val="-6"/>
                    <w:sz w:val="20"/>
                  </w:rPr>
                  <w:t xml:space="preserve"> </w:t>
                </w:r>
                <w:r>
                  <w:rPr>
                    <w:rFonts w:ascii="Arial" w:hAnsi="Arial"/>
                    <w:b/>
                    <w:sz w:val="20"/>
                  </w:rPr>
                  <w:t>–</w:t>
                </w:r>
                <w:r>
                  <w:rPr>
                    <w:rFonts w:ascii="Arial" w:hAnsi="Arial"/>
                    <w:b/>
                    <w:spacing w:val="-6"/>
                    <w:sz w:val="20"/>
                  </w:rPr>
                  <w:t xml:space="preserve"> </w:t>
                </w:r>
                <w:r>
                  <w:rPr>
                    <w:rFonts w:ascii="Arial" w:hAnsi="Arial"/>
                    <w:b/>
                    <w:sz w:val="20"/>
                  </w:rPr>
                  <w:t>For</w:t>
                </w:r>
                <w:r>
                  <w:rPr>
                    <w:rFonts w:ascii="Arial" w:hAnsi="Arial"/>
                    <w:b/>
                    <w:spacing w:val="-6"/>
                    <w:sz w:val="20"/>
                  </w:rPr>
                  <w:t xml:space="preserve"> </w:t>
                </w:r>
                <w:r>
                  <w:rPr>
                    <w:rFonts w:ascii="Arial" w:hAnsi="Arial"/>
                    <w:b/>
                    <w:sz w:val="20"/>
                  </w:rPr>
                  <w:t>Official</w:t>
                </w:r>
                <w:r>
                  <w:rPr>
                    <w:rFonts w:ascii="Arial" w:hAnsi="Arial"/>
                    <w:b/>
                    <w:spacing w:val="-7"/>
                    <w:sz w:val="20"/>
                  </w:rPr>
                  <w:t xml:space="preserve"> </w:t>
                </w:r>
                <w:r>
                  <w:rPr>
                    <w:rFonts w:ascii="Arial" w:hAnsi="Arial"/>
                    <w:b/>
                    <w:sz w:val="20"/>
                  </w:rPr>
                  <w:t>Use</w:t>
                </w:r>
                <w:r>
                  <w:rPr>
                    <w:rFonts w:ascii="Arial" w:hAnsi="Arial"/>
                    <w:b/>
                    <w:spacing w:val="-6"/>
                    <w:sz w:val="20"/>
                  </w:rPr>
                  <w:t xml:space="preserve"> </w:t>
                </w:r>
                <w:r>
                  <w:rPr>
                    <w:rFonts w:ascii="Arial" w:hAnsi="Arial"/>
                    <w:b/>
                    <w:spacing w:val="-4"/>
                    <w:sz w:val="20"/>
                  </w:rPr>
                  <w:t>Only</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ind w:left="0"/>
      <w:rPr>
        <w:sz w:val="20"/>
      </w:rPr>
    </w:pPr>
    <w:r>
      <w:rPr>
        <w:sz w:val="24"/>
      </w:rPr>
      <mc:AlternateContent>
        <mc:Choice Requires="wps">
          <w:drawing>
            <wp:anchor distT="0" distB="0" distL="114300" distR="114300" simplePos="0" relativeHeight="251673600" behindDoc="0" locked="0" layoutInCell="1" allowOverlap="1">
              <wp:simplePos x="0" y="0"/>
              <wp:positionH relativeFrom="margin">
                <wp:posOffset>57150</wp:posOffset>
              </wp:positionH>
              <wp:positionV relativeFrom="paragraph">
                <wp:posOffset>25400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ascii="Arial" w:hAnsi="Arial" w:cs="Arial"/>
                              <w:sz w:val="16"/>
                              <w:szCs w:val="16"/>
                            </w:rPr>
                          </w:pPr>
                          <w:r>
                            <w:rPr>
                              <w:rFonts w:hint="default" w:ascii="Arial" w:hAnsi="Arial" w:cs="Arial"/>
                              <w:sz w:val="16"/>
                              <w:szCs w:val="16"/>
                            </w:rPr>
                            <w:fldChar w:fldCharType="begin"/>
                          </w:r>
                          <w:r>
                            <w:rPr>
                              <w:rFonts w:hint="default" w:ascii="Arial" w:hAnsi="Arial" w:cs="Arial"/>
                              <w:sz w:val="16"/>
                              <w:szCs w:val="16"/>
                            </w:rPr>
                            <w:instrText xml:space="preserve"> PAGE  \* MERGEFORMAT </w:instrText>
                          </w:r>
                          <w:r>
                            <w:rPr>
                              <w:rFonts w:hint="default" w:ascii="Arial" w:hAnsi="Arial" w:cs="Arial"/>
                              <w:sz w:val="16"/>
                              <w:szCs w:val="16"/>
                            </w:rPr>
                            <w:fldChar w:fldCharType="separate"/>
                          </w:r>
                          <w:r>
                            <w:rPr>
                              <w:rFonts w:hint="default" w:ascii="Arial" w:hAnsi="Arial" w:cs="Arial"/>
                              <w:sz w:val="16"/>
                              <w:szCs w:val="16"/>
                            </w:rPr>
                            <w:t>27</w:t>
                          </w:r>
                          <w:r>
                            <w:rPr>
                              <w:rFonts w:hint="default" w:ascii="Arial" w:hAnsi="Arial" w:cs="Arial"/>
                              <w:sz w:val="16"/>
                              <w:szCs w:val="16"/>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5pt;margin-top:2pt;height:144pt;width:144pt;mso-position-horizontal-relative:margin;mso-wrap-style:none;z-index:251673600;mso-width-relative:page;mso-height-relative:page;" filled="f" stroked="f" coordsize="21600,21600" o:gfxdata="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18B6nUAAAA&#10;BwEAAA8AAAAAAAAAAQAgAAAAIgAAAGRycy9kb3ducmV2LnhtbFBLAQIUABQAAAAIAIdO4kBmQGZE&#10;IQIAAGIEAAAOAAAAAAAAAAEAIAAAACMBAABkcnMvZTJvRG9jLnhtbFBLBQYAAAAABgAGAFkBAAC2&#10;BQAAAAA=&#10;">
              <v:fill on="f" focussize="0,0"/>
              <v:stroke on="f" weight="0.5pt"/>
              <v:imagedata o:title=""/>
              <o:lock v:ext="edit" aspectratio="f"/>
              <v:textbox inset="0mm,0mm,0mm,0mm" style="mso-fit-shape-to-text:t;">
                <w:txbxContent>
                  <w:p>
                    <w:pPr>
                      <w:pStyle w:val="9"/>
                      <w:rPr>
                        <w:rFonts w:hint="default" w:ascii="Arial" w:hAnsi="Arial" w:cs="Arial"/>
                        <w:sz w:val="16"/>
                        <w:szCs w:val="16"/>
                      </w:rPr>
                    </w:pPr>
                    <w:r>
                      <w:rPr>
                        <w:rFonts w:hint="default" w:ascii="Arial" w:hAnsi="Arial" w:cs="Arial"/>
                        <w:sz w:val="16"/>
                        <w:szCs w:val="16"/>
                      </w:rPr>
                      <w:fldChar w:fldCharType="begin"/>
                    </w:r>
                    <w:r>
                      <w:rPr>
                        <w:rFonts w:hint="default" w:ascii="Arial" w:hAnsi="Arial" w:cs="Arial"/>
                        <w:sz w:val="16"/>
                        <w:szCs w:val="16"/>
                      </w:rPr>
                      <w:instrText xml:space="preserve"> PAGE  \* MERGEFORMAT </w:instrText>
                    </w:r>
                    <w:r>
                      <w:rPr>
                        <w:rFonts w:hint="default" w:ascii="Arial" w:hAnsi="Arial" w:cs="Arial"/>
                        <w:sz w:val="16"/>
                        <w:szCs w:val="16"/>
                      </w:rPr>
                      <w:fldChar w:fldCharType="separate"/>
                    </w:r>
                    <w:r>
                      <w:rPr>
                        <w:rFonts w:hint="default" w:ascii="Arial" w:hAnsi="Arial" w:cs="Arial"/>
                        <w:sz w:val="16"/>
                        <w:szCs w:val="16"/>
                      </w:rPr>
                      <w:t>27</w:t>
                    </w:r>
                    <w:r>
                      <w:rPr>
                        <w:rFonts w:hint="default" w:ascii="Arial" w:hAnsi="Arial" w:cs="Arial"/>
                        <w:sz w:val="16"/>
                        <w:szCs w:val="16"/>
                      </w:rPr>
                      <w:fldChar w:fldCharType="end"/>
                    </w:r>
                  </w:p>
                </w:txbxContent>
              </v:textbox>
            </v:shape>
          </w:pict>
        </mc:Fallback>
      </mc:AlternateContent>
    </w:r>
    <w:r>
      <mc:AlternateContent>
        <mc:Choice Requires="wps">
          <w:drawing>
            <wp:anchor distT="0" distB="0" distL="114300" distR="114300" simplePos="0" relativeHeight="251678720" behindDoc="1" locked="0" layoutInCell="1" allowOverlap="1">
              <wp:simplePos x="0" y="0"/>
              <wp:positionH relativeFrom="page">
                <wp:posOffset>5892800</wp:posOffset>
              </wp:positionH>
              <wp:positionV relativeFrom="page">
                <wp:posOffset>9385300</wp:posOffset>
              </wp:positionV>
              <wp:extent cx="1056005" cy="18097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056005" cy="180975"/>
                      </a:xfrm>
                      <a:prstGeom prst="rect">
                        <a:avLst/>
                      </a:prstGeom>
                      <a:noFill/>
                      <a:ln>
                        <a:noFill/>
                      </a:ln>
                    </wps:spPr>
                    <wps:txbx>
                      <w:txbxContent>
                        <w:p>
                          <w:pPr>
                            <w:spacing w:before="19"/>
                            <w:ind w:right="71" w:firstLine="797" w:firstLineChars="550"/>
                            <w:jc w:val="left"/>
                            <w:rPr>
                              <w:rFonts w:hint="default" w:ascii="Arial" w:hAnsi="Arial" w:cs="Arial"/>
                              <w:sz w:val="18"/>
                              <w:lang w:val="en-US"/>
                            </w:rPr>
                          </w:pPr>
                          <w:r>
                            <w:rPr>
                              <w:rFonts w:hint="default" w:ascii="Arial" w:hAnsi="Arial" w:cs="Arial"/>
                              <w:spacing w:val="-4"/>
                              <w:w w:val="85"/>
                              <w:sz w:val="18"/>
                              <w:lang w:val="en-US"/>
                            </w:rPr>
                            <w:t>07-22-2022</w:t>
                          </w:r>
                        </w:p>
                      </w:txbxContent>
                    </wps:txbx>
                    <wps:bodyPr lIns="0" tIns="0" rIns="0" bIns="0" upright="1"/>
                  </wps:wsp>
                </a:graphicData>
              </a:graphic>
            </wp:anchor>
          </w:drawing>
        </mc:Choice>
        <mc:Fallback>
          <w:pict>
            <v:shape id="_x0000_s1026" o:spid="_x0000_s1026" o:spt="202" type="#_x0000_t202" style="position:absolute;left:0pt;margin-left:464pt;margin-top:739pt;height:14.25pt;width:83.15pt;mso-position-horizontal-relative:page;mso-position-vertical-relative:page;z-index:-251637760;mso-width-relative:page;mso-height-relative:page;" filled="f" stroked="f" coordsize="21600,21600" o:gfxdata="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AYPHzb&#10;AAAADgEAAA8AAAAAAAAAAQAgAAAAIgAAAGRycy9kb3ducmV2LnhtbFBLAQIUABQAAAAIAIdO4kBd&#10;BCjPqwEAAHMDAAAOAAAAAAAAAAEAIAAAACoBAABkcnMvZTJvRG9jLnhtbFBLBQYAAAAABgAGAFkB&#10;AABHBQAAAAA=&#10;">
              <v:fill on="f" focussize="0,0"/>
              <v:stroke on="f"/>
              <v:imagedata o:title=""/>
              <o:lock v:ext="edit" aspectratio="f"/>
              <v:textbox inset="0mm,0mm,0mm,0mm">
                <w:txbxContent>
                  <w:p>
                    <w:pPr>
                      <w:spacing w:before="19"/>
                      <w:ind w:right="71" w:firstLine="797" w:firstLineChars="550"/>
                      <w:jc w:val="left"/>
                      <w:rPr>
                        <w:rFonts w:hint="default" w:ascii="Arial" w:hAnsi="Arial" w:cs="Arial"/>
                        <w:sz w:val="18"/>
                        <w:lang w:val="en-US"/>
                      </w:rPr>
                    </w:pPr>
                    <w:r>
                      <w:rPr>
                        <w:rFonts w:hint="default" w:ascii="Arial" w:hAnsi="Arial" w:cs="Arial"/>
                        <w:spacing w:val="-4"/>
                        <w:w w:val="85"/>
                        <w:sz w:val="18"/>
                        <w:lang w:val="en-US"/>
                      </w:rPr>
                      <w:t>07-22-2022</w:t>
                    </w:r>
                  </w:p>
                </w:txbxContent>
              </v:textbox>
            </v:shape>
          </w:pict>
        </mc:Fallback>
      </mc:AlternateContent>
    </w:r>
    <w:r>
      <w:pict>
        <v:rect id="docshape39" o:spid="_x0000_s2085" o:spt="1" style="position:absolute;left:0pt;margin-left:70.55pt;margin-top:724.3pt;height:0.45pt;width:470.95pt;mso-position-horizontal-relative:page;mso-position-vertical-relative:page;z-index:-251645952;mso-width-relative:page;mso-height-relative:page;" fillcolor="#000000" filled="t" stroked="f" coordsize="21600,21600">
          <v:path/>
          <v:fill on="t" focussize="0,0"/>
          <v:stroke on="f"/>
          <v:imagedata o:title=""/>
          <o:lock v:ext="edit"/>
        </v:rect>
      </w:pict>
    </w:r>
    <w:r>
      <w:pict>
        <v:shape id="docshape40" o:spid="_x0000_s2086" o:spt="202" type="#_x0000_t202" style="position:absolute;left:0pt;margin-left:71pt;margin-top:727.7pt;height:12.35pt;width:304.75pt;mso-position-horizontal-relative:page;mso-position-vertical-relative:page;z-index:-251645952;mso-width-relative:page;mso-height-relative:page;" filled="f" stroked="f" coordsize="21600,21600">
          <v:path/>
          <v:fill on="f" focussize="0,0"/>
          <v:stroke on="f" joinstyle="miter"/>
          <v:imagedata o:title=""/>
          <o:lock v:ext="edit"/>
          <v:textbox inset="0mm,0mm,0mm,0mm">
            <w:txbxContent>
              <w:p>
                <w:pPr>
                  <w:rPr>
                    <w:rFonts w:hint="default" w:ascii="Arial"/>
                    <w:w w:val="80"/>
                    <w:sz w:val="18"/>
                    <w:lang w:val="en-US"/>
                  </w:rPr>
                </w:pPr>
                <w:r>
                  <w:rPr>
                    <w:rFonts w:hint="default" w:ascii="Arial"/>
                    <w:w w:val="80"/>
                    <w:sz w:val="18"/>
                  </w:rPr>
                  <w:t>Security Test and Evaluation Plan</w:t>
                </w:r>
                <w:r>
                  <w:rPr>
                    <w:rFonts w:hint="default" w:ascii="Arial"/>
                    <w:w w:val="80"/>
                    <w:sz w:val="18"/>
                    <w:lang w:val="en-US"/>
                  </w:rPr>
                  <w:t xml:space="preserve"> for</w:t>
                </w:r>
                <w:r>
                  <w:rPr>
                    <w:rFonts w:hint="default" w:ascii="Arial"/>
                    <w:w w:val="80"/>
                    <w:sz w:val="18"/>
                  </w:rPr>
                  <w:t xml:space="preserve"> </w:t>
                </w:r>
                <w:r>
                  <w:rPr>
                    <w:rFonts w:hint="default" w:ascii="Arial"/>
                    <w:w w:val="80"/>
                    <w:sz w:val="18"/>
                    <w:lang w:val="en-US"/>
                  </w:rPr>
                  <w:t>Unblock Health</w:t>
                </w:r>
              </w:p>
              <w:p/>
            </w:txbxContent>
          </v:textbox>
        </v:shape>
      </w:pict>
    </w:r>
    <w:r>
      <w:pict>
        <v:shape id="docshape43" o:spid="_x0000_s2089" o:spt="202" type="#_x0000_t202" style="position:absolute;left:0pt;margin-left:158.5pt;margin-top:738.05pt;height:29.7pt;width:294.8pt;mso-position-horizontal-relative:page;mso-position-vertical-relative:page;z-index:-251644928;mso-width-relative:page;mso-height-relative:page;" filled="f" stroked="f" coordsize="21600,21600">
          <v:path/>
          <v:fill on="f" focussize="0,0"/>
          <v:stroke on="f" joinstyle="miter"/>
          <v:imagedata o:title=""/>
          <o:lock v:ext="edit"/>
          <v:textbox inset="0mm,0mm,0mm,0mm">
            <w:txbxContent>
              <w:p>
                <w:pPr>
                  <w:spacing w:before="19"/>
                  <w:ind w:left="31" w:right="27" w:firstLine="0"/>
                  <w:jc w:val="center"/>
                  <w:rPr>
                    <w:rFonts w:ascii="Arial"/>
                    <w:sz w:val="18"/>
                  </w:rPr>
                </w:pPr>
                <w:r>
                  <w:rPr>
                    <w:rFonts w:hint="default" w:ascii="Arial"/>
                    <w:spacing w:val="-5"/>
                    <w:sz w:val="18"/>
                    <w:lang w:val="en-US"/>
                  </w:rPr>
                  <w:t>ST&amp;E Plan</w:t>
                </w:r>
                <w:r>
                  <w:rPr>
                    <w:rFonts w:ascii="Arial"/>
                    <w:spacing w:val="-5"/>
                    <w:sz w:val="18"/>
                  </w:rPr>
                  <w:t xml:space="preserve"> </w:t>
                </w:r>
                <w:r>
                  <w:rPr>
                    <w:rFonts w:hint="default" w:ascii="Arial"/>
                    <w:spacing w:val="-5"/>
                    <w:sz w:val="18"/>
                    <w:lang w:val="en-US"/>
                  </w:rPr>
                  <w:t>Document</w:t>
                </w:r>
                <w:r>
                  <w:rPr>
                    <w:rFonts w:ascii="Arial"/>
                    <w:spacing w:val="-4"/>
                    <w:sz w:val="18"/>
                  </w:rPr>
                  <w:t xml:space="preserve"> </w:t>
                </w:r>
                <w:r>
                  <w:rPr>
                    <w:rFonts w:ascii="Arial"/>
                    <w:w w:val="80"/>
                    <w:sz w:val="18"/>
                  </w:rPr>
                  <w:t>v</w:t>
                </w:r>
                <w:r>
                  <w:rPr>
                    <w:rFonts w:ascii="Arial"/>
                    <w:spacing w:val="-5"/>
                    <w:w w:val="80"/>
                    <w:sz w:val="18"/>
                  </w:rPr>
                  <w:t>1.0</w:t>
                </w:r>
              </w:p>
              <w:p>
                <w:pPr>
                  <w:spacing w:before="118"/>
                  <w:ind w:left="31" w:right="31" w:firstLine="0"/>
                  <w:jc w:val="center"/>
                  <w:rPr>
                    <w:rFonts w:ascii="Arial" w:hAnsi="Arial"/>
                    <w:b/>
                    <w:sz w:val="20"/>
                  </w:rPr>
                </w:pPr>
                <w:r>
                  <w:rPr>
                    <w:rFonts w:ascii="Arial" w:hAnsi="Arial"/>
                    <w:b/>
                    <w:sz w:val="20"/>
                  </w:rPr>
                  <w:t>Sensitive</w:t>
                </w:r>
                <w:r>
                  <w:rPr>
                    <w:rFonts w:ascii="Arial" w:hAnsi="Arial"/>
                    <w:b/>
                    <w:spacing w:val="-7"/>
                    <w:sz w:val="20"/>
                  </w:rPr>
                  <w:t xml:space="preserve"> </w:t>
                </w:r>
                <w:r>
                  <w:rPr>
                    <w:rFonts w:ascii="Arial" w:hAnsi="Arial"/>
                    <w:b/>
                    <w:sz w:val="20"/>
                  </w:rPr>
                  <w:t>and</w:t>
                </w:r>
                <w:r>
                  <w:rPr>
                    <w:rFonts w:ascii="Arial" w:hAnsi="Arial"/>
                    <w:b/>
                    <w:spacing w:val="-4"/>
                    <w:sz w:val="20"/>
                  </w:rPr>
                  <w:t xml:space="preserve"> </w:t>
                </w:r>
                <w:r>
                  <w:rPr>
                    <w:rFonts w:ascii="Arial" w:hAnsi="Arial"/>
                    <w:b/>
                    <w:sz w:val="20"/>
                  </w:rPr>
                  <w:t>Confidential</w:t>
                </w:r>
                <w:r>
                  <w:rPr>
                    <w:rFonts w:ascii="Arial" w:hAnsi="Arial"/>
                    <w:b/>
                    <w:spacing w:val="-7"/>
                    <w:sz w:val="20"/>
                  </w:rPr>
                  <w:t xml:space="preserve"> </w:t>
                </w:r>
                <w:r>
                  <w:rPr>
                    <w:rFonts w:ascii="Arial" w:hAnsi="Arial"/>
                    <w:b/>
                    <w:sz w:val="20"/>
                  </w:rPr>
                  <w:t>Information</w:t>
                </w:r>
                <w:r>
                  <w:rPr>
                    <w:rFonts w:ascii="Arial" w:hAnsi="Arial"/>
                    <w:b/>
                    <w:spacing w:val="-2"/>
                    <w:sz w:val="20"/>
                  </w:rPr>
                  <w:t xml:space="preserve"> </w:t>
                </w:r>
                <w:r>
                  <w:rPr>
                    <w:rFonts w:ascii="Arial" w:hAnsi="Arial"/>
                    <w:b/>
                    <w:sz w:val="20"/>
                  </w:rPr>
                  <w:t>–</w:t>
                </w:r>
                <w:r>
                  <w:rPr>
                    <w:rFonts w:ascii="Arial" w:hAnsi="Arial"/>
                    <w:b/>
                    <w:spacing w:val="-7"/>
                    <w:sz w:val="20"/>
                  </w:rPr>
                  <w:t xml:space="preserve"> </w:t>
                </w:r>
                <w:r>
                  <w:rPr>
                    <w:rFonts w:ascii="Arial" w:hAnsi="Arial"/>
                    <w:b/>
                    <w:sz w:val="20"/>
                  </w:rPr>
                  <w:t>For</w:t>
                </w:r>
                <w:r>
                  <w:rPr>
                    <w:rFonts w:ascii="Arial" w:hAnsi="Arial"/>
                    <w:b/>
                    <w:spacing w:val="-6"/>
                    <w:sz w:val="20"/>
                  </w:rPr>
                  <w:t xml:space="preserve"> </w:t>
                </w:r>
                <w:r>
                  <w:rPr>
                    <w:rFonts w:ascii="Arial" w:hAnsi="Arial"/>
                    <w:b/>
                    <w:sz w:val="20"/>
                  </w:rPr>
                  <w:t>Official</w:t>
                </w:r>
                <w:r>
                  <w:rPr>
                    <w:rFonts w:ascii="Arial" w:hAnsi="Arial"/>
                    <w:b/>
                    <w:spacing w:val="-7"/>
                    <w:sz w:val="20"/>
                  </w:rPr>
                  <w:t xml:space="preserve"> </w:t>
                </w:r>
                <w:r>
                  <w:rPr>
                    <w:rFonts w:ascii="Arial" w:hAnsi="Arial"/>
                    <w:b/>
                    <w:sz w:val="20"/>
                  </w:rPr>
                  <w:t>Use</w:t>
                </w:r>
                <w:r>
                  <w:rPr>
                    <w:rFonts w:ascii="Arial" w:hAnsi="Arial"/>
                    <w:b/>
                    <w:spacing w:val="-7"/>
                    <w:sz w:val="20"/>
                  </w:rPr>
                  <w:t xml:space="preserve"> </w:t>
                </w:r>
                <w:r>
                  <w:rPr>
                    <w:rFonts w:ascii="Arial" w:hAnsi="Arial"/>
                    <w:b/>
                    <w:spacing w:val="-4"/>
                    <w:sz w:val="20"/>
                  </w:rPr>
                  <w:t>Only</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ind w:left="0"/>
      <w:rPr>
        <w:sz w:val="20"/>
      </w:rPr>
    </w:pPr>
    <w:r>
      <w:pict>
        <v:rect id="docshape1" o:spid="_x0000_s2049" o:spt="1" style="position:absolute;left:0pt;margin-left:70.55pt;margin-top:54pt;height:0.45pt;width:470.95pt;mso-position-horizontal-relative:page;mso-position-vertical-relative:page;z-index:-251657216;mso-width-relative:page;mso-height-relative:page;" fillcolor="#000000" filled="t" stroked="f" coordsize="21600,21600">
          <v:path/>
          <v:fill on="t" focussize="0,0"/>
          <v:stroke on="f"/>
          <v:imagedata o:title=""/>
          <o:lock v:ext="edit"/>
        </v:rect>
      </w:pict>
    </w:r>
    <w:r>
      <w:pict>
        <v:shape id="docshape2" o:spid="_x0000_s2050" o:spt="202" type="#_x0000_t202" style="position:absolute;left:0pt;margin-left:71pt;margin-top:24.4pt;height:29.75pt;width:382.25pt;mso-position-horizontal-relative:page;mso-position-vertical-relative:page;z-index:-251657216;mso-width-relative:page;mso-height-relative:page;" filled="f" stroked="f" coordsize="21600,21600">
          <v:path/>
          <v:fill on="f" focussize="0,0"/>
          <v:stroke on="f" joinstyle="miter"/>
          <v:imagedata o:title=""/>
          <o:lock v:ext="edit"/>
          <v:textbox inset="0mm,0mm,0mm,0mm">
            <w:txbxContent>
              <w:p>
                <w:pPr>
                  <w:spacing w:before="12"/>
                  <w:ind w:left="1769" w:right="0" w:firstLine="0"/>
                  <w:jc w:val="left"/>
                  <w:rPr>
                    <w:rFonts w:ascii="Arial" w:hAnsi="Arial"/>
                    <w:b/>
                    <w:sz w:val="20"/>
                  </w:rPr>
                </w:pPr>
                <w:r>
                  <w:rPr>
                    <w:rFonts w:ascii="Arial" w:hAnsi="Arial"/>
                    <w:b/>
                    <w:sz w:val="20"/>
                  </w:rPr>
                  <w:t>Sensitive</w:t>
                </w:r>
                <w:r>
                  <w:rPr>
                    <w:rFonts w:ascii="Arial" w:hAnsi="Arial"/>
                    <w:b/>
                    <w:spacing w:val="-7"/>
                    <w:sz w:val="20"/>
                  </w:rPr>
                  <w:t xml:space="preserve"> </w:t>
                </w:r>
                <w:r>
                  <w:rPr>
                    <w:rFonts w:ascii="Arial" w:hAnsi="Arial"/>
                    <w:b/>
                    <w:sz w:val="20"/>
                  </w:rPr>
                  <w:t>and</w:t>
                </w:r>
                <w:r>
                  <w:rPr>
                    <w:rFonts w:ascii="Arial" w:hAnsi="Arial"/>
                    <w:b/>
                    <w:spacing w:val="-4"/>
                    <w:sz w:val="20"/>
                  </w:rPr>
                  <w:t xml:space="preserve"> </w:t>
                </w:r>
                <w:r>
                  <w:rPr>
                    <w:rFonts w:ascii="Arial" w:hAnsi="Arial"/>
                    <w:b/>
                    <w:sz w:val="20"/>
                  </w:rPr>
                  <w:t>Confidential</w:t>
                </w:r>
                <w:r>
                  <w:rPr>
                    <w:rFonts w:ascii="Arial" w:hAnsi="Arial"/>
                    <w:b/>
                    <w:spacing w:val="-3"/>
                    <w:sz w:val="20"/>
                  </w:rPr>
                  <w:t xml:space="preserve"> </w:t>
                </w:r>
                <w:r>
                  <w:rPr>
                    <w:rFonts w:ascii="Arial" w:hAnsi="Arial"/>
                    <w:b/>
                    <w:sz w:val="20"/>
                  </w:rPr>
                  <w:t>Information</w:t>
                </w:r>
                <w:r>
                  <w:rPr>
                    <w:rFonts w:ascii="Arial" w:hAnsi="Arial"/>
                    <w:b/>
                    <w:spacing w:val="-5"/>
                    <w:sz w:val="20"/>
                  </w:rPr>
                  <w:t xml:space="preserve"> </w:t>
                </w:r>
                <w:r>
                  <w:rPr>
                    <w:rFonts w:ascii="Arial" w:hAnsi="Arial"/>
                    <w:b/>
                    <w:sz w:val="20"/>
                  </w:rPr>
                  <w:t>–</w:t>
                </w:r>
                <w:r>
                  <w:rPr>
                    <w:rFonts w:ascii="Arial" w:hAnsi="Arial"/>
                    <w:b/>
                    <w:spacing w:val="-7"/>
                    <w:sz w:val="20"/>
                  </w:rPr>
                  <w:t xml:space="preserve"> </w:t>
                </w:r>
                <w:r>
                  <w:rPr>
                    <w:rFonts w:ascii="Arial" w:hAnsi="Arial"/>
                    <w:b/>
                    <w:sz w:val="20"/>
                  </w:rPr>
                  <w:t>For</w:t>
                </w:r>
                <w:r>
                  <w:rPr>
                    <w:rFonts w:ascii="Arial" w:hAnsi="Arial"/>
                    <w:b/>
                    <w:spacing w:val="-7"/>
                    <w:sz w:val="20"/>
                  </w:rPr>
                  <w:t xml:space="preserve"> </w:t>
                </w:r>
                <w:r>
                  <w:rPr>
                    <w:rFonts w:ascii="Arial" w:hAnsi="Arial"/>
                    <w:b/>
                    <w:sz w:val="20"/>
                  </w:rPr>
                  <w:t>Official</w:t>
                </w:r>
                <w:r>
                  <w:rPr>
                    <w:rFonts w:ascii="Arial" w:hAnsi="Arial"/>
                    <w:b/>
                    <w:spacing w:val="-6"/>
                    <w:sz w:val="20"/>
                  </w:rPr>
                  <w:t xml:space="preserve"> </w:t>
                </w:r>
                <w:r>
                  <w:rPr>
                    <w:rFonts w:ascii="Arial" w:hAnsi="Arial"/>
                    <w:b/>
                    <w:sz w:val="20"/>
                  </w:rPr>
                  <w:t>Use</w:t>
                </w:r>
                <w:r>
                  <w:rPr>
                    <w:rFonts w:ascii="Arial" w:hAnsi="Arial"/>
                    <w:b/>
                    <w:spacing w:val="-7"/>
                    <w:sz w:val="20"/>
                  </w:rPr>
                  <w:t xml:space="preserve"> </w:t>
                </w:r>
                <w:r>
                  <w:rPr>
                    <w:rFonts w:ascii="Arial" w:hAnsi="Arial"/>
                    <w:b/>
                    <w:spacing w:val="-4"/>
                    <w:sz w:val="20"/>
                  </w:rPr>
                  <w:t>Only</w:t>
                </w:r>
              </w:p>
              <w:p>
                <w:pPr>
                  <w:spacing w:before="125"/>
                  <w:ind w:left="20" w:right="0" w:firstLine="0"/>
                  <w:jc w:val="left"/>
                  <w:rPr>
                    <w:rFonts w:hint="default" w:ascii="Arial"/>
                    <w:sz w:val="18"/>
                    <w:lang w:val="en-US"/>
                  </w:rPr>
                </w:pPr>
                <w:r>
                  <w:rPr>
                    <w:rFonts w:hint="default" w:ascii="Arial"/>
                    <w:w w:val="80"/>
                    <w:sz w:val="18"/>
                    <w:lang w:val="en-US"/>
                  </w:rPr>
                  <w:t>Unblock Health</w:t>
                </w:r>
              </w:p>
              <w:p>
                <w:pPr>
                  <w:rPr>
                    <w:rFonts w:hint="default"/>
                    <w:lang w:val="en-US"/>
                  </w:rPr>
                </w:pP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ind w:left="0"/>
      <w:rPr>
        <w:sz w:val="20"/>
      </w:rPr>
    </w:pPr>
    <w:r>
      <w:pict>
        <v:rect id="docshape8" o:spid="_x0000_s2056" o:spt="1" style="position:absolute;left:0pt;margin-left:70.55pt;margin-top:54pt;height:0.45pt;width:470.95pt;mso-position-horizontal-relative:page;mso-position-vertical-relative:page;z-index:-251654144;mso-width-relative:page;mso-height-relative:page;" fillcolor="#000000" filled="t" stroked="f" coordsize="21600,21600">
          <v:path/>
          <v:fill on="t" focussize="0,0"/>
          <v:stroke on="f"/>
          <v:imagedata o:title=""/>
          <o:lock v:ext="edit"/>
        </v:rect>
      </w:pict>
    </w:r>
    <w:r>
      <w:pict>
        <v:shape id="docshape9" o:spid="_x0000_s2057" o:spt="202" type="#_x0000_t202" style="position:absolute;left:0pt;margin-left:71pt;margin-top:24.4pt;height:29.75pt;width:382.25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spacing w:before="12"/>
                  <w:ind w:left="1769" w:right="0" w:firstLine="0"/>
                  <w:jc w:val="left"/>
                  <w:rPr>
                    <w:rFonts w:ascii="Arial" w:hAnsi="Arial"/>
                    <w:b/>
                    <w:sz w:val="20"/>
                  </w:rPr>
                </w:pPr>
                <w:r>
                  <w:rPr>
                    <w:rFonts w:ascii="Arial" w:hAnsi="Arial"/>
                    <w:b/>
                    <w:sz w:val="20"/>
                  </w:rPr>
                  <w:t>Sensitive</w:t>
                </w:r>
                <w:r>
                  <w:rPr>
                    <w:rFonts w:ascii="Arial" w:hAnsi="Arial"/>
                    <w:b/>
                    <w:spacing w:val="-7"/>
                    <w:sz w:val="20"/>
                  </w:rPr>
                  <w:t xml:space="preserve"> </w:t>
                </w:r>
                <w:r>
                  <w:rPr>
                    <w:rFonts w:ascii="Arial" w:hAnsi="Arial"/>
                    <w:b/>
                    <w:sz w:val="20"/>
                  </w:rPr>
                  <w:t>and</w:t>
                </w:r>
                <w:r>
                  <w:rPr>
                    <w:rFonts w:ascii="Arial" w:hAnsi="Arial"/>
                    <w:b/>
                    <w:spacing w:val="-4"/>
                    <w:sz w:val="20"/>
                  </w:rPr>
                  <w:t xml:space="preserve"> </w:t>
                </w:r>
                <w:r>
                  <w:rPr>
                    <w:rFonts w:ascii="Arial" w:hAnsi="Arial"/>
                    <w:b/>
                    <w:sz w:val="20"/>
                  </w:rPr>
                  <w:t>Confidential</w:t>
                </w:r>
                <w:r>
                  <w:rPr>
                    <w:rFonts w:ascii="Arial" w:hAnsi="Arial"/>
                    <w:b/>
                    <w:spacing w:val="-3"/>
                    <w:sz w:val="20"/>
                  </w:rPr>
                  <w:t xml:space="preserve"> </w:t>
                </w:r>
                <w:r>
                  <w:rPr>
                    <w:rFonts w:ascii="Arial" w:hAnsi="Arial"/>
                    <w:b/>
                    <w:sz w:val="20"/>
                  </w:rPr>
                  <w:t>Information</w:t>
                </w:r>
                <w:r>
                  <w:rPr>
                    <w:rFonts w:ascii="Arial" w:hAnsi="Arial"/>
                    <w:b/>
                    <w:spacing w:val="-5"/>
                    <w:sz w:val="20"/>
                  </w:rPr>
                  <w:t xml:space="preserve"> </w:t>
                </w:r>
                <w:r>
                  <w:rPr>
                    <w:rFonts w:ascii="Arial" w:hAnsi="Arial"/>
                    <w:b/>
                    <w:sz w:val="20"/>
                  </w:rPr>
                  <w:t>–</w:t>
                </w:r>
                <w:r>
                  <w:rPr>
                    <w:rFonts w:ascii="Arial" w:hAnsi="Arial"/>
                    <w:b/>
                    <w:spacing w:val="-7"/>
                    <w:sz w:val="20"/>
                  </w:rPr>
                  <w:t xml:space="preserve"> </w:t>
                </w:r>
                <w:r>
                  <w:rPr>
                    <w:rFonts w:ascii="Arial" w:hAnsi="Arial"/>
                    <w:b/>
                    <w:sz w:val="20"/>
                  </w:rPr>
                  <w:t>For</w:t>
                </w:r>
                <w:r>
                  <w:rPr>
                    <w:rFonts w:ascii="Arial" w:hAnsi="Arial"/>
                    <w:b/>
                    <w:spacing w:val="-7"/>
                    <w:sz w:val="20"/>
                  </w:rPr>
                  <w:t xml:space="preserve"> </w:t>
                </w:r>
                <w:r>
                  <w:rPr>
                    <w:rFonts w:ascii="Arial" w:hAnsi="Arial"/>
                    <w:b/>
                    <w:sz w:val="20"/>
                  </w:rPr>
                  <w:t>Official</w:t>
                </w:r>
                <w:r>
                  <w:rPr>
                    <w:rFonts w:ascii="Arial" w:hAnsi="Arial"/>
                    <w:b/>
                    <w:spacing w:val="-6"/>
                    <w:sz w:val="20"/>
                  </w:rPr>
                  <w:t xml:space="preserve"> </w:t>
                </w:r>
                <w:r>
                  <w:rPr>
                    <w:rFonts w:ascii="Arial" w:hAnsi="Arial"/>
                    <w:b/>
                    <w:sz w:val="20"/>
                  </w:rPr>
                  <w:t>Use</w:t>
                </w:r>
                <w:r>
                  <w:rPr>
                    <w:rFonts w:ascii="Arial" w:hAnsi="Arial"/>
                    <w:b/>
                    <w:spacing w:val="-7"/>
                    <w:sz w:val="20"/>
                  </w:rPr>
                  <w:t xml:space="preserve"> </w:t>
                </w:r>
                <w:r>
                  <w:rPr>
                    <w:rFonts w:ascii="Arial" w:hAnsi="Arial"/>
                    <w:b/>
                    <w:spacing w:val="-4"/>
                    <w:sz w:val="20"/>
                  </w:rPr>
                  <w:t>Only</w:t>
                </w:r>
              </w:p>
              <w:p>
                <w:pPr>
                  <w:spacing w:before="125"/>
                  <w:ind w:left="20" w:right="0" w:firstLine="0"/>
                  <w:jc w:val="left"/>
                  <w:rPr>
                    <w:rFonts w:hint="default" w:ascii="Arial"/>
                    <w:sz w:val="18"/>
                    <w:lang w:val="en-US"/>
                  </w:rPr>
                </w:pPr>
                <w:r>
                  <w:rPr>
                    <w:rFonts w:hint="default" w:ascii="Arial"/>
                    <w:w w:val="80"/>
                    <w:sz w:val="18"/>
                    <w:lang w:val="en-US"/>
                  </w:rPr>
                  <w:t>Unblock Health</w:t>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ind w:left="0"/>
      <w:rPr>
        <w:sz w:val="20"/>
      </w:rPr>
    </w:pPr>
    <w:r>
      <w:pict>
        <v:rect id="docshape22" o:spid="_x0000_s2069" o:spt="1" style="position:absolute;left:0pt;margin-left:70.55pt;margin-top:54pt;height:0.45pt;width:470.95pt;mso-position-horizontal-relative:page;mso-position-vertical-relative:page;z-index:-251650048;mso-width-relative:page;mso-height-relative:page;" fillcolor="#000000" filled="t" stroked="f" coordsize="21600,21600">
          <v:path/>
          <v:fill on="t" focussize="0,0"/>
          <v:stroke on="f"/>
          <v:imagedata o:title=""/>
          <o:lock v:ext="edit"/>
        </v:rect>
      </w:pict>
    </w:r>
    <w:r>
      <w:pict>
        <v:shape id="docshape23" o:spid="_x0000_s2070" o:spt="202" type="#_x0000_t202" style="position:absolute;left:0pt;margin-left:71pt;margin-top:24.4pt;height:29.75pt;width:382.25pt;mso-position-horizontal-relative:page;mso-position-vertical-relative:page;z-index:-251650048;mso-width-relative:page;mso-height-relative:page;" filled="f" stroked="f" coordsize="21600,21600">
          <v:path/>
          <v:fill on="f" focussize="0,0"/>
          <v:stroke on="f" joinstyle="miter"/>
          <v:imagedata o:title=""/>
          <o:lock v:ext="edit"/>
          <v:textbox inset="0mm,0mm,0mm,0mm">
            <w:txbxContent>
              <w:p>
                <w:pPr>
                  <w:spacing w:before="12"/>
                  <w:ind w:left="1769" w:right="0" w:firstLine="0"/>
                  <w:jc w:val="left"/>
                  <w:rPr>
                    <w:rFonts w:ascii="Arial" w:hAnsi="Arial"/>
                    <w:b/>
                    <w:sz w:val="20"/>
                  </w:rPr>
                </w:pPr>
                <w:r>
                  <w:rPr>
                    <w:rFonts w:ascii="Arial" w:hAnsi="Arial"/>
                    <w:b/>
                    <w:sz w:val="20"/>
                  </w:rPr>
                  <w:t>Sensitive</w:t>
                </w:r>
                <w:r>
                  <w:rPr>
                    <w:rFonts w:ascii="Arial" w:hAnsi="Arial"/>
                    <w:b/>
                    <w:spacing w:val="-7"/>
                    <w:sz w:val="20"/>
                  </w:rPr>
                  <w:t xml:space="preserve"> </w:t>
                </w:r>
                <w:r>
                  <w:rPr>
                    <w:rFonts w:ascii="Arial" w:hAnsi="Arial"/>
                    <w:b/>
                    <w:sz w:val="20"/>
                  </w:rPr>
                  <w:t>and</w:t>
                </w:r>
                <w:r>
                  <w:rPr>
                    <w:rFonts w:ascii="Arial" w:hAnsi="Arial"/>
                    <w:b/>
                    <w:spacing w:val="-4"/>
                    <w:sz w:val="20"/>
                  </w:rPr>
                  <w:t xml:space="preserve"> </w:t>
                </w:r>
                <w:r>
                  <w:rPr>
                    <w:rFonts w:ascii="Arial" w:hAnsi="Arial"/>
                    <w:b/>
                    <w:sz w:val="20"/>
                  </w:rPr>
                  <w:t>Confidential</w:t>
                </w:r>
                <w:r>
                  <w:rPr>
                    <w:rFonts w:ascii="Arial" w:hAnsi="Arial"/>
                    <w:b/>
                    <w:spacing w:val="-7"/>
                    <w:sz w:val="20"/>
                  </w:rPr>
                  <w:t xml:space="preserve"> </w:t>
                </w:r>
                <w:r>
                  <w:rPr>
                    <w:rFonts w:ascii="Arial" w:hAnsi="Arial"/>
                    <w:b/>
                    <w:sz w:val="20"/>
                  </w:rPr>
                  <w:t>Information</w:t>
                </w:r>
                <w:r>
                  <w:rPr>
                    <w:rFonts w:ascii="Arial" w:hAnsi="Arial"/>
                    <w:b/>
                    <w:spacing w:val="-2"/>
                    <w:sz w:val="20"/>
                  </w:rPr>
                  <w:t xml:space="preserve"> </w:t>
                </w:r>
                <w:r>
                  <w:rPr>
                    <w:rFonts w:ascii="Arial" w:hAnsi="Arial"/>
                    <w:b/>
                    <w:sz w:val="20"/>
                  </w:rPr>
                  <w:t>–</w:t>
                </w:r>
                <w:r>
                  <w:rPr>
                    <w:rFonts w:ascii="Arial" w:hAnsi="Arial"/>
                    <w:b/>
                    <w:spacing w:val="-7"/>
                    <w:sz w:val="20"/>
                  </w:rPr>
                  <w:t xml:space="preserve"> </w:t>
                </w:r>
                <w:r>
                  <w:rPr>
                    <w:rFonts w:ascii="Arial" w:hAnsi="Arial"/>
                    <w:b/>
                    <w:sz w:val="20"/>
                  </w:rPr>
                  <w:t>For</w:t>
                </w:r>
                <w:r>
                  <w:rPr>
                    <w:rFonts w:ascii="Arial" w:hAnsi="Arial"/>
                    <w:b/>
                    <w:spacing w:val="-6"/>
                    <w:sz w:val="20"/>
                  </w:rPr>
                  <w:t xml:space="preserve"> </w:t>
                </w:r>
                <w:r>
                  <w:rPr>
                    <w:rFonts w:ascii="Arial" w:hAnsi="Arial"/>
                    <w:b/>
                    <w:sz w:val="20"/>
                  </w:rPr>
                  <w:t>Official</w:t>
                </w:r>
                <w:r>
                  <w:rPr>
                    <w:rFonts w:ascii="Arial" w:hAnsi="Arial"/>
                    <w:b/>
                    <w:spacing w:val="-7"/>
                    <w:sz w:val="20"/>
                  </w:rPr>
                  <w:t xml:space="preserve"> </w:t>
                </w:r>
                <w:r>
                  <w:rPr>
                    <w:rFonts w:ascii="Arial" w:hAnsi="Arial"/>
                    <w:b/>
                    <w:sz w:val="20"/>
                  </w:rPr>
                  <w:t>Use</w:t>
                </w:r>
                <w:r>
                  <w:rPr>
                    <w:rFonts w:ascii="Arial" w:hAnsi="Arial"/>
                    <w:b/>
                    <w:spacing w:val="-7"/>
                    <w:sz w:val="20"/>
                  </w:rPr>
                  <w:t xml:space="preserve"> </w:t>
                </w:r>
                <w:r>
                  <w:rPr>
                    <w:rFonts w:ascii="Arial" w:hAnsi="Arial"/>
                    <w:b/>
                    <w:spacing w:val="-4"/>
                    <w:sz w:val="20"/>
                  </w:rPr>
                  <w:t>Only</w:t>
                </w:r>
              </w:p>
              <w:p>
                <w:pPr>
                  <w:spacing w:before="125"/>
                  <w:ind w:left="20" w:right="0" w:firstLine="0"/>
                  <w:jc w:val="left"/>
                  <w:rPr>
                    <w:rFonts w:hint="default" w:ascii="Arial"/>
                    <w:sz w:val="18"/>
                    <w:lang w:val="en-US"/>
                  </w:rPr>
                </w:pPr>
                <w:r>
                  <w:rPr>
                    <w:rFonts w:hint="default" w:ascii="Arial"/>
                    <w:w w:val="80"/>
                    <w:sz w:val="18"/>
                    <w:lang w:val="en-US"/>
                  </w:rPr>
                  <w:t>Unblock Health</w:t>
                </w:r>
              </w:p>
            </w:txbxContent>
          </v:textbox>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ind w:left="0"/>
      <w:rPr>
        <w:sz w:val="20"/>
      </w:rPr>
    </w:pPr>
    <w:r>
      <w:pict>
        <v:rect id="docshape37" o:spid="_x0000_s2083" o:spt="1" style="position:absolute;left:0pt;margin-left:70.55pt;margin-top:54pt;height:0.45pt;width:470.95pt;mso-position-horizontal-relative:page;mso-position-vertical-relative:page;z-index:-251646976;mso-width-relative:page;mso-height-relative:page;" fillcolor="#000000" filled="t" stroked="f" coordsize="21600,21600">
          <v:path/>
          <v:fill on="t" focussize="0,0"/>
          <v:stroke on="f"/>
          <v:imagedata o:title=""/>
          <o:lock v:ext="edit"/>
        </v:rect>
      </w:pict>
    </w:r>
    <w:r>
      <w:pict>
        <v:shape id="docshape38" o:spid="_x0000_s2084" o:spt="202" type="#_x0000_t202" style="position:absolute;left:0pt;margin-left:71pt;margin-top:24.4pt;height:29.75pt;width:382.25pt;mso-position-horizontal-relative:page;mso-position-vertical-relative:page;z-index:-251646976;mso-width-relative:page;mso-height-relative:page;" filled="f" stroked="f" coordsize="21600,21600">
          <v:path/>
          <v:fill on="f" focussize="0,0"/>
          <v:stroke on="f" joinstyle="miter"/>
          <v:imagedata o:title=""/>
          <o:lock v:ext="edit"/>
          <v:textbox inset="0mm,0mm,0mm,0mm">
            <w:txbxContent>
              <w:p>
                <w:pPr>
                  <w:spacing w:before="12"/>
                  <w:ind w:left="1769" w:right="0" w:firstLine="0"/>
                  <w:jc w:val="left"/>
                  <w:rPr>
                    <w:rFonts w:ascii="Arial" w:hAnsi="Arial"/>
                    <w:b/>
                    <w:sz w:val="20"/>
                  </w:rPr>
                </w:pPr>
                <w:r>
                  <w:rPr>
                    <w:rFonts w:ascii="Arial" w:hAnsi="Arial"/>
                    <w:b/>
                    <w:sz w:val="20"/>
                  </w:rPr>
                  <w:t>Sensitive</w:t>
                </w:r>
                <w:r>
                  <w:rPr>
                    <w:rFonts w:ascii="Arial" w:hAnsi="Arial"/>
                    <w:b/>
                    <w:spacing w:val="-7"/>
                    <w:sz w:val="20"/>
                  </w:rPr>
                  <w:t xml:space="preserve"> </w:t>
                </w:r>
                <w:r>
                  <w:rPr>
                    <w:rFonts w:ascii="Arial" w:hAnsi="Arial"/>
                    <w:b/>
                    <w:sz w:val="20"/>
                  </w:rPr>
                  <w:t>and</w:t>
                </w:r>
                <w:r>
                  <w:rPr>
                    <w:rFonts w:ascii="Arial" w:hAnsi="Arial"/>
                    <w:b/>
                    <w:spacing w:val="-4"/>
                    <w:sz w:val="20"/>
                  </w:rPr>
                  <w:t xml:space="preserve"> </w:t>
                </w:r>
                <w:r>
                  <w:rPr>
                    <w:rFonts w:ascii="Arial" w:hAnsi="Arial"/>
                    <w:b/>
                    <w:sz w:val="20"/>
                  </w:rPr>
                  <w:t>Confidential</w:t>
                </w:r>
                <w:r>
                  <w:rPr>
                    <w:rFonts w:ascii="Arial" w:hAnsi="Arial"/>
                    <w:b/>
                    <w:spacing w:val="-7"/>
                    <w:sz w:val="20"/>
                  </w:rPr>
                  <w:t xml:space="preserve"> </w:t>
                </w:r>
                <w:r>
                  <w:rPr>
                    <w:rFonts w:ascii="Arial" w:hAnsi="Arial"/>
                    <w:b/>
                    <w:sz w:val="20"/>
                  </w:rPr>
                  <w:t>Information</w:t>
                </w:r>
                <w:r>
                  <w:rPr>
                    <w:rFonts w:ascii="Arial" w:hAnsi="Arial"/>
                    <w:b/>
                    <w:spacing w:val="-2"/>
                    <w:sz w:val="20"/>
                  </w:rPr>
                  <w:t xml:space="preserve"> </w:t>
                </w:r>
                <w:r>
                  <w:rPr>
                    <w:rFonts w:ascii="Arial" w:hAnsi="Arial"/>
                    <w:b/>
                    <w:sz w:val="20"/>
                  </w:rPr>
                  <w:t>–</w:t>
                </w:r>
                <w:r>
                  <w:rPr>
                    <w:rFonts w:ascii="Arial" w:hAnsi="Arial"/>
                    <w:b/>
                    <w:spacing w:val="-7"/>
                    <w:sz w:val="20"/>
                  </w:rPr>
                  <w:t xml:space="preserve"> </w:t>
                </w:r>
                <w:r>
                  <w:rPr>
                    <w:rFonts w:ascii="Arial" w:hAnsi="Arial"/>
                    <w:b/>
                    <w:sz w:val="20"/>
                  </w:rPr>
                  <w:t>For</w:t>
                </w:r>
                <w:r>
                  <w:rPr>
                    <w:rFonts w:ascii="Arial" w:hAnsi="Arial"/>
                    <w:b/>
                    <w:spacing w:val="-6"/>
                    <w:sz w:val="20"/>
                  </w:rPr>
                  <w:t xml:space="preserve"> </w:t>
                </w:r>
                <w:r>
                  <w:rPr>
                    <w:rFonts w:ascii="Arial" w:hAnsi="Arial"/>
                    <w:b/>
                    <w:sz w:val="20"/>
                  </w:rPr>
                  <w:t>Official</w:t>
                </w:r>
                <w:r>
                  <w:rPr>
                    <w:rFonts w:ascii="Arial" w:hAnsi="Arial"/>
                    <w:b/>
                    <w:spacing w:val="-7"/>
                    <w:sz w:val="20"/>
                  </w:rPr>
                  <w:t xml:space="preserve"> </w:t>
                </w:r>
                <w:r>
                  <w:rPr>
                    <w:rFonts w:ascii="Arial" w:hAnsi="Arial"/>
                    <w:b/>
                    <w:sz w:val="20"/>
                  </w:rPr>
                  <w:t>Use</w:t>
                </w:r>
                <w:r>
                  <w:rPr>
                    <w:rFonts w:ascii="Arial" w:hAnsi="Arial"/>
                    <w:b/>
                    <w:spacing w:val="-7"/>
                    <w:sz w:val="20"/>
                  </w:rPr>
                  <w:t xml:space="preserve"> </w:t>
                </w:r>
                <w:r>
                  <w:rPr>
                    <w:rFonts w:ascii="Arial" w:hAnsi="Arial"/>
                    <w:b/>
                    <w:spacing w:val="-4"/>
                    <w:sz w:val="20"/>
                  </w:rPr>
                  <w:t>Only</w:t>
                </w:r>
              </w:p>
              <w:p>
                <w:pPr>
                  <w:spacing w:before="125"/>
                  <w:ind w:left="20" w:right="0" w:firstLine="0"/>
                  <w:jc w:val="left"/>
                  <w:rPr>
                    <w:rFonts w:hint="default" w:ascii="Arial"/>
                    <w:sz w:val="18"/>
                    <w:lang w:val="en-US"/>
                  </w:rPr>
                </w:pPr>
                <w:r>
                  <w:rPr>
                    <w:rFonts w:hint="default" w:ascii="Arial"/>
                    <w:w w:val="80"/>
                    <w:sz w:val="18"/>
                    <w:lang w:val="en-US"/>
                  </w:rPr>
                  <w:t>Unblock Health</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B927BA"/>
    <w:multiLevelType w:val="singleLevel"/>
    <w:tmpl w:val="91B927B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95E781E1"/>
    <w:multiLevelType w:val="singleLevel"/>
    <w:tmpl w:val="95E781E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B5E306ED"/>
    <w:multiLevelType w:val="multilevel"/>
    <w:tmpl w:val="B5E306ED"/>
    <w:lvl w:ilvl="0" w:tentative="0">
      <w:start w:val="0"/>
      <w:numFmt w:val="bullet"/>
      <w:lvlText w:val=""/>
      <w:lvlJc w:val="left"/>
      <w:pPr>
        <w:ind w:left="840" w:hanging="360"/>
      </w:pPr>
      <w:rPr>
        <w:rFonts w:hint="default" w:ascii="Symbol" w:hAnsi="Symbol" w:eastAsia="Symbol" w:cs="Symbol"/>
        <w:b w:val="0"/>
        <w:bCs w:val="0"/>
        <w:i w:val="0"/>
        <w:iCs w:val="0"/>
        <w:w w:val="100"/>
        <w:sz w:val="24"/>
        <w:szCs w:val="24"/>
        <w:lang w:val="en-US" w:eastAsia="en-US" w:bidi="ar-SA"/>
      </w:rPr>
    </w:lvl>
    <w:lvl w:ilvl="1" w:tentative="0">
      <w:start w:val="0"/>
      <w:numFmt w:val="bullet"/>
      <w:lvlText w:val="•"/>
      <w:lvlJc w:val="left"/>
      <w:pPr>
        <w:ind w:left="1716" w:hanging="360"/>
      </w:pPr>
      <w:rPr>
        <w:rFonts w:hint="default"/>
        <w:lang w:val="en-US" w:eastAsia="en-US" w:bidi="ar-SA"/>
      </w:rPr>
    </w:lvl>
    <w:lvl w:ilvl="2" w:tentative="0">
      <w:start w:val="0"/>
      <w:numFmt w:val="bullet"/>
      <w:lvlText w:val="•"/>
      <w:lvlJc w:val="left"/>
      <w:pPr>
        <w:ind w:left="2592" w:hanging="360"/>
      </w:pPr>
      <w:rPr>
        <w:rFonts w:hint="default"/>
        <w:lang w:val="en-US" w:eastAsia="en-US" w:bidi="ar-SA"/>
      </w:rPr>
    </w:lvl>
    <w:lvl w:ilvl="3" w:tentative="0">
      <w:start w:val="0"/>
      <w:numFmt w:val="bullet"/>
      <w:lvlText w:val="•"/>
      <w:lvlJc w:val="left"/>
      <w:pPr>
        <w:ind w:left="3468" w:hanging="360"/>
      </w:pPr>
      <w:rPr>
        <w:rFonts w:hint="default"/>
        <w:lang w:val="en-US" w:eastAsia="en-US" w:bidi="ar-SA"/>
      </w:rPr>
    </w:lvl>
    <w:lvl w:ilvl="4" w:tentative="0">
      <w:start w:val="0"/>
      <w:numFmt w:val="bullet"/>
      <w:lvlText w:val="•"/>
      <w:lvlJc w:val="left"/>
      <w:pPr>
        <w:ind w:left="4344" w:hanging="360"/>
      </w:pPr>
      <w:rPr>
        <w:rFonts w:hint="default"/>
        <w:lang w:val="en-US" w:eastAsia="en-US" w:bidi="ar-SA"/>
      </w:rPr>
    </w:lvl>
    <w:lvl w:ilvl="5" w:tentative="0">
      <w:start w:val="0"/>
      <w:numFmt w:val="bullet"/>
      <w:lvlText w:val="•"/>
      <w:lvlJc w:val="left"/>
      <w:pPr>
        <w:ind w:left="5220" w:hanging="360"/>
      </w:pPr>
      <w:rPr>
        <w:rFonts w:hint="default"/>
        <w:lang w:val="en-US" w:eastAsia="en-US" w:bidi="ar-SA"/>
      </w:rPr>
    </w:lvl>
    <w:lvl w:ilvl="6" w:tentative="0">
      <w:start w:val="0"/>
      <w:numFmt w:val="bullet"/>
      <w:lvlText w:val="•"/>
      <w:lvlJc w:val="left"/>
      <w:pPr>
        <w:ind w:left="6096" w:hanging="360"/>
      </w:pPr>
      <w:rPr>
        <w:rFonts w:hint="default"/>
        <w:lang w:val="en-US" w:eastAsia="en-US" w:bidi="ar-SA"/>
      </w:rPr>
    </w:lvl>
    <w:lvl w:ilvl="7" w:tentative="0">
      <w:start w:val="0"/>
      <w:numFmt w:val="bullet"/>
      <w:lvlText w:val="•"/>
      <w:lvlJc w:val="left"/>
      <w:pPr>
        <w:ind w:left="6972" w:hanging="360"/>
      </w:pPr>
      <w:rPr>
        <w:rFonts w:hint="default"/>
        <w:lang w:val="en-US" w:eastAsia="en-US" w:bidi="ar-SA"/>
      </w:rPr>
    </w:lvl>
    <w:lvl w:ilvl="8" w:tentative="0">
      <w:start w:val="0"/>
      <w:numFmt w:val="bullet"/>
      <w:lvlText w:val="•"/>
      <w:lvlJc w:val="left"/>
      <w:pPr>
        <w:ind w:left="7848" w:hanging="360"/>
      </w:pPr>
      <w:rPr>
        <w:rFonts w:hint="default"/>
        <w:lang w:val="en-US" w:eastAsia="en-US" w:bidi="ar-SA"/>
      </w:rPr>
    </w:lvl>
  </w:abstractNum>
  <w:abstractNum w:abstractNumId="3">
    <w:nsid w:val="BF205925"/>
    <w:multiLevelType w:val="multilevel"/>
    <w:tmpl w:val="BF205925"/>
    <w:lvl w:ilvl="0" w:tentative="0">
      <w:start w:val="3"/>
      <w:numFmt w:val="decimal"/>
      <w:lvlText w:val="%1."/>
      <w:lvlJc w:val="left"/>
      <w:pPr>
        <w:ind w:left="660" w:hanging="540"/>
        <w:jc w:val="left"/>
      </w:pPr>
      <w:rPr>
        <w:rFonts w:hint="default" w:ascii="Arial" w:hAnsi="Arial" w:eastAsia="Arial" w:cs="Arial"/>
        <w:b/>
        <w:bCs/>
        <w:i w:val="0"/>
        <w:iCs w:val="0"/>
        <w:spacing w:val="-1"/>
        <w:w w:val="82"/>
        <w:sz w:val="36"/>
        <w:szCs w:val="36"/>
        <w:lang w:val="en-US" w:eastAsia="en-US" w:bidi="ar-SA"/>
      </w:rPr>
    </w:lvl>
    <w:lvl w:ilvl="1" w:tentative="0">
      <w:start w:val="1"/>
      <w:numFmt w:val="decimal"/>
      <w:lvlText w:val="%1.%2"/>
      <w:lvlJc w:val="left"/>
      <w:pPr>
        <w:ind w:left="840" w:hanging="720"/>
        <w:jc w:val="left"/>
      </w:pPr>
      <w:rPr>
        <w:rFonts w:hint="default" w:ascii="Arial" w:hAnsi="Arial" w:eastAsia="Arial" w:cs="Arial"/>
        <w:b/>
        <w:bCs/>
        <w:i w:val="0"/>
        <w:iCs w:val="0"/>
        <w:spacing w:val="-1"/>
        <w:w w:val="81"/>
        <w:sz w:val="32"/>
        <w:szCs w:val="32"/>
        <w:lang w:val="en-US" w:eastAsia="en-US" w:bidi="ar-SA"/>
      </w:rPr>
    </w:lvl>
    <w:lvl w:ilvl="2" w:tentative="0">
      <w:start w:val="1"/>
      <w:numFmt w:val="decimal"/>
      <w:lvlText w:val="%3."/>
      <w:lvlJc w:val="left"/>
      <w:pPr>
        <w:ind w:left="1560" w:hanging="360"/>
        <w:jc w:val="left"/>
      </w:pPr>
      <w:rPr>
        <w:rFonts w:hint="default" w:ascii="Arial" w:hAnsi="Arial" w:eastAsia="Times New Roman" w:cs="Arial"/>
        <w:b w:val="0"/>
        <w:bCs w:val="0"/>
        <w:i w:val="0"/>
        <w:iCs w:val="0"/>
        <w:color w:val="000000" w:themeColor="text1"/>
        <w:w w:val="100"/>
        <w:sz w:val="24"/>
        <w:szCs w:val="24"/>
        <w:lang w:val="en-US" w:eastAsia="en-US" w:bidi="ar-SA"/>
        <w14:textFill>
          <w14:solidFill>
            <w14:schemeClr w14:val="tx1"/>
          </w14:solidFill>
        </w14:textFill>
      </w:rPr>
    </w:lvl>
    <w:lvl w:ilvl="3" w:tentative="0">
      <w:start w:val="0"/>
      <w:numFmt w:val="bullet"/>
      <w:lvlText w:val="•"/>
      <w:lvlJc w:val="left"/>
      <w:pPr>
        <w:ind w:left="2565" w:hanging="360"/>
      </w:pPr>
      <w:rPr>
        <w:rFonts w:hint="default"/>
        <w:lang w:val="en-US" w:eastAsia="en-US" w:bidi="ar-SA"/>
      </w:rPr>
    </w:lvl>
    <w:lvl w:ilvl="4" w:tentative="0">
      <w:start w:val="0"/>
      <w:numFmt w:val="bullet"/>
      <w:lvlText w:val="•"/>
      <w:lvlJc w:val="left"/>
      <w:pPr>
        <w:ind w:left="3570" w:hanging="360"/>
      </w:pPr>
      <w:rPr>
        <w:rFonts w:hint="default"/>
        <w:lang w:val="en-US" w:eastAsia="en-US" w:bidi="ar-SA"/>
      </w:rPr>
    </w:lvl>
    <w:lvl w:ilvl="5" w:tentative="0">
      <w:start w:val="0"/>
      <w:numFmt w:val="bullet"/>
      <w:lvlText w:val="•"/>
      <w:lvlJc w:val="left"/>
      <w:pPr>
        <w:ind w:left="4575" w:hanging="360"/>
      </w:pPr>
      <w:rPr>
        <w:rFonts w:hint="default"/>
        <w:lang w:val="en-US" w:eastAsia="en-US" w:bidi="ar-SA"/>
      </w:rPr>
    </w:lvl>
    <w:lvl w:ilvl="6" w:tentative="0">
      <w:start w:val="0"/>
      <w:numFmt w:val="bullet"/>
      <w:lvlText w:val="•"/>
      <w:lvlJc w:val="left"/>
      <w:pPr>
        <w:ind w:left="5580" w:hanging="360"/>
      </w:pPr>
      <w:rPr>
        <w:rFonts w:hint="default"/>
        <w:lang w:val="en-US" w:eastAsia="en-US" w:bidi="ar-SA"/>
      </w:rPr>
    </w:lvl>
    <w:lvl w:ilvl="7" w:tentative="0">
      <w:start w:val="0"/>
      <w:numFmt w:val="bullet"/>
      <w:lvlText w:val="•"/>
      <w:lvlJc w:val="left"/>
      <w:pPr>
        <w:ind w:left="6585" w:hanging="360"/>
      </w:pPr>
      <w:rPr>
        <w:rFonts w:hint="default"/>
        <w:lang w:val="en-US" w:eastAsia="en-US" w:bidi="ar-SA"/>
      </w:rPr>
    </w:lvl>
    <w:lvl w:ilvl="8" w:tentative="0">
      <w:start w:val="0"/>
      <w:numFmt w:val="bullet"/>
      <w:lvlText w:val="•"/>
      <w:lvlJc w:val="left"/>
      <w:pPr>
        <w:ind w:left="7590" w:hanging="360"/>
      </w:pPr>
      <w:rPr>
        <w:rFonts w:hint="default"/>
        <w:lang w:val="en-US" w:eastAsia="en-US" w:bidi="ar-SA"/>
      </w:rPr>
    </w:lvl>
  </w:abstractNum>
  <w:abstractNum w:abstractNumId="4">
    <w:nsid w:val="CF092B84"/>
    <w:multiLevelType w:val="multilevel"/>
    <w:tmpl w:val="CF092B84"/>
    <w:lvl w:ilvl="0" w:tentative="0">
      <w:start w:val="1"/>
      <w:numFmt w:val="decimal"/>
      <w:lvlText w:val="%1."/>
      <w:lvlJc w:val="left"/>
      <w:pPr>
        <w:ind w:left="660" w:hanging="540"/>
        <w:jc w:val="left"/>
      </w:pPr>
      <w:rPr>
        <w:rFonts w:hint="default" w:ascii="Arial" w:hAnsi="Arial" w:eastAsia="Arial" w:cs="Arial"/>
        <w:b/>
        <w:bCs/>
        <w:i w:val="0"/>
        <w:iCs w:val="0"/>
        <w:color w:val="000000" w:themeColor="text1"/>
        <w:spacing w:val="-1"/>
        <w:w w:val="82"/>
        <w:sz w:val="36"/>
        <w:szCs w:val="36"/>
        <w:lang w:val="en-US" w:eastAsia="en-US" w:bidi="ar-SA"/>
        <w14:textFill>
          <w14:solidFill>
            <w14:schemeClr w14:val="tx1"/>
          </w14:solidFill>
        </w14:textFill>
      </w:rPr>
    </w:lvl>
    <w:lvl w:ilvl="1" w:tentative="0">
      <w:start w:val="1"/>
      <w:numFmt w:val="decimal"/>
      <w:lvlText w:val="%1.%2"/>
      <w:lvlJc w:val="left"/>
      <w:pPr>
        <w:ind w:left="840" w:hanging="720"/>
        <w:jc w:val="left"/>
      </w:pPr>
      <w:rPr>
        <w:rFonts w:hint="default" w:ascii="Arial" w:hAnsi="Arial" w:eastAsia="Arial" w:cs="Arial"/>
        <w:b/>
        <w:bCs/>
        <w:i w:val="0"/>
        <w:iCs w:val="0"/>
        <w:spacing w:val="-1"/>
        <w:w w:val="81"/>
        <w:sz w:val="32"/>
        <w:szCs w:val="32"/>
        <w:lang w:val="en-US" w:eastAsia="en-US" w:bidi="ar-SA"/>
      </w:rPr>
    </w:lvl>
    <w:lvl w:ilvl="2" w:tentative="0">
      <w:start w:val="0"/>
      <w:numFmt w:val="bullet"/>
      <w:lvlText w:val=""/>
      <w:lvlJc w:val="left"/>
      <w:pPr>
        <w:ind w:left="840" w:hanging="360"/>
      </w:pPr>
      <w:rPr>
        <w:rFonts w:hint="default" w:ascii="Symbol" w:hAnsi="Symbol" w:eastAsia="Symbol" w:cs="Symbol"/>
        <w:b w:val="0"/>
        <w:bCs w:val="0"/>
        <w:i w:val="0"/>
        <w:iCs w:val="0"/>
        <w:w w:val="100"/>
        <w:sz w:val="24"/>
        <w:szCs w:val="24"/>
        <w:lang w:val="en-US" w:eastAsia="en-US" w:bidi="ar-SA"/>
      </w:rPr>
    </w:lvl>
    <w:lvl w:ilvl="3" w:tentative="0">
      <w:start w:val="0"/>
      <w:numFmt w:val="bullet"/>
      <w:lvlText w:val="•"/>
      <w:lvlJc w:val="left"/>
      <w:pPr>
        <w:ind w:left="2786" w:hanging="360"/>
      </w:pPr>
      <w:rPr>
        <w:rFonts w:hint="default"/>
        <w:lang w:val="en-US" w:eastAsia="en-US" w:bidi="ar-SA"/>
      </w:rPr>
    </w:lvl>
    <w:lvl w:ilvl="4" w:tentative="0">
      <w:start w:val="0"/>
      <w:numFmt w:val="bullet"/>
      <w:lvlText w:val="•"/>
      <w:lvlJc w:val="left"/>
      <w:pPr>
        <w:ind w:left="3760" w:hanging="360"/>
      </w:pPr>
      <w:rPr>
        <w:rFonts w:hint="default"/>
        <w:lang w:val="en-US" w:eastAsia="en-US" w:bidi="ar-SA"/>
      </w:rPr>
    </w:lvl>
    <w:lvl w:ilvl="5" w:tentative="0">
      <w:start w:val="0"/>
      <w:numFmt w:val="bullet"/>
      <w:lvlText w:val="•"/>
      <w:lvlJc w:val="left"/>
      <w:pPr>
        <w:ind w:left="4733" w:hanging="360"/>
      </w:pPr>
      <w:rPr>
        <w:rFonts w:hint="default"/>
        <w:lang w:val="en-US" w:eastAsia="en-US" w:bidi="ar-SA"/>
      </w:rPr>
    </w:lvl>
    <w:lvl w:ilvl="6" w:tentative="0">
      <w:start w:val="0"/>
      <w:numFmt w:val="bullet"/>
      <w:lvlText w:val="•"/>
      <w:lvlJc w:val="left"/>
      <w:pPr>
        <w:ind w:left="5706" w:hanging="360"/>
      </w:pPr>
      <w:rPr>
        <w:rFonts w:hint="default"/>
        <w:lang w:val="en-US" w:eastAsia="en-US" w:bidi="ar-SA"/>
      </w:rPr>
    </w:lvl>
    <w:lvl w:ilvl="7" w:tentative="0">
      <w:start w:val="0"/>
      <w:numFmt w:val="bullet"/>
      <w:lvlText w:val="•"/>
      <w:lvlJc w:val="left"/>
      <w:pPr>
        <w:ind w:left="6680" w:hanging="360"/>
      </w:pPr>
      <w:rPr>
        <w:rFonts w:hint="default"/>
        <w:lang w:val="en-US" w:eastAsia="en-US" w:bidi="ar-SA"/>
      </w:rPr>
    </w:lvl>
    <w:lvl w:ilvl="8" w:tentative="0">
      <w:start w:val="0"/>
      <w:numFmt w:val="bullet"/>
      <w:lvlText w:val="•"/>
      <w:lvlJc w:val="left"/>
      <w:pPr>
        <w:ind w:left="7653" w:hanging="360"/>
      </w:pPr>
      <w:rPr>
        <w:rFonts w:hint="default"/>
        <w:lang w:val="en-US" w:eastAsia="en-US" w:bidi="ar-SA"/>
      </w:rPr>
    </w:lvl>
  </w:abstractNum>
  <w:abstractNum w:abstractNumId="5">
    <w:nsid w:val="0053208E"/>
    <w:multiLevelType w:val="multilevel"/>
    <w:tmpl w:val="0053208E"/>
    <w:lvl w:ilvl="0" w:tentative="0">
      <w:start w:val="1"/>
      <w:numFmt w:val="decimal"/>
      <w:lvlText w:val="%1."/>
      <w:lvlJc w:val="left"/>
      <w:pPr>
        <w:ind w:left="480" w:hanging="360"/>
        <w:jc w:val="left"/>
      </w:pPr>
      <w:rPr>
        <w:rFonts w:hint="default" w:ascii="Times New Roman" w:hAnsi="Times New Roman" w:eastAsia="Times New Roman" w:cs="Times New Roman"/>
        <w:b/>
        <w:bCs/>
        <w:i w:val="0"/>
        <w:iCs w:val="0"/>
        <w:w w:val="99"/>
        <w:sz w:val="26"/>
        <w:szCs w:val="26"/>
        <w:lang w:val="en-US" w:eastAsia="en-US" w:bidi="ar-SA"/>
      </w:rPr>
    </w:lvl>
    <w:lvl w:ilvl="1" w:tentative="0">
      <w:start w:val="1"/>
      <w:numFmt w:val="decimal"/>
      <w:lvlText w:val="%1.%2"/>
      <w:lvlJc w:val="left"/>
      <w:pPr>
        <w:ind w:left="1020" w:hanging="540"/>
        <w:jc w:val="left"/>
      </w:pPr>
      <w:rPr>
        <w:rFonts w:hint="default" w:ascii="Times New Roman" w:hAnsi="Times New Roman" w:eastAsia="Times New Roman" w:cs="Times New Roman"/>
        <w:b w:val="0"/>
        <w:bCs w:val="0"/>
        <w:i w:val="0"/>
        <w:iCs w:val="0"/>
        <w:w w:val="100"/>
        <w:sz w:val="24"/>
        <w:szCs w:val="24"/>
        <w:lang w:val="en-US" w:eastAsia="en-US" w:bidi="ar-SA"/>
      </w:rPr>
    </w:lvl>
    <w:lvl w:ilvl="2" w:tentative="0">
      <w:start w:val="0"/>
      <w:numFmt w:val="bullet"/>
      <w:lvlText w:val="•"/>
      <w:lvlJc w:val="left"/>
      <w:pPr>
        <w:ind w:left="1973" w:hanging="540"/>
      </w:pPr>
      <w:rPr>
        <w:rFonts w:hint="default"/>
        <w:lang w:val="en-US" w:eastAsia="en-US" w:bidi="ar-SA"/>
      </w:rPr>
    </w:lvl>
    <w:lvl w:ilvl="3" w:tentative="0">
      <w:start w:val="0"/>
      <w:numFmt w:val="bullet"/>
      <w:lvlText w:val="•"/>
      <w:lvlJc w:val="left"/>
      <w:pPr>
        <w:ind w:left="2926" w:hanging="540"/>
      </w:pPr>
      <w:rPr>
        <w:rFonts w:hint="default"/>
        <w:lang w:val="en-US" w:eastAsia="en-US" w:bidi="ar-SA"/>
      </w:rPr>
    </w:lvl>
    <w:lvl w:ilvl="4" w:tentative="0">
      <w:start w:val="0"/>
      <w:numFmt w:val="bullet"/>
      <w:lvlText w:val="•"/>
      <w:lvlJc w:val="left"/>
      <w:pPr>
        <w:ind w:left="3880" w:hanging="540"/>
      </w:pPr>
      <w:rPr>
        <w:rFonts w:hint="default"/>
        <w:lang w:val="en-US" w:eastAsia="en-US" w:bidi="ar-SA"/>
      </w:rPr>
    </w:lvl>
    <w:lvl w:ilvl="5" w:tentative="0">
      <w:start w:val="0"/>
      <w:numFmt w:val="bullet"/>
      <w:lvlText w:val="•"/>
      <w:lvlJc w:val="left"/>
      <w:pPr>
        <w:ind w:left="4833" w:hanging="540"/>
      </w:pPr>
      <w:rPr>
        <w:rFonts w:hint="default"/>
        <w:lang w:val="en-US" w:eastAsia="en-US" w:bidi="ar-SA"/>
      </w:rPr>
    </w:lvl>
    <w:lvl w:ilvl="6" w:tentative="0">
      <w:start w:val="0"/>
      <w:numFmt w:val="bullet"/>
      <w:lvlText w:val="•"/>
      <w:lvlJc w:val="left"/>
      <w:pPr>
        <w:ind w:left="5786" w:hanging="540"/>
      </w:pPr>
      <w:rPr>
        <w:rFonts w:hint="default"/>
        <w:lang w:val="en-US" w:eastAsia="en-US" w:bidi="ar-SA"/>
      </w:rPr>
    </w:lvl>
    <w:lvl w:ilvl="7" w:tentative="0">
      <w:start w:val="0"/>
      <w:numFmt w:val="bullet"/>
      <w:lvlText w:val="•"/>
      <w:lvlJc w:val="left"/>
      <w:pPr>
        <w:ind w:left="6740" w:hanging="540"/>
      </w:pPr>
      <w:rPr>
        <w:rFonts w:hint="default"/>
        <w:lang w:val="en-US" w:eastAsia="en-US" w:bidi="ar-SA"/>
      </w:rPr>
    </w:lvl>
    <w:lvl w:ilvl="8" w:tentative="0">
      <w:start w:val="0"/>
      <w:numFmt w:val="bullet"/>
      <w:lvlText w:val="•"/>
      <w:lvlJc w:val="left"/>
      <w:pPr>
        <w:ind w:left="7693" w:hanging="540"/>
      </w:pPr>
      <w:rPr>
        <w:rFonts w:hint="default"/>
        <w:lang w:val="en-US" w:eastAsia="en-US" w:bidi="ar-SA"/>
      </w:rPr>
    </w:lvl>
  </w:abstractNum>
  <w:abstractNum w:abstractNumId="6">
    <w:nsid w:val="03D62ECE"/>
    <w:multiLevelType w:val="multilevel"/>
    <w:tmpl w:val="03D62ECE"/>
    <w:lvl w:ilvl="0" w:tentative="0">
      <w:start w:val="0"/>
      <w:numFmt w:val="bullet"/>
      <w:lvlText w:val=""/>
      <w:lvlJc w:val="left"/>
      <w:pPr>
        <w:ind w:left="840" w:hanging="360"/>
      </w:pPr>
      <w:rPr>
        <w:rFonts w:hint="default" w:ascii="Symbol" w:hAnsi="Symbol" w:eastAsia="Symbol" w:cs="Symbol"/>
        <w:b w:val="0"/>
        <w:bCs w:val="0"/>
        <w:i w:val="0"/>
        <w:iCs w:val="0"/>
        <w:w w:val="100"/>
        <w:sz w:val="24"/>
        <w:szCs w:val="24"/>
        <w:lang w:val="en-US" w:eastAsia="en-US" w:bidi="ar-SA"/>
      </w:rPr>
    </w:lvl>
    <w:lvl w:ilvl="1" w:tentative="0">
      <w:start w:val="0"/>
      <w:numFmt w:val="bullet"/>
      <w:lvlText w:val="•"/>
      <w:lvlJc w:val="left"/>
      <w:pPr>
        <w:ind w:left="1716" w:hanging="360"/>
      </w:pPr>
      <w:rPr>
        <w:rFonts w:hint="default"/>
        <w:lang w:val="en-US" w:eastAsia="en-US" w:bidi="ar-SA"/>
      </w:rPr>
    </w:lvl>
    <w:lvl w:ilvl="2" w:tentative="0">
      <w:start w:val="0"/>
      <w:numFmt w:val="bullet"/>
      <w:lvlText w:val="•"/>
      <w:lvlJc w:val="left"/>
      <w:pPr>
        <w:ind w:left="2592" w:hanging="360"/>
      </w:pPr>
      <w:rPr>
        <w:rFonts w:hint="default"/>
        <w:lang w:val="en-US" w:eastAsia="en-US" w:bidi="ar-SA"/>
      </w:rPr>
    </w:lvl>
    <w:lvl w:ilvl="3" w:tentative="0">
      <w:start w:val="0"/>
      <w:numFmt w:val="bullet"/>
      <w:lvlText w:val="•"/>
      <w:lvlJc w:val="left"/>
      <w:pPr>
        <w:ind w:left="3468" w:hanging="360"/>
      </w:pPr>
      <w:rPr>
        <w:rFonts w:hint="default"/>
        <w:lang w:val="en-US" w:eastAsia="en-US" w:bidi="ar-SA"/>
      </w:rPr>
    </w:lvl>
    <w:lvl w:ilvl="4" w:tentative="0">
      <w:start w:val="0"/>
      <w:numFmt w:val="bullet"/>
      <w:lvlText w:val="•"/>
      <w:lvlJc w:val="left"/>
      <w:pPr>
        <w:ind w:left="4344" w:hanging="360"/>
      </w:pPr>
      <w:rPr>
        <w:rFonts w:hint="default"/>
        <w:lang w:val="en-US" w:eastAsia="en-US" w:bidi="ar-SA"/>
      </w:rPr>
    </w:lvl>
    <w:lvl w:ilvl="5" w:tentative="0">
      <w:start w:val="0"/>
      <w:numFmt w:val="bullet"/>
      <w:lvlText w:val="•"/>
      <w:lvlJc w:val="left"/>
      <w:pPr>
        <w:ind w:left="5220" w:hanging="360"/>
      </w:pPr>
      <w:rPr>
        <w:rFonts w:hint="default"/>
        <w:lang w:val="en-US" w:eastAsia="en-US" w:bidi="ar-SA"/>
      </w:rPr>
    </w:lvl>
    <w:lvl w:ilvl="6" w:tentative="0">
      <w:start w:val="0"/>
      <w:numFmt w:val="bullet"/>
      <w:lvlText w:val="•"/>
      <w:lvlJc w:val="left"/>
      <w:pPr>
        <w:ind w:left="6096" w:hanging="360"/>
      </w:pPr>
      <w:rPr>
        <w:rFonts w:hint="default"/>
        <w:lang w:val="en-US" w:eastAsia="en-US" w:bidi="ar-SA"/>
      </w:rPr>
    </w:lvl>
    <w:lvl w:ilvl="7" w:tentative="0">
      <w:start w:val="0"/>
      <w:numFmt w:val="bullet"/>
      <w:lvlText w:val="•"/>
      <w:lvlJc w:val="left"/>
      <w:pPr>
        <w:ind w:left="6972" w:hanging="360"/>
      </w:pPr>
      <w:rPr>
        <w:rFonts w:hint="default"/>
        <w:lang w:val="en-US" w:eastAsia="en-US" w:bidi="ar-SA"/>
      </w:rPr>
    </w:lvl>
    <w:lvl w:ilvl="8" w:tentative="0">
      <w:start w:val="0"/>
      <w:numFmt w:val="bullet"/>
      <w:lvlText w:val="•"/>
      <w:lvlJc w:val="left"/>
      <w:pPr>
        <w:ind w:left="7848" w:hanging="360"/>
      </w:pPr>
      <w:rPr>
        <w:rFonts w:hint="default"/>
        <w:lang w:val="en-US" w:eastAsia="en-US" w:bidi="ar-SA"/>
      </w:rPr>
    </w:lvl>
  </w:abstractNum>
  <w:abstractNum w:abstractNumId="7">
    <w:nsid w:val="25B654F3"/>
    <w:multiLevelType w:val="multilevel"/>
    <w:tmpl w:val="25B654F3"/>
    <w:lvl w:ilvl="0" w:tentative="0">
      <w:start w:val="0"/>
      <w:numFmt w:val="bullet"/>
      <w:lvlText w:val=""/>
      <w:lvlJc w:val="left"/>
      <w:pPr>
        <w:ind w:left="840" w:hanging="360"/>
      </w:pPr>
      <w:rPr>
        <w:rFonts w:hint="default" w:ascii="Symbol" w:hAnsi="Symbol" w:eastAsia="Symbol" w:cs="Symbol"/>
        <w:b w:val="0"/>
        <w:bCs w:val="0"/>
        <w:i w:val="0"/>
        <w:iCs w:val="0"/>
        <w:w w:val="100"/>
        <w:sz w:val="24"/>
        <w:szCs w:val="24"/>
        <w:lang w:val="en-US" w:eastAsia="en-US" w:bidi="ar-SA"/>
      </w:rPr>
    </w:lvl>
    <w:lvl w:ilvl="1" w:tentative="0">
      <w:start w:val="0"/>
      <w:numFmt w:val="bullet"/>
      <w:lvlText w:val="•"/>
      <w:lvlJc w:val="left"/>
      <w:pPr>
        <w:ind w:left="1716" w:hanging="360"/>
      </w:pPr>
      <w:rPr>
        <w:rFonts w:hint="default"/>
        <w:lang w:val="en-US" w:eastAsia="en-US" w:bidi="ar-SA"/>
      </w:rPr>
    </w:lvl>
    <w:lvl w:ilvl="2" w:tentative="0">
      <w:start w:val="0"/>
      <w:numFmt w:val="bullet"/>
      <w:lvlText w:val="•"/>
      <w:lvlJc w:val="left"/>
      <w:pPr>
        <w:ind w:left="2592" w:hanging="360"/>
      </w:pPr>
      <w:rPr>
        <w:rFonts w:hint="default"/>
        <w:lang w:val="en-US" w:eastAsia="en-US" w:bidi="ar-SA"/>
      </w:rPr>
    </w:lvl>
    <w:lvl w:ilvl="3" w:tentative="0">
      <w:start w:val="0"/>
      <w:numFmt w:val="bullet"/>
      <w:lvlText w:val="•"/>
      <w:lvlJc w:val="left"/>
      <w:pPr>
        <w:ind w:left="3468" w:hanging="360"/>
      </w:pPr>
      <w:rPr>
        <w:rFonts w:hint="default"/>
        <w:lang w:val="en-US" w:eastAsia="en-US" w:bidi="ar-SA"/>
      </w:rPr>
    </w:lvl>
    <w:lvl w:ilvl="4" w:tentative="0">
      <w:start w:val="0"/>
      <w:numFmt w:val="bullet"/>
      <w:lvlText w:val="•"/>
      <w:lvlJc w:val="left"/>
      <w:pPr>
        <w:ind w:left="4344" w:hanging="360"/>
      </w:pPr>
      <w:rPr>
        <w:rFonts w:hint="default"/>
        <w:lang w:val="en-US" w:eastAsia="en-US" w:bidi="ar-SA"/>
      </w:rPr>
    </w:lvl>
    <w:lvl w:ilvl="5" w:tentative="0">
      <w:start w:val="0"/>
      <w:numFmt w:val="bullet"/>
      <w:lvlText w:val="•"/>
      <w:lvlJc w:val="left"/>
      <w:pPr>
        <w:ind w:left="5220" w:hanging="360"/>
      </w:pPr>
      <w:rPr>
        <w:rFonts w:hint="default"/>
        <w:lang w:val="en-US" w:eastAsia="en-US" w:bidi="ar-SA"/>
      </w:rPr>
    </w:lvl>
    <w:lvl w:ilvl="6" w:tentative="0">
      <w:start w:val="0"/>
      <w:numFmt w:val="bullet"/>
      <w:lvlText w:val="•"/>
      <w:lvlJc w:val="left"/>
      <w:pPr>
        <w:ind w:left="6096" w:hanging="360"/>
      </w:pPr>
      <w:rPr>
        <w:rFonts w:hint="default"/>
        <w:lang w:val="en-US" w:eastAsia="en-US" w:bidi="ar-SA"/>
      </w:rPr>
    </w:lvl>
    <w:lvl w:ilvl="7" w:tentative="0">
      <w:start w:val="0"/>
      <w:numFmt w:val="bullet"/>
      <w:lvlText w:val="•"/>
      <w:lvlJc w:val="left"/>
      <w:pPr>
        <w:ind w:left="6972" w:hanging="360"/>
      </w:pPr>
      <w:rPr>
        <w:rFonts w:hint="default"/>
        <w:lang w:val="en-US" w:eastAsia="en-US" w:bidi="ar-SA"/>
      </w:rPr>
    </w:lvl>
    <w:lvl w:ilvl="8" w:tentative="0">
      <w:start w:val="0"/>
      <w:numFmt w:val="bullet"/>
      <w:lvlText w:val="•"/>
      <w:lvlJc w:val="left"/>
      <w:pPr>
        <w:ind w:left="7848" w:hanging="360"/>
      </w:pPr>
      <w:rPr>
        <w:rFonts w:hint="default"/>
        <w:lang w:val="en-US" w:eastAsia="en-US" w:bidi="ar-SA"/>
      </w:rPr>
    </w:lvl>
  </w:abstractNum>
  <w:abstractNum w:abstractNumId="8">
    <w:nsid w:val="59ADCABA"/>
    <w:multiLevelType w:val="multilevel"/>
    <w:tmpl w:val="59ADCABA"/>
    <w:lvl w:ilvl="0" w:tentative="0">
      <w:start w:val="1"/>
      <w:numFmt w:val="decimal"/>
      <w:lvlText w:val="%1."/>
      <w:lvlJc w:val="left"/>
      <w:pPr>
        <w:ind w:left="840" w:hanging="360"/>
        <w:jc w:val="left"/>
      </w:pPr>
      <w:rPr>
        <w:rFonts w:hint="default" w:ascii="Times New Roman" w:hAnsi="Times New Roman" w:eastAsia="Times New Roman" w:cs="Times New Roman"/>
        <w:b w:val="0"/>
        <w:bCs w:val="0"/>
        <w:i w:val="0"/>
        <w:iCs w:val="0"/>
        <w:w w:val="100"/>
        <w:sz w:val="24"/>
        <w:szCs w:val="24"/>
        <w:lang w:val="en-US" w:eastAsia="en-US" w:bidi="ar-SA"/>
      </w:rPr>
    </w:lvl>
    <w:lvl w:ilvl="1" w:tentative="0">
      <w:start w:val="0"/>
      <w:numFmt w:val="bullet"/>
      <w:lvlText w:val="•"/>
      <w:lvlJc w:val="left"/>
      <w:pPr>
        <w:ind w:left="1716" w:hanging="360"/>
      </w:pPr>
      <w:rPr>
        <w:rFonts w:hint="default"/>
        <w:lang w:val="en-US" w:eastAsia="en-US" w:bidi="ar-SA"/>
      </w:rPr>
    </w:lvl>
    <w:lvl w:ilvl="2" w:tentative="0">
      <w:start w:val="0"/>
      <w:numFmt w:val="bullet"/>
      <w:lvlText w:val="•"/>
      <w:lvlJc w:val="left"/>
      <w:pPr>
        <w:ind w:left="2592" w:hanging="360"/>
      </w:pPr>
      <w:rPr>
        <w:rFonts w:hint="default"/>
        <w:lang w:val="en-US" w:eastAsia="en-US" w:bidi="ar-SA"/>
      </w:rPr>
    </w:lvl>
    <w:lvl w:ilvl="3" w:tentative="0">
      <w:start w:val="0"/>
      <w:numFmt w:val="bullet"/>
      <w:lvlText w:val="•"/>
      <w:lvlJc w:val="left"/>
      <w:pPr>
        <w:ind w:left="3468" w:hanging="360"/>
      </w:pPr>
      <w:rPr>
        <w:rFonts w:hint="default"/>
        <w:lang w:val="en-US" w:eastAsia="en-US" w:bidi="ar-SA"/>
      </w:rPr>
    </w:lvl>
    <w:lvl w:ilvl="4" w:tentative="0">
      <w:start w:val="0"/>
      <w:numFmt w:val="bullet"/>
      <w:lvlText w:val="•"/>
      <w:lvlJc w:val="left"/>
      <w:pPr>
        <w:ind w:left="4344" w:hanging="360"/>
      </w:pPr>
      <w:rPr>
        <w:rFonts w:hint="default"/>
        <w:lang w:val="en-US" w:eastAsia="en-US" w:bidi="ar-SA"/>
      </w:rPr>
    </w:lvl>
    <w:lvl w:ilvl="5" w:tentative="0">
      <w:start w:val="0"/>
      <w:numFmt w:val="bullet"/>
      <w:lvlText w:val="•"/>
      <w:lvlJc w:val="left"/>
      <w:pPr>
        <w:ind w:left="5220" w:hanging="360"/>
      </w:pPr>
      <w:rPr>
        <w:rFonts w:hint="default"/>
        <w:lang w:val="en-US" w:eastAsia="en-US" w:bidi="ar-SA"/>
      </w:rPr>
    </w:lvl>
    <w:lvl w:ilvl="6" w:tentative="0">
      <w:start w:val="0"/>
      <w:numFmt w:val="bullet"/>
      <w:lvlText w:val="•"/>
      <w:lvlJc w:val="left"/>
      <w:pPr>
        <w:ind w:left="6096" w:hanging="360"/>
      </w:pPr>
      <w:rPr>
        <w:rFonts w:hint="default"/>
        <w:lang w:val="en-US" w:eastAsia="en-US" w:bidi="ar-SA"/>
      </w:rPr>
    </w:lvl>
    <w:lvl w:ilvl="7" w:tentative="0">
      <w:start w:val="0"/>
      <w:numFmt w:val="bullet"/>
      <w:lvlText w:val="•"/>
      <w:lvlJc w:val="left"/>
      <w:pPr>
        <w:ind w:left="6972" w:hanging="360"/>
      </w:pPr>
      <w:rPr>
        <w:rFonts w:hint="default"/>
        <w:lang w:val="en-US" w:eastAsia="en-US" w:bidi="ar-SA"/>
      </w:rPr>
    </w:lvl>
    <w:lvl w:ilvl="8" w:tentative="0">
      <w:start w:val="0"/>
      <w:numFmt w:val="bullet"/>
      <w:lvlText w:val="•"/>
      <w:lvlJc w:val="left"/>
      <w:pPr>
        <w:ind w:left="7848" w:hanging="360"/>
      </w:pPr>
      <w:rPr>
        <w:rFonts w:hint="default"/>
        <w:lang w:val="en-US" w:eastAsia="en-US" w:bidi="ar-SA"/>
      </w:rPr>
    </w:lvl>
  </w:abstractNum>
  <w:num w:numId="1">
    <w:abstractNumId w:val="5"/>
  </w:num>
  <w:num w:numId="2">
    <w:abstractNumId w:val="1"/>
  </w:num>
  <w:num w:numId="3">
    <w:abstractNumId w:val="4"/>
  </w:num>
  <w:num w:numId="4">
    <w:abstractNumId w:val="8"/>
  </w:num>
  <w:num w:numId="5">
    <w:abstractNumId w:val="2"/>
  </w:num>
  <w:num w:numId="6">
    <w:abstractNumId w:val="0"/>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dit="readOnly"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0BE4D6C"/>
    <w:rsid w:val="014557C2"/>
    <w:rsid w:val="01754149"/>
    <w:rsid w:val="01955BC2"/>
    <w:rsid w:val="01BB5A85"/>
    <w:rsid w:val="01F80A87"/>
    <w:rsid w:val="03790733"/>
    <w:rsid w:val="03BC7892"/>
    <w:rsid w:val="07451E27"/>
    <w:rsid w:val="08B62C59"/>
    <w:rsid w:val="0909117E"/>
    <w:rsid w:val="0A333C0E"/>
    <w:rsid w:val="0A651EE2"/>
    <w:rsid w:val="0AD71812"/>
    <w:rsid w:val="0BE8391A"/>
    <w:rsid w:val="0CBA43B4"/>
    <w:rsid w:val="0E482CCF"/>
    <w:rsid w:val="0E590AFF"/>
    <w:rsid w:val="113A4C18"/>
    <w:rsid w:val="11943BFC"/>
    <w:rsid w:val="119F2CCD"/>
    <w:rsid w:val="125515DD"/>
    <w:rsid w:val="128819B3"/>
    <w:rsid w:val="136F50E6"/>
    <w:rsid w:val="13C41004"/>
    <w:rsid w:val="166149F5"/>
    <w:rsid w:val="16C1540F"/>
    <w:rsid w:val="17BF199C"/>
    <w:rsid w:val="19CF4641"/>
    <w:rsid w:val="1B19745D"/>
    <w:rsid w:val="1BA3785E"/>
    <w:rsid w:val="1C8431EB"/>
    <w:rsid w:val="1CD83537"/>
    <w:rsid w:val="1D0C4BAB"/>
    <w:rsid w:val="1D951428"/>
    <w:rsid w:val="1E054D27"/>
    <w:rsid w:val="1E184B52"/>
    <w:rsid w:val="1E546BED"/>
    <w:rsid w:val="1EFD64DD"/>
    <w:rsid w:val="20525B2E"/>
    <w:rsid w:val="215A1B71"/>
    <w:rsid w:val="217772FD"/>
    <w:rsid w:val="23A404FF"/>
    <w:rsid w:val="241B5A9C"/>
    <w:rsid w:val="244249B5"/>
    <w:rsid w:val="26EB3999"/>
    <w:rsid w:val="2739522B"/>
    <w:rsid w:val="29675CE6"/>
    <w:rsid w:val="29712D49"/>
    <w:rsid w:val="29A44051"/>
    <w:rsid w:val="29B77253"/>
    <w:rsid w:val="29D34FEF"/>
    <w:rsid w:val="2A8852A8"/>
    <w:rsid w:val="2A8F11FB"/>
    <w:rsid w:val="2CCD64E8"/>
    <w:rsid w:val="2CFA5942"/>
    <w:rsid w:val="2CFC5F3A"/>
    <w:rsid w:val="2D5000D9"/>
    <w:rsid w:val="2D9E7E85"/>
    <w:rsid w:val="2EB931C8"/>
    <w:rsid w:val="2F6A001E"/>
    <w:rsid w:val="302D5BC4"/>
    <w:rsid w:val="323112C7"/>
    <w:rsid w:val="333842F9"/>
    <w:rsid w:val="34EB0161"/>
    <w:rsid w:val="354B6B44"/>
    <w:rsid w:val="35A973AC"/>
    <w:rsid w:val="35BE01A1"/>
    <w:rsid w:val="36745C27"/>
    <w:rsid w:val="36BE50F4"/>
    <w:rsid w:val="36D14E27"/>
    <w:rsid w:val="36E20DE2"/>
    <w:rsid w:val="371511B8"/>
    <w:rsid w:val="38840D0C"/>
    <w:rsid w:val="38CC58A6"/>
    <w:rsid w:val="39143EA1"/>
    <w:rsid w:val="39A665D3"/>
    <w:rsid w:val="3A0E576F"/>
    <w:rsid w:val="3A1F1BFC"/>
    <w:rsid w:val="3A663AD8"/>
    <w:rsid w:val="3B7D37CF"/>
    <w:rsid w:val="3BEC5557"/>
    <w:rsid w:val="3E747A2B"/>
    <w:rsid w:val="3F4A3C78"/>
    <w:rsid w:val="400022D9"/>
    <w:rsid w:val="40687E38"/>
    <w:rsid w:val="413A46DC"/>
    <w:rsid w:val="424C5CAA"/>
    <w:rsid w:val="42A0360C"/>
    <w:rsid w:val="42CD0AB4"/>
    <w:rsid w:val="45CD7101"/>
    <w:rsid w:val="46BD2CD2"/>
    <w:rsid w:val="48394150"/>
    <w:rsid w:val="484E2D9C"/>
    <w:rsid w:val="48621D83"/>
    <w:rsid w:val="48984BE1"/>
    <w:rsid w:val="48BF5427"/>
    <w:rsid w:val="4A11615C"/>
    <w:rsid w:val="4A487D66"/>
    <w:rsid w:val="4AE958EC"/>
    <w:rsid w:val="4BA559C6"/>
    <w:rsid w:val="4BF90C50"/>
    <w:rsid w:val="4C0C6FAA"/>
    <w:rsid w:val="4C275F27"/>
    <w:rsid w:val="4DCA19D1"/>
    <w:rsid w:val="4F1D2EA8"/>
    <w:rsid w:val="4F4F2935"/>
    <w:rsid w:val="4F934F18"/>
    <w:rsid w:val="50D8032D"/>
    <w:rsid w:val="50F07237"/>
    <w:rsid w:val="51C12734"/>
    <w:rsid w:val="51C60FF5"/>
    <w:rsid w:val="51F62EEA"/>
    <w:rsid w:val="526B217C"/>
    <w:rsid w:val="52D25D57"/>
    <w:rsid w:val="52EC6E19"/>
    <w:rsid w:val="544762D1"/>
    <w:rsid w:val="55760C1C"/>
    <w:rsid w:val="558C48E3"/>
    <w:rsid w:val="56403A8D"/>
    <w:rsid w:val="56A63783"/>
    <w:rsid w:val="56E3747A"/>
    <w:rsid w:val="5785783C"/>
    <w:rsid w:val="57DB3900"/>
    <w:rsid w:val="58637C85"/>
    <w:rsid w:val="5A6B5670"/>
    <w:rsid w:val="5B4377F2"/>
    <w:rsid w:val="5BCE7A03"/>
    <w:rsid w:val="5CA13CDD"/>
    <w:rsid w:val="5CFF2025"/>
    <w:rsid w:val="5D325D70"/>
    <w:rsid w:val="61E56F11"/>
    <w:rsid w:val="630F2642"/>
    <w:rsid w:val="63502F4A"/>
    <w:rsid w:val="637A221F"/>
    <w:rsid w:val="63A2338B"/>
    <w:rsid w:val="63B01DFC"/>
    <w:rsid w:val="6458145C"/>
    <w:rsid w:val="64935200"/>
    <w:rsid w:val="64AB7674"/>
    <w:rsid w:val="65995BCE"/>
    <w:rsid w:val="66F95B50"/>
    <w:rsid w:val="67792B58"/>
    <w:rsid w:val="68EB0E67"/>
    <w:rsid w:val="68FB585D"/>
    <w:rsid w:val="694145F4"/>
    <w:rsid w:val="695A0B28"/>
    <w:rsid w:val="69655CEE"/>
    <w:rsid w:val="69972438"/>
    <w:rsid w:val="6A164B88"/>
    <w:rsid w:val="6BD57A5D"/>
    <w:rsid w:val="6BF879A3"/>
    <w:rsid w:val="6D371181"/>
    <w:rsid w:val="6DB36A59"/>
    <w:rsid w:val="6F563B40"/>
    <w:rsid w:val="70382CA7"/>
    <w:rsid w:val="70840239"/>
    <w:rsid w:val="70F45084"/>
    <w:rsid w:val="716442E5"/>
    <w:rsid w:val="71B903B6"/>
    <w:rsid w:val="71D5307E"/>
    <w:rsid w:val="7215407B"/>
    <w:rsid w:val="737657DA"/>
    <w:rsid w:val="73C66DBA"/>
    <w:rsid w:val="757F7033"/>
    <w:rsid w:val="761A7D40"/>
    <w:rsid w:val="777C0F25"/>
    <w:rsid w:val="79B576B5"/>
    <w:rsid w:val="79B770BE"/>
    <w:rsid w:val="7B406801"/>
    <w:rsid w:val="7D1B1F25"/>
    <w:rsid w:val="7DB55ED6"/>
    <w:rsid w:val="7DE1316F"/>
    <w:rsid w:val="7E9E705E"/>
    <w:rsid w:val="7FD85EAB"/>
    <w:rsid w:val="7FFD59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15"/>
      <w:jc w:val="center"/>
      <w:outlineLvl w:val="1"/>
    </w:pPr>
    <w:rPr>
      <w:rFonts w:ascii="Arial" w:hAnsi="Arial" w:eastAsia="Arial" w:cs="Arial"/>
      <w:b/>
      <w:bCs/>
      <w:sz w:val="36"/>
      <w:szCs w:val="36"/>
      <w:lang w:val="en-US" w:eastAsia="en-US" w:bidi="ar-SA"/>
    </w:rPr>
  </w:style>
  <w:style w:type="paragraph" w:styleId="3">
    <w:name w:val="heading 2"/>
    <w:basedOn w:val="1"/>
    <w:next w:val="1"/>
    <w:qFormat/>
    <w:uiPriority w:val="1"/>
    <w:pPr>
      <w:spacing w:before="99"/>
      <w:ind w:left="840" w:hanging="721"/>
      <w:outlineLvl w:val="2"/>
    </w:pPr>
    <w:rPr>
      <w:rFonts w:ascii="Arial" w:hAnsi="Arial" w:eastAsia="Arial" w:cs="Arial"/>
      <w:b/>
      <w:bCs/>
      <w:sz w:val="32"/>
      <w:szCs w:val="32"/>
      <w:lang w:val="en-US" w:eastAsia="en-US" w:bidi="ar-SA"/>
    </w:rPr>
  </w:style>
  <w:style w:type="paragraph" w:styleId="4">
    <w:name w:val="heading 3"/>
    <w:basedOn w:val="1"/>
    <w:next w:val="1"/>
    <w:qFormat/>
    <w:uiPriority w:val="1"/>
    <w:pPr>
      <w:ind w:left="120"/>
      <w:outlineLvl w:val="3"/>
    </w:pPr>
    <w:rPr>
      <w:rFonts w:ascii="Arial" w:hAnsi="Arial" w:eastAsia="Arial" w:cs="Arial"/>
      <w:b/>
      <w:bCs/>
      <w:sz w:val="26"/>
      <w:szCs w:val="26"/>
      <w:lang w:val="en-US" w:eastAsia="en-US" w:bidi="ar-SA"/>
    </w:rPr>
  </w:style>
  <w:style w:type="paragraph" w:styleId="5">
    <w:name w:val="heading 4"/>
    <w:basedOn w:val="1"/>
    <w:next w:val="1"/>
    <w:qFormat/>
    <w:uiPriority w:val="1"/>
    <w:pPr>
      <w:ind w:left="115" w:right="115"/>
      <w:jc w:val="center"/>
      <w:outlineLvl w:val="4"/>
    </w:pPr>
    <w:rPr>
      <w:rFonts w:ascii="Arial" w:hAnsi="Arial" w:eastAsia="Arial" w:cs="Arial"/>
      <w:b/>
      <w:bCs/>
      <w:sz w:val="24"/>
      <w:szCs w:val="24"/>
      <w:lang w:val="en-US" w:eastAsia="en-US" w:bidi="ar-SA"/>
    </w:rPr>
  </w:style>
  <w:style w:type="character" w:default="1" w:styleId="6">
    <w:name w:val="Default Paragraph Font"/>
    <w:semiHidden/>
    <w:unhideWhenUsed/>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pPr>
      <w:ind w:left="840"/>
    </w:pPr>
    <w:rPr>
      <w:rFonts w:ascii="Times New Roman" w:hAnsi="Times New Roman" w:eastAsia="Times New Roman" w:cs="Times New Roman"/>
      <w:sz w:val="24"/>
      <w:szCs w:val="24"/>
      <w:lang w:val="en-US" w:eastAsia="en-US" w:bidi="ar-SA"/>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paragraph" w:styleId="11">
    <w:name w:val="Title"/>
    <w:basedOn w:val="1"/>
    <w:qFormat/>
    <w:uiPriority w:val="1"/>
    <w:pPr>
      <w:ind w:right="114"/>
      <w:jc w:val="right"/>
    </w:pPr>
    <w:rPr>
      <w:rFonts w:ascii="Arial" w:hAnsi="Arial" w:eastAsia="Arial" w:cs="Arial"/>
      <w:b/>
      <w:bCs/>
      <w:sz w:val="48"/>
      <w:szCs w:val="48"/>
      <w:lang w:val="en-US" w:eastAsia="en-US" w:bidi="ar-SA"/>
    </w:rPr>
  </w:style>
  <w:style w:type="paragraph" w:styleId="12">
    <w:name w:val="toc 1"/>
    <w:basedOn w:val="1"/>
    <w:next w:val="1"/>
    <w:qFormat/>
    <w:uiPriority w:val="1"/>
    <w:pPr>
      <w:spacing w:before="207"/>
      <w:ind w:left="480" w:hanging="361"/>
    </w:pPr>
    <w:rPr>
      <w:rFonts w:ascii="Times New Roman" w:hAnsi="Times New Roman" w:eastAsia="Times New Roman" w:cs="Times New Roman"/>
      <w:b/>
      <w:bCs/>
      <w:sz w:val="26"/>
      <w:szCs w:val="26"/>
      <w:lang w:val="en-US" w:eastAsia="en-US" w:bidi="ar-SA"/>
    </w:rPr>
  </w:style>
  <w:style w:type="paragraph" w:styleId="13">
    <w:name w:val="toc 2"/>
    <w:basedOn w:val="1"/>
    <w:next w:val="1"/>
    <w:qFormat/>
    <w:uiPriority w:val="1"/>
    <w:pPr>
      <w:ind w:left="1020" w:hanging="541"/>
    </w:pPr>
    <w:rPr>
      <w:rFonts w:ascii="Times New Roman" w:hAnsi="Times New Roman" w:eastAsia="Times New Roman" w:cs="Times New Roman"/>
      <w:sz w:val="24"/>
      <w:szCs w:val="24"/>
      <w:lang w:val="en-US" w:eastAsia="en-US" w:bidi="ar-SA"/>
    </w:rPr>
  </w:style>
  <w:style w:type="table" w:customStyle="1" w:styleId="14">
    <w:name w:val="Table Normal1"/>
    <w:semiHidden/>
    <w:unhideWhenUsed/>
    <w:qFormat/>
    <w:uiPriority w:val="2"/>
    <w:tblPr>
      <w:tblCellMar>
        <w:top w:w="0" w:type="dxa"/>
        <w:left w:w="0" w:type="dxa"/>
        <w:bottom w:w="0" w:type="dxa"/>
        <w:right w:w="0" w:type="dxa"/>
      </w:tblCellMar>
    </w:tblPr>
  </w:style>
  <w:style w:type="paragraph" w:styleId="15">
    <w:name w:val="List Paragraph"/>
    <w:basedOn w:val="1"/>
    <w:qFormat/>
    <w:uiPriority w:val="1"/>
    <w:pPr>
      <w:ind w:left="840" w:hanging="361"/>
    </w:pPr>
    <w:rPr>
      <w:rFonts w:ascii="Times New Roman" w:hAnsi="Times New Roman" w:eastAsia="Times New Roman" w:cs="Times New Roman"/>
      <w:lang w:val="en-US" w:eastAsia="en-US" w:bidi="ar-SA"/>
    </w:rPr>
  </w:style>
  <w:style w:type="paragraph" w:customStyle="1" w:styleId="16">
    <w:name w:val="Table Paragraph"/>
    <w:basedOn w:val="1"/>
    <w:qFormat/>
    <w:uiPriority w:val="1"/>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a:noFill/>
        </a:ln>
      </a:spPr>
      <a:bodyPr lIns="0" tIns="0" rIns="0" bIns="0" upright="1"/>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2049"/>
    <customShpInfo spid="_x0000_s2050"/>
    <customShpInfo spid="_x0000_s2055"/>
    <customShpInfo spid="_x0000_s2053"/>
    <customShpInfo spid="_x0000_s2051"/>
    <customShpInfo spid="_x0000_s2052"/>
    <customShpInfo spid="_x0000_s1026" textRotate="1"/>
    <customShpInfo spid="_x0000_s2056"/>
    <customShpInfo spid="_x0000_s2057"/>
    <customShpInfo spid="_x0000_s2058"/>
    <customShpInfo spid="_x0000_s2059"/>
    <customShpInfo spid="_x0000_s2062"/>
    <customShpInfo spid="_x0000_s2069"/>
    <customShpInfo spid="_x0000_s2070"/>
    <customShpInfo spid="_x0000_s2071"/>
    <customShpInfo spid="_x0000_s2072"/>
    <customShpInfo spid="_x0000_s2075"/>
    <customShpInfo spid="_x0000_s2083"/>
    <customShpInfo spid="_x0000_s2084"/>
    <customShpInfo spid="_x0000_s2085"/>
    <customShpInfo spid="_x0000_s2086"/>
    <customShpInfo spid="_x0000_s208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ScaleCrop>false</ScaleCrop>
  <LinksUpToDate>false</LinksUpToDate>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2022-07-21T08:13:00Z</dcterms:created>
  <dc:creator>jinoo</dc:creator>
  <cp:lastModifiedBy>Jinoob Cit</cp:lastModifiedBy>
  <dcterms:modified xsi:type="dcterms:W3CDTF">2022-07-26T07:03:48Z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2020-07-21T00:00:00Z</vt:filetime>
  </property>
  <property fmtid="{D5CDD505-2E9C-101B-9397-08002B2CF9AE}" pid="3" name="Creator">
    <vt:lpwstr>Microsoft® Word 2016</vt:lpwstr>
  </property>
  <property fmtid="{D5CDD505-2E9C-101B-9397-08002B2CF9AE}" pid="4" name="LastSaved">
    <vt:filetime>2022-07-21T00:00:00Z</vt:filetime>
  </property>
  <property fmtid="{D5CDD505-2E9C-101B-9397-08002B2CF9AE}" pid="5" name="KSOProductBuildVer">
    <vt:lpwstr>1033-11.2.0.11191</vt:lpwstr>
  </property>
  <property fmtid="{D5CDD505-2E9C-101B-9397-08002B2CF9AE}" pid="6" name="ICV">
    <vt:lpwstr>4F02C258646C4126981B22BE2BE36979</vt:lpwstr>
  </property>
</Properties>
</file>